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F8A5AEE" w14:textId="77777777">
        <w:tc>
          <w:tcPr>
            <w:tcW w:w="5000" w:type="pct"/>
            <w:tcMar>
              <w:top w:w="0" w:type="dxa"/>
              <w:left w:w="0" w:type="dxa"/>
              <w:bottom w:w="0" w:type="dxa"/>
              <w:right w:w="0" w:type="dxa"/>
            </w:tcMar>
            <w:vAlign w:val="center"/>
          </w:tcPr>
          <w:p w14:paraId="468AA28A" w14:textId="77777777" w:rsidR="00330254" w:rsidRDefault="00F12305">
            <w:pPr>
              <w:pStyle w:val="p"/>
              <w:shd w:val="clear" w:color="auto" w:fill="FFFFFF"/>
            </w:pPr>
            <w:r>
              <w:rPr>
                <w:rFonts w:ascii="Times New Roman" w:eastAsia="Times New Roman" w:hAnsi="Times New Roman" w:cs="Times New Roman"/>
                <w:color w:val="000000"/>
                <w:sz w:val="22"/>
                <w:szCs w:val="22"/>
              </w:rPr>
              <w:t>True / False</w:t>
            </w:r>
          </w:p>
        </w:tc>
      </w:tr>
    </w:tbl>
    <w:p w14:paraId="09CF2B4A" w14:textId="77777777" w:rsidR="00330254" w:rsidRDefault="00330254">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94EBDA7" w14:textId="77777777">
        <w:tc>
          <w:tcPr>
            <w:tcW w:w="5000" w:type="pct"/>
            <w:tcMar>
              <w:top w:w="0" w:type="dxa"/>
              <w:left w:w="0" w:type="dxa"/>
              <w:bottom w:w="0" w:type="dxa"/>
              <w:right w:w="0" w:type="dxa"/>
            </w:tcMar>
            <w:vAlign w:val="center"/>
          </w:tcPr>
          <w:p w14:paraId="6BBC6CA7" w14:textId="77777777" w:rsidR="00330254" w:rsidRDefault="00F12305">
            <w:pPr>
              <w:pStyle w:val="p"/>
              <w:shd w:val="clear" w:color="auto" w:fill="FFFFFF"/>
            </w:pPr>
            <w:r>
              <w:rPr>
                <w:rFonts w:ascii="Times New Roman" w:eastAsia="Times New Roman" w:hAnsi="Times New Roman" w:cs="Times New Roman"/>
                <w:color w:val="000000"/>
                <w:sz w:val="22"/>
                <w:szCs w:val="22"/>
              </w:rPr>
              <w:t>1. Until the 1980s, project management primarily focused on providing schedule and resource data to top management in the military, computer, and construction industries.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5D3C2ED3" w14:textId="77777777">
              <w:tc>
                <w:tcPr>
                  <w:tcW w:w="400" w:type="dxa"/>
                  <w:tcMar>
                    <w:top w:w="0" w:type="dxa"/>
                    <w:left w:w="0" w:type="dxa"/>
                    <w:bottom w:w="0" w:type="dxa"/>
                    <w:right w:w="0" w:type="dxa"/>
                  </w:tcMar>
                </w:tcPr>
                <w:p w14:paraId="36A13A67" w14:textId="77777777" w:rsidR="00330254" w:rsidRDefault="00F12305">
                  <w:r>
                    <w:rPr>
                      <w:color w:val="000000"/>
                      <w:sz w:val="20"/>
                      <w:szCs w:val="20"/>
                    </w:rPr>
                    <w:t> </w:t>
                  </w:r>
                </w:p>
              </w:tc>
              <w:tc>
                <w:tcPr>
                  <w:tcW w:w="0" w:type="auto"/>
                  <w:tcMar>
                    <w:top w:w="30" w:type="dxa"/>
                    <w:left w:w="0" w:type="dxa"/>
                    <w:bottom w:w="30" w:type="dxa"/>
                    <w:right w:w="0" w:type="dxa"/>
                  </w:tcMar>
                </w:tcPr>
                <w:p w14:paraId="624A6572"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B22B30F" w14:textId="77777777" w:rsidR="00330254" w:rsidRDefault="00F12305">
                  <w:r>
                    <w:rPr>
                      <w:rFonts w:ascii="Times New Roman" w:eastAsia="Times New Roman" w:hAnsi="Times New Roman" w:cs="Times New Roman"/>
                      <w:color w:val="000000"/>
                      <w:sz w:val="22"/>
                      <w:szCs w:val="22"/>
                    </w:rPr>
                    <w:t>True</w:t>
                  </w:r>
                </w:p>
              </w:tc>
            </w:tr>
            <w:tr w:rsidR="00330254" w14:paraId="138BA6B3" w14:textId="77777777">
              <w:tc>
                <w:tcPr>
                  <w:tcW w:w="400" w:type="dxa"/>
                  <w:tcMar>
                    <w:top w:w="0" w:type="dxa"/>
                    <w:left w:w="0" w:type="dxa"/>
                    <w:bottom w:w="0" w:type="dxa"/>
                    <w:right w:w="0" w:type="dxa"/>
                  </w:tcMar>
                </w:tcPr>
                <w:p w14:paraId="68DD2F77" w14:textId="77777777" w:rsidR="00330254" w:rsidRDefault="00F12305">
                  <w:r>
                    <w:rPr>
                      <w:color w:val="000000"/>
                      <w:sz w:val="20"/>
                      <w:szCs w:val="20"/>
                    </w:rPr>
                    <w:t> </w:t>
                  </w:r>
                </w:p>
              </w:tc>
              <w:tc>
                <w:tcPr>
                  <w:tcW w:w="0" w:type="auto"/>
                  <w:tcMar>
                    <w:top w:w="30" w:type="dxa"/>
                    <w:left w:w="0" w:type="dxa"/>
                    <w:bottom w:w="30" w:type="dxa"/>
                    <w:right w:w="0" w:type="dxa"/>
                  </w:tcMar>
                </w:tcPr>
                <w:p w14:paraId="0872C7C5"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6667462" w14:textId="77777777" w:rsidR="00330254" w:rsidRDefault="00F12305">
                  <w:r>
                    <w:rPr>
                      <w:rFonts w:ascii="Times New Roman" w:eastAsia="Times New Roman" w:hAnsi="Times New Roman" w:cs="Times New Roman"/>
                      <w:color w:val="000000"/>
                      <w:sz w:val="22"/>
                      <w:szCs w:val="22"/>
                    </w:rPr>
                    <w:t>False</w:t>
                  </w:r>
                </w:p>
              </w:tc>
            </w:tr>
          </w:tbl>
          <w:p w14:paraId="6F86E55C"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723C879C" w14:textId="77777777">
              <w:tc>
                <w:tcPr>
                  <w:tcW w:w="0" w:type="auto"/>
                  <w:tcMar>
                    <w:top w:w="30" w:type="dxa"/>
                    <w:left w:w="0" w:type="dxa"/>
                    <w:bottom w:w="30" w:type="dxa"/>
                    <w:right w:w="0" w:type="dxa"/>
                  </w:tcMar>
                </w:tcPr>
                <w:p w14:paraId="2519ED70"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EB6B4A1" w14:textId="77777777" w:rsidR="00330254" w:rsidRDefault="00F12305">
                  <w:r>
                    <w:rPr>
                      <w:rFonts w:ascii="Times New Roman" w:eastAsia="Times New Roman" w:hAnsi="Times New Roman" w:cs="Times New Roman"/>
                      <w:color w:val="000000"/>
                      <w:sz w:val="22"/>
                      <w:szCs w:val="22"/>
                    </w:rPr>
                    <w:t>True</w:t>
                  </w:r>
                </w:p>
              </w:tc>
            </w:tr>
            <w:tr w:rsidR="00330254" w14:paraId="6019069E" w14:textId="77777777">
              <w:tc>
                <w:tcPr>
                  <w:tcW w:w="0" w:type="auto"/>
                  <w:tcMar>
                    <w:top w:w="30" w:type="dxa"/>
                    <w:left w:w="0" w:type="dxa"/>
                    <w:bottom w:w="30" w:type="dxa"/>
                    <w:right w:w="0" w:type="dxa"/>
                  </w:tcMar>
                </w:tcPr>
                <w:p w14:paraId="172B6715"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71E4A65" w14:textId="77777777" w:rsidR="00330254" w:rsidRDefault="00F12305">
                  <w:r>
                    <w:rPr>
                      <w:color w:val="000000"/>
                      <w:sz w:val="20"/>
                      <w:szCs w:val="20"/>
                    </w:rPr>
                    <w:t xml:space="preserve">Feedback: </w:t>
                  </w:r>
                  <w:r>
                    <w:rPr>
                      <w:color w:val="000000"/>
                      <w:sz w:val="20"/>
                      <w:szCs w:val="20"/>
                    </w:rPr>
                    <w:t>Until the 1980s, project management primarily focused on providing schedule and resource data to top management in the military, computer, and construction industries. Today’s project management involves much more, and people in every industry and every co</w:t>
                  </w:r>
                  <w:r>
                    <w:rPr>
                      <w:color w:val="000000"/>
                      <w:sz w:val="20"/>
                      <w:szCs w:val="20"/>
                    </w:rPr>
                    <w:t>untry manage projects.</w:t>
                  </w:r>
                </w:p>
              </w:tc>
            </w:tr>
            <w:tr w:rsidR="00330254" w14:paraId="2FA44485" w14:textId="77777777">
              <w:tc>
                <w:tcPr>
                  <w:tcW w:w="0" w:type="auto"/>
                  <w:tcMar>
                    <w:top w:w="30" w:type="dxa"/>
                    <w:left w:w="0" w:type="dxa"/>
                    <w:bottom w:w="30" w:type="dxa"/>
                    <w:right w:w="0" w:type="dxa"/>
                  </w:tcMar>
                </w:tcPr>
                <w:p w14:paraId="3B1FB40A"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A4AB8E7" w14:textId="77777777" w:rsidR="00330254" w:rsidRDefault="00F12305">
                  <w:r>
                    <w:rPr>
                      <w:rFonts w:ascii="Times New Roman" w:eastAsia="Times New Roman" w:hAnsi="Times New Roman" w:cs="Times New Roman"/>
                      <w:color w:val="000000"/>
                      <w:sz w:val="22"/>
                      <w:szCs w:val="22"/>
                    </w:rPr>
                    <w:t>1</w:t>
                  </w:r>
                </w:p>
              </w:tc>
            </w:tr>
            <w:tr w:rsidR="00330254" w14:paraId="08E15BFA" w14:textId="77777777">
              <w:tc>
                <w:tcPr>
                  <w:tcW w:w="0" w:type="auto"/>
                  <w:tcMar>
                    <w:top w:w="30" w:type="dxa"/>
                    <w:left w:w="0" w:type="dxa"/>
                    <w:bottom w:w="30" w:type="dxa"/>
                    <w:right w:w="0" w:type="dxa"/>
                  </w:tcMar>
                </w:tcPr>
                <w:p w14:paraId="4BE56A8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B355A98" w14:textId="77777777" w:rsidR="00330254" w:rsidRDefault="00F12305">
                  <w:r>
                    <w:rPr>
                      <w:rFonts w:ascii="Times New Roman" w:eastAsia="Times New Roman" w:hAnsi="Times New Roman" w:cs="Times New Roman"/>
                      <w:color w:val="000000"/>
                      <w:sz w:val="22"/>
                      <w:szCs w:val="22"/>
                    </w:rPr>
                    <w:t>Difficulty: Easy</w:t>
                  </w:r>
                </w:p>
              </w:tc>
            </w:tr>
            <w:tr w:rsidR="00330254" w14:paraId="3D4DDB06" w14:textId="77777777">
              <w:tc>
                <w:tcPr>
                  <w:tcW w:w="0" w:type="auto"/>
                  <w:tcMar>
                    <w:top w:w="30" w:type="dxa"/>
                    <w:left w:w="0" w:type="dxa"/>
                    <w:bottom w:w="30" w:type="dxa"/>
                    <w:right w:w="0" w:type="dxa"/>
                  </w:tcMar>
                </w:tcPr>
                <w:p w14:paraId="489248B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EFD0FA4" w14:textId="77777777" w:rsidR="00330254" w:rsidRDefault="00F12305">
                  <w:r>
                    <w:rPr>
                      <w:rFonts w:ascii="Times New Roman" w:eastAsia="Times New Roman" w:hAnsi="Times New Roman" w:cs="Times New Roman"/>
                      <w:color w:val="000000"/>
                      <w:sz w:val="22"/>
                      <w:szCs w:val="22"/>
                    </w:rPr>
                    <w:t>p.2</w:t>
                  </w:r>
                </w:p>
              </w:tc>
            </w:tr>
            <w:tr w:rsidR="00330254" w14:paraId="6EC0A72A" w14:textId="77777777">
              <w:tc>
                <w:tcPr>
                  <w:tcW w:w="0" w:type="auto"/>
                  <w:tcMar>
                    <w:top w:w="30" w:type="dxa"/>
                    <w:left w:w="0" w:type="dxa"/>
                    <w:bottom w:w="30" w:type="dxa"/>
                    <w:right w:w="0" w:type="dxa"/>
                  </w:tcMar>
                </w:tcPr>
                <w:p w14:paraId="6ED843DA"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9AFF7C1" w14:textId="77777777" w:rsidR="00330254" w:rsidRDefault="00F12305">
                  <w:r>
                    <w:rPr>
                      <w:rFonts w:ascii="Times New Roman" w:eastAsia="Times New Roman" w:hAnsi="Times New Roman" w:cs="Times New Roman"/>
                      <w:color w:val="000000"/>
                      <w:sz w:val="22"/>
                      <w:szCs w:val="22"/>
                    </w:rPr>
                    <w:t>INFO.SCHW.14.1 - LO: 1-1</w:t>
                  </w:r>
                </w:p>
              </w:tc>
            </w:tr>
            <w:tr w:rsidR="00330254" w14:paraId="1E1B719E" w14:textId="77777777">
              <w:tc>
                <w:tcPr>
                  <w:tcW w:w="0" w:type="auto"/>
                  <w:tcMar>
                    <w:top w:w="30" w:type="dxa"/>
                    <w:left w:w="0" w:type="dxa"/>
                    <w:bottom w:w="30" w:type="dxa"/>
                    <w:right w:w="0" w:type="dxa"/>
                  </w:tcMar>
                </w:tcPr>
                <w:p w14:paraId="6FD9E06E"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483C4A4"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9D41953" w14:textId="77777777">
              <w:tc>
                <w:tcPr>
                  <w:tcW w:w="0" w:type="auto"/>
                  <w:tcMar>
                    <w:top w:w="30" w:type="dxa"/>
                    <w:left w:w="0" w:type="dxa"/>
                    <w:bottom w:w="30" w:type="dxa"/>
                    <w:right w:w="0" w:type="dxa"/>
                  </w:tcMar>
                </w:tcPr>
                <w:p w14:paraId="1DE26A0E"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20B62A5" w14:textId="77777777" w:rsidR="00330254" w:rsidRDefault="00F12305">
                  <w:r>
                    <w:rPr>
                      <w:rFonts w:ascii="Times New Roman" w:eastAsia="Times New Roman" w:hAnsi="Times New Roman" w:cs="Times New Roman"/>
                      <w:color w:val="000000"/>
                      <w:sz w:val="22"/>
                      <w:szCs w:val="22"/>
                    </w:rPr>
                    <w:t>Introduction</w:t>
                  </w:r>
                </w:p>
              </w:tc>
            </w:tr>
            <w:tr w:rsidR="00330254" w14:paraId="728CD926" w14:textId="77777777">
              <w:tc>
                <w:tcPr>
                  <w:tcW w:w="0" w:type="auto"/>
                  <w:tcMar>
                    <w:top w:w="30" w:type="dxa"/>
                    <w:left w:w="0" w:type="dxa"/>
                    <w:bottom w:w="30" w:type="dxa"/>
                    <w:right w:w="0" w:type="dxa"/>
                  </w:tcMar>
                </w:tcPr>
                <w:p w14:paraId="38DC66A3"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A5A3AC0" w14:textId="77777777" w:rsidR="00330254" w:rsidRDefault="00F12305">
                  <w:r>
                    <w:rPr>
                      <w:rFonts w:ascii="Times New Roman" w:eastAsia="Times New Roman" w:hAnsi="Times New Roman" w:cs="Times New Roman"/>
                      <w:color w:val="000000"/>
                      <w:sz w:val="22"/>
                      <w:szCs w:val="22"/>
                    </w:rPr>
                    <w:t>Bloom's: Knowledge</w:t>
                  </w:r>
                </w:p>
              </w:tc>
            </w:tr>
          </w:tbl>
          <w:p w14:paraId="20737B52" w14:textId="77777777" w:rsidR="00330254" w:rsidRDefault="00330254"/>
        </w:tc>
      </w:tr>
    </w:tbl>
    <w:p w14:paraId="2CCE605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4AF5A34" w14:textId="77777777">
        <w:tc>
          <w:tcPr>
            <w:tcW w:w="5000" w:type="pct"/>
            <w:tcMar>
              <w:top w:w="0" w:type="dxa"/>
              <w:left w:w="0" w:type="dxa"/>
              <w:bottom w:w="0" w:type="dxa"/>
              <w:right w:w="0" w:type="dxa"/>
            </w:tcMar>
            <w:vAlign w:val="center"/>
          </w:tcPr>
          <w:p w14:paraId="0453F8E7" w14:textId="77777777" w:rsidR="00330254" w:rsidRDefault="00F12305">
            <w:pPr>
              <w:pStyle w:val="p"/>
              <w:shd w:val="clear" w:color="auto" w:fill="FFFFFF"/>
            </w:pPr>
            <w:r>
              <w:rPr>
                <w:rFonts w:ascii="Times New Roman" w:eastAsia="Times New Roman" w:hAnsi="Times New Roman" w:cs="Times New Roman"/>
                <w:color w:val="000000"/>
                <w:sz w:val="22"/>
                <w:szCs w:val="22"/>
              </w:rPr>
              <w:t>2. A difference between operations and projects is that operations end when their objectives have been reached, whereas projects do not.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3A9B3EDF" w14:textId="77777777">
              <w:tc>
                <w:tcPr>
                  <w:tcW w:w="400" w:type="dxa"/>
                  <w:tcMar>
                    <w:top w:w="0" w:type="dxa"/>
                    <w:left w:w="0" w:type="dxa"/>
                    <w:bottom w:w="0" w:type="dxa"/>
                    <w:right w:w="0" w:type="dxa"/>
                  </w:tcMar>
                </w:tcPr>
                <w:p w14:paraId="248067F9" w14:textId="77777777" w:rsidR="00330254" w:rsidRDefault="00F12305">
                  <w:r>
                    <w:rPr>
                      <w:color w:val="000000"/>
                      <w:sz w:val="20"/>
                      <w:szCs w:val="20"/>
                    </w:rPr>
                    <w:t> </w:t>
                  </w:r>
                </w:p>
              </w:tc>
              <w:tc>
                <w:tcPr>
                  <w:tcW w:w="0" w:type="auto"/>
                  <w:tcMar>
                    <w:top w:w="30" w:type="dxa"/>
                    <w:left w:w="0" w:type="dxa"/>
                    <w:bottom w:w="30" w:type="dxa"/>
                    <w:right w:w="0" w:type="dxa"/>
                  </w:tcMar>
                </w:tcPr>
                <w:p w14:paraId="6D217BD1"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8980241" w14:textId="77777777" w:rsidR="00330254" w:rsidRDefault="00F12305">
                  <w:r>
                    <w:rPr>
                      <w:rFonts w:ascii="Times New Roman" w:eastAsia="Times New Roman" w:hAnsi="Times New Roman" w:cs="Times New Roman"/>
                      <w:color w:val="000000"/>
                      <w:sz w:val="22"/>
                      <w:szCs w:val="22"/>
                    </w:rPr>
                    <w:t>True</w:t>
                  </w:r>
                </w:p>
              </w:tc>
            </w:tr>
            <w:tr w:rsidR="00330254" w14:paraId="5399B6C3" w14:textId="77777777">
              <w:tc>
                <w:tcPr>
                  <w:tcW w:w="400" w:type="dxa"/>
                  <w:tcMar>
                    <w:top w:w="0" w:type="dxa"/>
                    <w:left w:w="0" w:type="dxa"/>
                    <w:bottom w:w="0" w:type="dxa"/>
                    <w:right w:w="0" w:type="dxa"/>
                  </w:tcMar>
                </w:tcPr>
                <w:p w14:paraId="70C7C0E2" w14:textId="77777777" w:rsidR="00330254" w:rsidRDefault="00F12305">
                  <w:r>
                    <w:rPr>
                      <w:color w:val="000000"/>
                      <w:sz w:val="20"/>
                      <w:szCs w:val="20"/>
                    </w:rPr>
                    <w:t> </w:t>
                  </w:r>
                </w:p>
              </w:tc>
              <w:tc>
                <w:tcPr>
                  <w:tcW w:w="0" w:type="auto"/>
                  <w:tcMar>
                    <w:top w:w="30" w:type="dxa"/>
                    <w:left w:w="0" w:type="dxa"/>
                    <w:bottom w:w="30" w:type="dxa"/>
                    <w:right w:w="0" w:type="dxa"/>
                  </w:tcMar>
                </w:tcPr>
                <w:p w14:paraId="3A3F9011"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386C0A8" w14:textId="77777777" w:rsidR="00330254" w:rsidRDefault="00F12305">
                  <w:r>
                    <w:rPr>
                      <w:rFonts w:ascii="Times New Roman" w:eastAsia="Times New Roman" w:hAnsi="Times New Roman" w:cs="Times New Roman"/>
                      <w:color w:val="000000"/>
                      <w:sz w:val="22"/>
                      <w:szCs w:val="22"/>
                    </w:rPr>
                    <w:t>False</w:t>
                  </w:r>
                </w:p>
              </w:tc>
            </w:tr>
          </w:tbl>
          <w:p w14:paraId="4B05267D"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622E836C" w14:textId="77777777">
              <w:tc>
                <w:tcPr>
                  <w:tcW w:w="0" w:type="auto"/>
                  <w:tcMar>
                    <w:top w:w="30" w:type="dxa"/>
                    <w:left w:w="0" w:type="dxa"/>
                    <w:bottom w:w="30" w:type="dxa"/>
                    <w:right w:w="0" w:type="dxa"/>
                  </w:tcMar>
                </w:tcPr>
                <w:p w14:paraId="1FA26679"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441FA5D" w14:textId="77777777" w:rsidR="00330254" w:rsidRDefault="00F12305">
                  <w:r>
                    <w:rPr>
                      <w:rFonts w:ascii="Times New Roman" w:eastAsia="Times New Roman" w:hAnsi="Times New Roman" w:cs="Times New Roman"/>
                      <w:color w:val="000000"/>
                      <w:sz w:val="22"/>
                      <w:szCs w:val="22"/>
                    </w:rPr>
                    <w:t>False</w:t>
                  </w:r>
                </w:p>
              </w:tc>
            </w:tr>
            <w:tr w:rsidR="00330254" w14:paraId="4642143B" w14:textId="77777777">
              <w:tc>
                <w:tcPr>
                  <w:tcW w:w="0" w:type="auto"/>
                  <w:tcMar>
                    <w:top w:w="30" w:type="dxa"/>
                    <w:left w:w="0" w:type="dxa"/>
                    <w:bottom w:w="30" w:type="dxa"/>
                    <w:right w:w="0" w:type="dxa"/>
                  </w:tcMar>
                </w:tcPr>
                <w:p w14:paraId="2D74A492"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EDA42D0" w14:textId="77777777" w:rsidR="00330254" w:rsidRDefault="00F12305">
                  <w:r>
                    <w:rPr>
                      <w:color w:val="000000"/>
                      <w:sz w:val="20"/>
                      <w:szCs w:val="20"/>
                    </w:rPr>
                    <w:t xml:space="preserve">Feedback: Projects are different from operations in that they </w:t>
                  </w:r>
                  <w:r>
                    <w:rPr>
                      <w:color w:val="000000"/>
                      <w:sz w:val="20"/>
                      <w:szCs w:val="20"/>
                    </w:rPr>
                    <w:t>end when their objectives have been reached or the project has been terminated.</w:t>
                  </w:r>
                </w:p>
              </w:tc>
            </w:tr>
            <w:tr w:rsidR="00330254" w14:paraId="1E0A32E0" w14:textId="77777777">
              <w:tc>
                <w:tcPr>
                  <w:tcW w:w="0" w:type="auto"/>
                  <w:tcMar>
                    <w:top w:w="30" w:type="dxa"/>
                    <w:left w:w="0" w:type="dxa"/>
                    <w:bottom w:w="30" w:type="dxa"/>
                    <w:right w:w="0" w:type="dxa"/>
                  </w:tcMar>
                </w:tcPr>
                <w:p w14:paraId="700F0036"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A87FD39" w14:textId="77777777" w:rsidR="00330254" w:rsidRDefault="00F12305">
                  <w:r>
                    <w:rPr>
                      <w:rFonts w:ascii="Times New Roman" w:eastAsia="Times New Roman" w:hAnsi="Times New Roman" w:cs="Times New Roman"/>
                      <w:color w:val="000000"/>
                      <w:sz w:val="22"/>
                      <w:szCs w:val="22"/>
                    </w:rPr>
                    <w:t>1</w:t>
                  </w:r>
                </w:p>
              </w:tc>
            </w:tr>
            <w:tr w:rsidR="00330254" w14:paraId="5D3A9726" w14:textId="77777777">
              <w:tc>
                <w:tcPr>
                  <w:tcW w:w="0" w:type="auto"/>
                  <w:tcMar>
                    <w:top w:w="30" w:type="dxa"/>
                    <w:left w:w="0" w:type="dxa"/>
                    <w:bottom w:w="30" w:type="dxa"/>
                    <w:right w:w="0" w:type="dxa"/>
                  </w:tcMar>
                </w:tcPr>
                <w:p w14:paraId="084E7393"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4B48AB8" w14:textId="77777777" w:rsidR="00330254" w:rsidRDefault="00F12305">
                  <w:r>
                    <w:rPr>
                      <w:rFonts w:ascii="Times New Roman" w:eastAsia="Times New Roman" w:hAnsi="Times New Roman" w:cs="Times New Roman"/>
                      <w:color w:val="000000"/>
                      <w:sz w:val="22"/>
                      <w:szCs w:val="22"/>
                    </w:rPr>
                    <w:t>Difficulty: Moderate</w:t>
                  </w:r>
                </w:p>
              </w:tc>
            </w:tr>
            <w:tr w:rsidR="00330254" w14:paraId="2AB723EF" w14:textId="77777777">
              <w:tc>
                <w:tcPr>
                  <w:tcW w:w="0" w:type="auto"/>
                  <w:tcMar>
                    <w:top w:w="30" w:type="dxa"/>
                    <w:left w:w="0" w:type="dxa"/>
                    <w:bottom w:w="30" w:type="dxa"/>
                    <w:right w:w="0" w:type="dxa"/>
                  </w:tcMar>
                </w:tcPr>
                <w:p w14:paraId="2BC572A2"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0CB84EC" w14:textId="77777777" w:rsidR="00330254" w:rsidRDefault="00F12305">
                  <w:r>
                    <w:rPr>
                      <w:rFonts w:ascii="Times New Roman" w:eastAsia="Times New Roman" w:hAnsi="Times New Roman" w:cs="Times New Roman"/>
                      <w:color w:val="000000"/>
                      <w:sz w:val="22"/>
                      <w:szCs w:val="22"/>
                    </w:rPr>
                    <w:t>p.4</w:t>
                  </w:r>
                </w:p>
              </w:tc>
            </w:tr>
            <w:tr w:rsidR="00330254" w14:paraId="438CF8CA" w14:textId="77777777">
              <w:tc>
                <w:tcPr>
                  <w:tcW w:w="0" w:type="auto"/>
                  <w:tcMar>
                    <w:top w:w="30" w:type="dxa"/>
                    <w:left w:w="0" w:type="dxa"/>
                    <w:bottom w:w="30" w:type="dxa"/>
                    <w:right w:w="0" w:type="dxa"/>
                  </w:tcMar>
                </w:tcPr>
                <w:p w14:paraId="4EEA4544"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C701973" w14:textId="77777777" w:rsidR="00330254" w:rsidRDefault="00F12305">
                  <w:r>
                    <w:rPr>
                      <w:rFonts w:ascii="Times New Roman" w:eastAsia="Times New Roman" w:hAnsi="Times New Roman" w:cs="Times New Roman"/>
                      <w:color w:val="000000"/>
                      <w:sz w:val="22"/>
                      <w:szCs w:val="22"/>
                    </w:rPr>
                    <w:t>INFO.SCHW.14.2 - LO: 1-2</w:t>
                  </w:r>
                </w:p>
              </w:tc>
            </w:tr>
            <w:tr w:rsidR="00330254" w14:paraId="683829D8" w14:textId="77777777">
              <w:tc>
                <w:tcPr>
                  <w:tcW w:w="0" w:type="auto"/>
                  <w:tcMar>
                    <w:top w:w="30" w:type="dxa"/>
                    <w:left w:w="0" w:type="dxa"/>
                    <w:bottom w:w="30" w:type="dxa"/>
                    <w:right w:w="0" w:type="dxa"/>
                  </w:tcMar>
                </w:tcPr>
                <w:p w14:paraId="12313713"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51A97A4"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4A6B6AF6" w14:textId="77777777">
              <w:tc>
                <w:tcPr>
                  <w:tcW w:w="0" w:type="auto"/>
                  <w:tcMar>
                    <w:top w:w="30" w:type="dxa"/>
                    <w:left w:w="0" w:type="dxa"/>
                    <w:bottom w:w="30" w:type="dxa"/>
                    <w:right w:w="0" w:type="dxa"/>
                  </w:tcMar>
                </w:tcPr>
                <w:p w14:paraId="4DAA374F" w14:textId="77777777" w:rsidR="00330254" w:rsidRDefault="00F12305">
                  <w:r>
                    <w:rPr>
                      <w:rFonts w:ascii="Times New Roman" w:eastAsia="Times New Roman" w:hAnsi="Times New Roman" w:cs="Times New Roman"/>
                      <w:i/>
                      <w:iCs/>
                      <w:color w:val="000000"/>
                      <w:sz w:val="22"/>
                      <w:szCs w:val="22"/>
                    </w:rPr>
                    <w:t>T</w:t>
                  </w:r>
                  <w:r>
                    <w:rPr>
                      <w:rFonts w:ascii="Times New Roman" w:eastAsia="Times New Roman" w:hAnsi="Times New Roman" w:cs="Times New Roman"/>
                      <w:i/>
                      <w:iCs/>
                      <w:color w:val="000000"/>
                      <w:sz w:val="22"/>
                      <w:szCs w:val="22"/>
                    </w:rPr>
                    <w:t>OPICS:  </w:t>
                  </w:r>
                </w:p>
              </w:tc>
              <w:tc>
                <w:tcPr>
                  <w:tcW w:w="0" w:type="auto"/>
                  <w:tcMar>
                    <w:top w:w="30" w:type="dxa"/>
                    <w:left w:w="0" w:type="dxa"/>
                    <w:bottom w:w="30" w:type="dxa"/>
                    <w:right w:w="0" w:type="dxa"/>
                  </w:tcMar>
                </w:tcPr>
                <w:p w14:paraId="1618A47F" w14:textId="77777777" w:rsidR="00330254" w:rsidRDefault="00F12305">
                  <w:r>
                    <w:rPr>
                      <w:rFonts w:ascii="Times New Roman" w:eastAsia="Times New Roman" w:hAnsi="Times New Roman" w:cs="Times New Roman"/>
                      <w:color w:val="000000"/>
                      <w:sz w:val="22"/>
                      <w:szCs w:val="22"/>
                    </w:rPr>
                    <w:t>What is a Project?</w:t>
                  </w:r>
                </w:p>
              </w:tc>
            </w:tr>
            <w:tr w:rsidR="00330254" w14:paraId="4EADCBAD" w14:textId="77777777">
              <w:tc>
                <w:tcPr>
                  <w:tcW w:w="0" w:type="auto"/>
                  <w:tcMar>
                    <w:top w:w="30" w:type="dxa"/>
                    <w:left w:w="0" w:type="dxa"/>
                    <w:bottom w:w="30" w:type="dxa"/>
                    <w:right w:w="0" w:type="dxa"/>
                  </w:tcMar>
                </w:tcPr>
                <w:p w14:paraId="15F33C8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F64F23D" w14:textId="77777777" w:rsidR="00330254" w:rsidRDefault="00F12305">
                  <w:r>
                    <w:rPr>
                      <w:rFonts w:ascii="Times New Roman" w:eastAsia="Times New Roman" w:hAnsi="Times New Roman" w:cs="Times New Roman"/>
                      <w:color w:val="000000"/>
                      <w:sz w:val="22"/>
                      <w:szCs w:val="22"/>
                    </w:rPr>
                    <w:t>Bloom's: Comprehension</w:t>
                  </w:r>
                </w:p>
              </w:tc>
            </w:tr>
          </w:tbl>
          <w:p w14:paraId="7C6B8A8E" w14:textId="77777777" w:rsidR="00330254" w:rsidRDefault="00330254"/>
        </w:tc>
      </w:tr>
    </w:tbl>
    <w:p w14:paraId="1624570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98CC7CB" w14:textId="77777777">
        <w:tc>
          <w:tcPr>
            <w:tcW w:w="5000" w:type="pct"/>
            <w:tcMar>
              <w:top w:w="0" w:type="dxa"/>
              <w:left w:w="0" w:type="dxa"/>
              <w:bottom w:w="0" w:type="dxa"/>
              <w:right w:w="0" w:type="dxa"/>
            </w:tcMar>
            <w:vAlign w:val="center"/>
          </w:tcPr>
          <w:p w14:paraId="0B2B9517" w14:textId="77777777" w:rsidR="00330254" w:rsidRDefault="00F12305">
            <w:pPr>
              <w:pStyle w:val="p"/>
              <w:shd w:val="clear" w:color="auto" w:fill="FFFFFF"/>
            </w:pPr>
            <w:r>
              <w:rPr>
                <w:rFonts w:ascii="Times New Roman" w:eastAsia="Times New Roman" w:hAnsi="Times New Roman" w:cs="Times New Roman"/>
                <w:color w:val="000000"/>
                <w:sz w:val="22"/>
                <w:szCs w:val="22"/>
              </w:rPr>
              <w:t>3. Every project should have a well-defined objective.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1C649FD4" w14:textId="77777777">
              <w:tc>
                <w:tcPr>
                  <w:tcW w:w="400" w:type="dxa"/>
                  <w:tcMar>
                    <w:top w:w="0" w:type="dxa"/>
                    <w:left w:w="0" w:type="dxa"/>
                    <w:bottom w:w="0" w:type="dxa"/>
                    <w:right w:w="0" w:type="dxa"/>
                  </w:tcMar>
                </w:tcPr>
                <w:p w14:paraId="22035C43" w14:textId="77777777" w:rsidR="00330254" w:rsidRDefault="00F12305">
                  <w:r>
                    <w:rPr>
                      <w:color w:val="000000"/>
                      <w:sz w:val="20"/>
                      <w:szCs w:val="20"/>
                    </w:rPr>
                    <w:t> </w:t>
                  </w:r>
                </w:p>
              </w:tc>
              <w:tc>
                <w:tcPr>
                  <w:tcW w:w="0" w:type="auto"/>
                  <w:tcMar>
                    <w:top w:w="30" w:type="dxa"/>
                    <w:left w:w="0" w:type="dxa"/>
                    <w:bottom w:w="30" w:type="dxa"/>
                    <w:right w:w="0" w:type="dxa"/>
                  </w:tcMar>
                </w:tcPr>
                <w:p w14:paraId="75F74610"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A47B7D8" w14:textId="77777777" w:rsidR="00330254" w:rsidRDefault="00F12305">
                  <w:r>
                    <w:rPr>
                      <w:rFonts w:ascii="Times New Roman" w:eastAsia="Times New Roman" w:hAnsi="Times New Roman" w:cs="Times New Roman"/>
                      <w:color w:val="000000"/>
                      <w:sz w:val="22"/>
                      <w:szCs w:val="22"/>
                    </w:rPr>
                    <w:t>True</w:t>
                  </w:r>
                </w:p>
              </w:tc>
            </w:tr>
            <w:tr w:rsidR="00330254" w14:paraId="10B4BF42" w14:textId="77777777">
              <w:tc>
                <w:tcPr>
                  <w:tcW w:w="400" w:type="dxa"/>
                  <w:tcMar>
                    <w:top w:w="0" w:type="dxa"/>
                    <w:left w:w="0" w:type="dxa"/>
                    <w:bottom w:w="0" w:type="dxa"/>
                    <w:right w:w="0" w:type="dxa"/>
                  </w:tcMar>
                </w:tcPr>
                <w:p w14:paraId="5B5450FF" w14:textId="77777777" w:rsidR="00330254" w:rsidRDefault="00F12305">
                  <w:r>
                    <w:rPr>
                      <w:color w:val="000000"/>
                      <w:sz w:val="20"/>
                      <w:szCs w:val="20"/>
                    </w:rPr>
                    <w:t> </w:t>
                  </w:r>
                </w:p>
              </w:tc>
              <w:tc>
                <w:tcPr>
                  <w:tcW w:w="0" w:type="auto"/>
                  <w:tcMar>
                    <w:top w:w="30" w:type="dxa"/>
                    <w:left w:w="0" w:type="dxa"/>
                    <w:bottom w:w="30" w:type="dxa"/>
                    <w:right w:w="0" w:type="dxa"/>
                  </w:tcMar>
                </w:tcPr>
                <w:p w14:paraId="4CB41D54"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4D5FF6D" w14:textId="77777777" w:rsidR="00330254" w:rsidRDefault="00F12305">
                  <w:r>
                    <w:rPr>
                      <w:rFonts w:ascii="Times New Roman" w:eastAsia="Times New Roman" w:hAnsi="Times New Roman" w:cs="Times New Roman"/>
                      <w:color w:val="000000"/>
                      <w:sz w:val="22"/>
                      <w:szCs w:val="22"/>
                    </w:rPr>
                    <w:t>False</w:t>
                  </w:r>
                </w:p>
              </w:tc>
            </w:tr>
          </w:tbl>
          <w:p w14:paraId="011A057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69C7D922" w14:textId="77777777">
              <w:tc>
                <w:tcPr>
                  <w:tcW w:w="0" w:type="auto"/>
                  <w:tcMar>
                    <w:top w:w="30" w:type="dxa"/>
                    <w:left w:w="0" w:type="dxa"/>
                    <w:bottom w:w="30" w:type="dxa"/>
                    <w:right w:w="0" w:type="dxa"/>
                  </w:tcMar>
                </w:tcPr>
                <w:p w14:paraId="5E5092CD"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41CA3E1" w14:textId="77777777" w:rsidR="00330254" w:rsidRDefault="00F12305">
                  <w:r>
                    <w:rPr>
                      <w:rFonts w:ascii="Times New Roman" w:eastAsia="Times New Roman" w:hAnsi="Times New Roman" w:cs="Times New Roman"/>
                      <w:color w:val="000000"/>
                      <w:sz w:val="22"/>
                      <w:szCs w:val="22"/>
                    </w:rPr>
                    <w:t>True</w:t>
                  </w:r>
                </w:p>
              </w:tc>
            </w:tr>
            <w:tr w:rsidR="00330254" w14:paraId="16A5034E" w14:textId="77777777">
              <w:tc>
                <w:tcPr>
                  <w:tcW w:w="0" w:type="auto"/>
                  <w:tcMar>
                    <w:top w:w="30" w:type="dxa"/>
                    <w:left w:w="0" w:type="dxa"/>
                    <w:bottom w:w="30" w:type="dxa"/>
                    <w:right w:w="0" w:type="dxa"/>
                  </w:tcMar>
                </w:tcPr>
                <w:p w14:paraId="32E1EAD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FFBB6EA" w14:textId="77777777" w:rsidR="00330254" w:rsidRDefault="00F12305">
                  <w:r>
                    <w:rPr>
                      <w:color w:val="000000"/>
                      <w:sz w:val="20"/>
                      <w:szCs w:val="20"/>
                    </w:rPr>
                    <w:t xml:space="preserve">Feedback: A project has a unique purpose. Every project should have a </w:t>
                  </w:r>
                  <w:r>
                    <w:rPr>
                      <w:color w:val="000000"/>
                      <w:sz w:val="20"/>
                      <w:szCs w:val="20"/>
                    </w:rPr>
                    <w:t>well-defined objective.</w:t>
                  </w:r>
                </w:p>
              </w:tc>
            </w:tr>
            <w:tr w:rsidR="00330254" w14:paraId="391BC0D6" w14:textId="77777777">
              <w:tc>
                <w:tcPr>
                  <w:tcW w:w="0" w:type="auto"/>
                  <w:tcMar>
                    <w:top w:w="30" w:type="dxa"/>
                    <w:left w:w="0" w:type="dxa"/>
                    <w:bottom w:w="30" w:type="dxa"/>
                    <w:right w:w="0" w:type="dxa"/>
                  </w:tcMar>
                </w:tcPr>
                <w:p w14:paraId="537C8813"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B7D1857" w14:textId="77777777" w:rsidR="00330254" w:rsidRDefault="00F12305">
                  <w:r>
                    <w:rPr>
                      <w:rFonts w:ascii="Times New Roman" w:eastAsia="Times New Roman" w:hAnsi="Times New Roman" w:cs="Times New Roman"/>
                      <w:color w:val="000000"/>
                      <w:sz w:val="22"/>
                      <w:szCs w:val="22"/>
                    </w:rPr>
                    <w:t>1</w:t>
                  </w:r>
                </w:p>
              </w:tc>
            </w:tr>
            <w:tr w:rsidR="00330254" w14:paraId="466B7DF0" w14:textId="77777777">
              <w:tc>
                <w:tcPr>
                  <w:tcW w:w="0" w:type="auto"/>
                  <w:tcMar>
                    <w:top w:w="30" w:type="dxa"/>
                    <w:left w:w="0" w:type="dxa"/>
                    <w:bottom w:w="30" w:type="dxa"/>
                    <w:right w:w="0" w:type="dxa"/>
                  </w:tcMar>
                </w:tcPr>
                <w:p w14:paraId="78C195B3"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598EA91" w14:textId="77777777" w:rsidR="00330254" w:rsidRDefault="00F12305">
                  <w:r>
                    <w:rPr>
                      <w:rFonts w:ascii="Times New Roman" w:eastAsia="Times New Roman" w:hAnsi="Times New Roman" w:cs="Times New Roman"/>
                      <w:color w:val="000000"/>
                      <w:sz w:val="22"/>
                      <w:szCs w:val="22"/>
                    </w:rPr>
                    <w:t>Difficulty: Easy</w:t>
                  </w:r>
                </w:p>
              </w:tc>
            </w:tr>
            <w:tr w:rsidR="00330254" w14:paraId="48E389AC" w14:textId="77777777">
              <w:tc>
                <w:tcPr>
                  <w:tcW w:w="0" w:type="auto"/>
                  <w:tcMar>
                    <w:top w:w="30" w:type="dxa"/>
                    <w:left w:w="0" w:type="dxa"/>
                    <w:bottom w:w="30" w:type="dxa"/>
                    <w:right w:w="0" w:type="dxa"/>
                  </w:tcMar>
                </w:tcPr>
                <w:p w14:paraId="24CB420C"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4B18261" w14:textId="77777777" w:rsidR="00330254" w:rsidRDefault="00F12305">
                  <w:r>
                    <w:rPr>
                      <w:rFonts w:ascii="Times New Roman" w:eastAsia="Times New Roman" w:hAnsi="Times New Roman" w:cs="Times New Roman"/>
                      <w:color w:val="000000"/>
                      <w:sz w:val="22"/>
                      <w:szCs w:val="22"/>
                    </w:rPr>
                    <w:t>p.6</w:t>
                  </w:r>
                </w:p>
              </w:tc>
            </w:tr>
            <w:tr w:rsidR="00330254" w14:paraId="269DC87A" w14:textId="77777777">
              <w:tc>
                <w:tcPr>
                  <w:tcW w:w="0" w:type="auto"/>
                  <w:tcMar>
                    <w:top w:w="30" w:type="dxa"/>
                    <w:left w:w="0" w:type="dxa"/>
                    <w:bottom w:w="30" w:type="dxa"/>
                    <w:right w:w="0" w:type="dxa"/>
                  </w:tcMar>
                </w:tcPr>
                <w:p w14:paraId="5C255B6E"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03183E6" w14:textId="77777777" w:rsidR="00330254" w:rsidRDefault="00F12305">
                  <w:r>
                    <w:rPr>
                      <w:rFonts w:ascii="Times New Roman" w:eastAsia="Times New Roman" w:hAnsi="Times New Roman" w:cs="Times New Roman"/>
                      <w:color w:val="000000"/>
                      <w:sz w:val="22"/>
                      <w:szCs w:val="22"/>
                    </w:rPr>
                    <w:t>INFO.SCHW.14.2 - LO: 1-2</w:t>
                  </w:r>
                </w:p>
              </w:tc>
            </w:tr>
            <w:tr w:rsidR="00330254" w14:paraId="3F133732" w14:textId="77777777">
              <w:tc>
                <w:tcPr>
                  <w:tcW w:w="0" w:type="auto"/>
                  <w:tcMar>
                    <w:top w:w="30" w:type="dxa"/>
                    <w:left w:w="0" w:type="dxa"/>
                    <w:bottom w:w="30" w:type="dxa"/>
                    <w:right w:w="0" w:type="dxa"/>
                  </w:tcMar>
                </w:tcPr>
                <w:p w14:paraId="0E20B376"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7915FC1"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26020850" w14:textId="77777777">
              <w:tc>
                <w:tcPr>
                  <w:tcW w:w="0" w:type="auto"/>
                  <w:tcMar>
                    <w:top w:w="30" w:type="dxa"/>
                    <w:left w:w="0" w:type="dxa"/>
                    <w:bottom w:w="30" w:type="dxa"/>
                    <w:right w:w="0" w:type="dxa"/>
                  </w:tcMar>
                </w:tcPr>
                <w:p w14:paraId="5F3948F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3B0F05E" w14:textId="77777777" w:rsidR="00330254" w:rsidRDefault="00F12305">
                  <w:r>
                    <w:rPr>
                      <w:rFonts w:ascii="Times New Roman" w:eastAsia="Times New Roman" w:hAnsi="Times New Roman" w:cs="Times New Roman"/>
                      <w:color w:val="000000"/>
                      <w:sz w:val="22"/>
                      <w:szCs w:val="22"/>
                    </w:rPr>
                    <w:t>What is a Project?</w:t>
                  </w:r>
                </w:p>
              </w:tc>
            </w:tr>
            <w:tr w:rsidR="00330254" w14:paraId="64898377" w14:textId="77777777">
              <w:tc>
                <w:tcPr>
                  <w:tcW w:w="0" w:type="auto"/>
                  <w:tcMar>
                    <w:top w:w="30" w:type="dxa"/>
                    <w:left w:w="0" w:type="dxa"/>
                    <w:bottom w:w="30" w:type="dxa"/>
                    <w:right w:w="0" w:type="dxa"/>
                  </w:tcMar>
                </w:tcPr>
                <w:p w14:paraId="3705A773" w14:textId="77777777" w:rsidR="00330254" w:rsidRDefault="00F12305">
                  <w:r>
                    <w:rPr>
                      <w:rFonts w:ascii="Times New Roman" w:eastAsia="Times New Roman" w:hAnsi="Times New Roman" w:cs="Times New Roman"/>
                      <w:i/>
                      <w:iCs/>
                      <w:color w:val="000000"/>
                      <w:sz w:val="22"/>
                      <w:szCs w:val="22"/>
                    </w:rPr>
                    <w:lastRenderedPageBreak/>
                    <w:t>KEYWORDS:  </w:t>
                  </w:r>
                </w:p>
              </w:tc>
              <w:tc>
                <w:tcPr>
                  <w:tcW w:w="0" w:type="auto"/>
                  <w:tcMar>
                    <w:top w:w="30" w:type="dxa"/>
                    <w:left w:w="0" w:type="dxa"/>
                    <w:bottom w:w="30" w:type="dxa"/>
                    <w:right w:w="0" w:type="dxa"/>
                  </w:tcMar>
                </w:tcPr>
                <w:p w14:paraId="6EF5BE11" w14:textId="77777777" w:rsidR="00330254" w:rsidRDefault="00F12305">
                  <w:r>
                    <w:rPr>
                      <w:rFonts w:ascii="Times New Roman" w:eastAsia="Times New Roman" w:hAnsi="Times New Roman" w:cs="Times New Roman"/>
                      <w:color w:val="000000"/>
                      <w:sz w:val="22"/>
                      <w:szCs w:val="22"/>
                    </w:rPr>
                    <w:t>Bloom's: Knowledge</w:t>
                  </w:r>
                </w:p>
              </w:tc>
            </w:tr>
          </w:tbl>
          <w:p w14:paraId="0A855EA6" w14:textId="77777777" w:rsidR="00330254" w:rsidRDefault="00330254"/>
        </w:tc>
      </w:tr>
    </w:tbl>
    <w:p w14:paraId="68D98724"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CA38CBB" w14:textId="77777777">
        <w:tc>
          <w:tcPr>
            <w:tcW w:w="5000" w:type="pct"/>
            <w:tcMar>
              <w:top w:w="0" w:type="dxa"/>
              <w:left w:w="0" w:type="dxa"/>
              <w:bottom w:w="0" w:type="dxa"/>
              <w:right w:w="0" w:type="dxa"/>
            </w:tcMar>
            <w:vAlign w:val="center"/>
          </w:tcPr>
          <w:p w14:paraId="7C226C75" w14:textId="77777777" w:rsidR="00330254" w:rsidRDefault="00F12305">
            <w:pPr>
              <w:pStyle w:val="p"/>
              <w:shd w:val="clear" w:color="auto" w:fill="FFFFFF"/>
            </w:pPr>
            <w:r>
              <w:rPr>
                <w:rFonts w:ascii="Times New Roman" w:eastAsia="Times New Roman" w:hAnsi="Times New Roman" w:cs="Times New Roman"/>
                <w:color w:val="000000"/>
                <w:sz w:val="22"/>
                <w:szCs w:val="22"/>
              </w:rPr>
              <w:t>4. Projects should be developed in increments.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5CDA73B3" w14:textId="77777777">
              <w:tc>
                <w:tcPr>
                  <w:tcW w:w="400" w:type="dxa"/>
                  <w:tcMar>
                    <w:top w:w="0" w:type="dxa"/>
                    <w:left w:w="0" w:type="dxa"/>
                    <w:bottom w:w="0" w:type="dxa"/>
                    <w:right w:w="0" w:type="dxa"/>
                  </w:tcMar>
                </w:tcPr>
                <w:p w14:paraId="4FA7B26C" w14:textId="77777777" w:rsidR="00330254" w:rsidRDefault="00F12305">
                  <w:r>
                    <w:rPr>
                      <w:color w:val="000000"/>
                      <w:sz w:val="20"/>
                      <w:szCs w:val="20"/>
                    </w:rPr>
                    <w:t> </w:t>
                  </w:r>
                </w:p>
              </w:tc>
              <w:tc>
                <w:tcPr>
                  <w:tcW w:w="0" w:type="auto"/>
                  <w:tcMar>
                    <w:top w:w="30" w:type="dxa"/>
                    <w:left w:w="0" w:type="dxa"/>
                    <w:bottom w:w="30" w:type="dxa"/>
                    <w:right w:w="0" w:type="dxa"/>
                  </w:tcMar>
                </w:tcPr>
                <w:p w14:paraId="6F74C50E"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DB89289" w14:textId="77777777" w:rsidR="00330254" w:rsidRDefault="00F12305">
                  <w:r>
                    <w:rPr>
                      <w:rFonts w:ascii="Times New Roman" w:eastAsia="Times New Roman" w:hAnsi="Times New Roman" w:cs="Times New Roman"/>
                      <w:color w:val="000000"/>
                      <w:sz w:val="22"/>
                      <w:szCs w:val="22"/>
                    </w:rPr>
                    <w:t>True</w:t>
                  </w:r>
                </w:p>
              </w:tc>
            </w:tr>
            <w:tr w:rsidR="00330254" w14:paraId="0099191E" w14:textId="77777777">
              <w:tc>
                <w:tcPr>
                  <w:tcW w:w="400" w:type="dxa"/>
                  <w:tcMar>
                    <w:top w:w="0" w:type="dxa"/>
                    <w:left w:w="0" w:type="dxa"/>
                    <w:bottom w:w="0" w:type="dxa"/>
                    <w:right w:w="0" w:type="dxa"/>
                  </w:tcMar>
                </w:tcPr>
                <w:p w14:paraId="43958374" w14:textId="77777777" w:rsidR="00330254" w:rsidRDefault="00F12305">
                  <w:r>
                    <w:rPr>
                      <w:color w:val="000000"/>
                      <w:sz w:val="20"/>
                      <w:szCs w:val="20"/>
                    </w:rPr>
                    <w:t> </w:t>
                  </w:r>
                </w:p>
              </w:tc>
              <w:tc>
                <w:tcPr>
                  <w:tcW w:w="0" w:type="auto"/>
                  <w:tcMar>
                    <w:top w:w="30" w:type="dxa"/>
                    <w:left w:w="0" w:type="dxa"/>
                    <w:bottom w:w="30" w:type="dxa"/>
                    <w:right w:w="0" w:type="dxa"/>
                  </w:tcMar>
                </w:tcPr>
                <w:p w14:paraId="59E0C26B"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E8F7570" w14:textId="77777777" w:rsidR="00330254" w:rsidRDefault="00F12305">
                  <w:r>
                    <w:rPr>
                      <w:rFonts w:ascii="Times New Roman" w:eastAsia="Times New Roman" w:hAnsi="Times New Roman" w:cs="Times New Roman"/>
                      <w:color w:val="000000"/>
                      <w:sz w:val="22"/>
                      <w:szCs w:val="22"/>
                    </w:rPr>
                    <w:t>False</w:t>
                  </w:r>
                </w:p>
              </w:tc>
            </w:tr>
          </w:tbl>
          <w:p w14:paraId="0C6535B2"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7F69ECC4" w14:textId="77777777">
              <w:tc>
                <w:tcPr>
                  <w:tcW w:w="0" w:type="auto"/>
                  <w:tcMar>
                    <w:top w:w="30" w:type="dxa"/>
                    <w:left w:w="0" w:type="dxa"/>
                    <w:bottom w:w="30" w:type="dxa"/>
                    <w:right w:w="0" w:type="dxa"/>
                  </w:tcMar>
                </w:tcPr>
                <w:p w14:paraId="21C99E12"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EC1E48E" w14:textId="77777777" w:rsidR="00330254" w:rsidRDefault="00F12305">
                  <w:r>
                    <w:rPr>
                      <w:rFonts w:ascii="Times New Roman" w:eastAsia="Times New Roman" w:hAnsi="Times New Roman" w:cs="Times New Roman"/>
                      <w:color w:val="000000"/>
                      <w:sz w:val="22"/>
                      <w:szCs w:val="22"/>
                    </w:rPr>
                    <w:t>True</w:t>
                  </w:r>
                </w:p>
              </w:tc>
            </w:tr>
            <w:tr w:rsidR="00330254" w14:paraId="0BC1CA5E" w14:textId="77777777">
              <w:tc>
                <w:tcPr>
                  <w:tcW w:w="0" w:type="auto"/>
                  <w:tcMar>
                    <w:top w:w="30" w:type="dxa"/>
                    <w:left w:w="0" w:type="dxa"/>
                    <w:bottom w:w="30" w:type="dxa"/>
                    <w:right w:w="0" w:type="dxa"/>
                  </w:tcMar>
                </w:tcPr>
                <w:p w14:paraId="1DAD272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6C48227" w14:textId="77777777" w:rsidR="00330254" w:rsidRDefault="00F12305">
                  <w:r>
                    <w:rPr>
                      <w:color w:val="000000"/>
                      <w:sz w:val="20"/>
                      <w:szCs w:val="20"/>
                    </w:rPr>
                    <w:t xml:space="preserve">Feedback: A project is developed using progressive elaboration. Projects are often defined broadly when they begin, and as time passes, the specific </w:t>
                  </w:r>
                  <w:r>
                    <w:rPr>
                      <w:color w:val="000000"/>
                      <w:sz w:val="20"/>
                      <w:szCs w:val="20"/>
                    </w:rPr>
                    <w:t>details of the project become clearer. Therefore, projects should be developed in increments.</w:t>
                  </w:r>
                </w:p>
              </w:tc>
            </w:tr>
            <w:tr w:rsidR="00330254" w14:paraId="6625BC98" w14:textId="77777777">
              <w:tc>
                <w:tcPr>
                  <w:tcW w:w="0" w:type="auto"/>
                  <w:tcMar>
                    <w:top w:w="30" w:type="dxa"/>
                    <w:left w:w="0" w:type="dxa"/>
                    <w:bottom w:w="30" w:type="dxa"/>
                    <w:right w:w="0" w:type="dxa"/>
                  </w:tcMar>
                </w:tcPr>
                <w:p w14:paraId="247D3478"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2529B89" w14:textId="77777777" w:rsidR="00330254" w:rsidRDefault="00F12305">
                  <w:r>
                    <w:rPr>
                      <w:rFonts w:ascii="Times New Roman" w:eastAsia="Times New Roman" w:hAnsi="Times New Roman" w:cs="Times New Roman"/>
                      <w:color w:val="000000"/>
                      <w:sz w:val="22"/>
                      <w:szCs w:val="22"/>
                    </w:rPr>
                    <w:t>1</w:t>
                  </w:r>
                </w:p>
              </w:tc>
            </w:tr>
            <w:tr w:rsidR="00330254" w14:paraId="257018FB" w14:textId="77777777">
              <w:tc>
                <w:tcPr>
                  <w:tcW w:w="0" w:type="auto"/>
                  <w:tcMar>
                    <w:top w:w="30" w:type="dxa"/>
                    <w:left w:w="0" w:type="dxa"/>
                    <w:bottom w:w="30" w:type="dxa"/>
                    <w:right w:w="0" w:type="dxa"/>
                  </w:tcMar>
                </w:tcPr>
                <w:p w14:paraId="50C10DBA"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93871BD" w14:textId="77777777" w:rsidR="00330254" w:rsidRDefault="00F12305">
                  <w:r>
                    <w:rPr>
                      <w:rFonts w:ascii="Times New Roman" w:eastAsia="Times New Roman" w:hAnsi="Times New Roman" w:cs="Times New Roman"/>
                      <w:color w:val="000000"/>
                      <w:sz w:val="22"/>
                      <w:szCs w:val="22"/>
                    </w:rPr>
                    <w:t>Difficulty: Moderate</w:t>
                  </w:r>
                </w:p>
              </w:tc>
            </w:tr>
            <w:tr w:rsidR="00330254" w14:paraId="0B6A631A" w14:textId="77777777">
              <w:tc>
                <w:tcPr>
                  <w:tcW w:w="0" w:type="auto"/>
                  <w:tcMar>
                    <w:top w:w="30" w:type="dxa"/>
                    <w:left w:w="0" w:type="dxa"/>
                    <w:bottom w:w="30" w:type="dxa"/>
                    <w:right w:w="0" w:type="dxa"/>
                  </w:tcMar>
                </w:tcPr>
                <w:p w14:paraId="587B2D4C"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885ADD4" w14:textId="77777777" w:rsidR="00330254" w:rsidRDefault="00F12305">
                  <w:r>
                    <w:rPr>
                      <w:rFonts w:ascii="Times New Roman" w:eastAsia="Times New Roman" w:hAnsi="Times New Roman" w:cs="Times New Roman"/>
                      <w:color w:val="000000"/>
                      <w:sz w:val="22"/>
                      <w:szCs w:val="22"/>
                    </w:rPr>
                    <w:t>p.6</w:t>
                  </w:r>
                </w:p>
              </w:tc>
            </w:tr>
            <w:tr w:rsidR="00330254" w14:paraId="38D2E2B6" w14:textId="77777777">
              <w:tc>
                <w:tcPr>
                  <w:tcW w:w="0" w:type="auto"/>
                  <w:tcMar>
                    <w:top w:w="30" w:type="dxa"/>
                    <w:left w:w="0" w:type="dxa"/>
                    <w:bottom w:w="30" w:type="dxa"/>
                    <w:right w:w="0" w:type="dxa"/>
                  </w:tcMar>
                </w:tcPr>
                <w:p w14:paraId="0B68A20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81DC31C" w14:textId="77777777" w:rsidR="00330254" w:rsidRDefault="00F12305">
                  <w:r>
                    <w:rPr>
                      <w:rFonts w:ascii="Times New Roman" w:eastAsia="Times New Roman" w:hAnsi="Times New Roman" w:cs="Times New Roman"/>
                      <w:color w:val="000000"/>
                      <w:sz w:val="22"/>
                      <w:szCs w:val="22"/>
                    </w:rPr>
                    <w:t>INFO.SCHW.14.2 - LO: 1-2</w:t>
                  </w:r>
                </w:p>
              </w:tc>
            </w:tr>
            <w:tr w:rsidR="00330254" w14:paraId="65EDC1D8" w14:textId="77777777">
              <w:tc>
                <w:tcPr>
                  <w:tcW w:w="0" w:type="auto"/>
                  <w:tcMar>
                    <w:top w:w="30" w:type="dxa"/>
                    <w:left w:w="0" w:type="dxa"/>
                    <w:bottom w:w="30" w:type="dxa"/>
                    <w:right w:w="0" w:type="dxa"/>
                  </w:tcMar>
                </w:tcPr>
                <w:p w14:paraId="0D503C48"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A2559AA" w14:textId="77777777" w:rsidR="00330254" w:rsidRDefault="00F12305">
                  <w:r>
                    <w:rPr>
                      <w:rFonts w:ascii="Times New Roman" w:eastAsia="Times New Roman" w:hAnsi="Times New Roman" w:cs="Times New Roman"/>
                      <w:color w:val="000000"/>
                      <w:sz w:val="22"/>
                      <w:szCs w:val="22"/>
                    </w:rPr>
                    <w:t>United States - BUSPRO</w:t>
                  </w:r>
                  <w:r>
                    <w:rPr>
                      <w:rFonts w:ascii="Times New Roman" w:eastAsia="Times New Roman" w:hAnsi="Times New Roman" w:cs="Times New Roman"/>
                      <w:color w:val="000000"/>
                      <w:sz w:val="22"/>
                      <w:szCs w:val="22"/>
                    </w:rPr>
                    <w:t>G: Analytic</w:t>
                  </w:r>
                </w:p>
              </w:tc>
            </w:tr>
            <w:tr w:rsidR="00330254" w14:paraId="7919A311" w14:textId="77777777">
              <w:tc>
                <w:tcPr>
                  <w:tcW w:w="0" w:type="auto"/>
                  <w:tcMar>
                    <w:top w:w="30" w:type="dxa"/>
                    <w:left w:w="0" w:type="dxa"/>
                    <w:bottom w:w="30" w:type="dxa"/>
                    <w:right w:w="0" w:type="dxa"/>
                  </w:tcMar>
                </w:tcPr>
                <w:p w14:paraId="6D327BA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4BF4728" w14:textId="77777777" w:rsidR="00330254" w:rsidRDefault="00F12305">
                  <w:r>
                    <w:rPr>
                      <w:rFonts w:ascii="Times New Roman" w:eastAsia="Times New Roman" w:hAnsi="Times New Roman" w:cs="Times New Roman"/>
                      <w:color w:val="000000"/>
                      <w:sz w:val="22"/>
                      <w:szCs w:val="22"/>
                    </w:rPr>
                    <w:t>What is a Project?</w:t>
                  </w:r>
                </w:p>
              </w:tc>
            </w:tr>
            <w:tr w:rsidR="00330254" w14:paraId="49712363" w14:textId="77777777">
              <w:tc>
                <w:tcPr>
                  <w:tcW w:w="0" w:type="auto"/>
                  <w:tcMar>
                    <w:top w:w="30" w:type="dxa"/>
                    <w:left w:w="0" w:type="dxa"/>
                    <w:bottom w:w="30" w:type="dxa"/>
                    <w:right w:w="0" w:type="dxa"/>
                  </w:tcMar>
                </w:tcPr>
                <w:p w14:paraId="6791C5B3"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E5A4E0D" w14:textId="77777777" w:rsidR="00330254" w:rsidRDefault="00F12305">
                  <w:r>
                    <w:rPr>
                      <w:rFonts w:ascii="Times New Roman" w:eastAsia="Times New Roman" w:hAnsi="Times New Roman" w:cs="Times New Roman"/>
                      <w:color w:val="000000"/>
                      <w:sz w:val="22"/>
                      <w:szCs w:val="22"/>
                    </w:rPr>
                    <w:t>Bloom's: Comprehension</w:t>
                  </w:r>
                </w:p>
              </w:tc>
            </w:tr>
          </w:tbl>
          <w:p w14:paraId="14675E91" w14:textId="77777777" w:rsidR="00330254" w:rsidRDefault="00330254"/>
        </w:tc>
      </w:tr>
    </w:tbl>
    <w:p w14:paraId="095ADAA6"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B4F3357" w14:textId="77777777">
        <w:tc>
          <w:tcPr>
            <w:tcW w:w="5000" w:type="pct"/>
            <w:tcMar>
              <w:top w:w="0" w:type="dxa"/>
              <w:left w:w="0" w:type="dxa"/>
              <w:bottom w:w="0" w:type="dxa"/>
              <w:right w:w="0" w:type="dxa"/>
            </w:tcMar>
            <w:vAlign w:val="center"/>
          </w:tcPr>
          <w:p w14:paraId="7D82B751" w14:textId="77777777" w:rsidR="00330254" w:rsidRDefault="00F12305">
            <w:pPr>
              <w:pStyle w:val="p"/>
              <w:shd w:val="clear" w:color="auto" w:fill="FFFFFF"/>
            </w:pPr>
            <w:r>
              <w:rPr>
                <w:rFonts w:ascii="Times New Roman" w:eastAsia="Times New Roman" w:hAnsi="Times New Roman" w:cs="Times New Roman"/>
                <w:color w:val="000000"/>
                <w:sz w:val="22"/>
                <w:szCs w:val="22"/>
              </w:rPr>
              <w:t>5. Resources in a project should be used effectively because they are limited.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1AF4AA8" w14:textId="77777777">
              <w:tc>
                <w:tcPr>
                  <w:tcW w:w="400" w:type="dxa"/>
                  <w:tcMar>
                    <w:top w:w="0" w:type="dxa"/>
                    <w:left w:w="0" w:type="dxa"/>
                    <w:bottom w:w="0" w:type="dxa"/>
                    <w:right w:w="0" w:type="dxa"/>
                  </w:tcMar>
                </w:tcPr>
                <w:p w14:paraId="1ABF944A" w14:textId="77777777" w:rsidR="00330254" w:rsidRDefault="00F12305">
                  <w:r>
                    <w:rPr>
                      <w:color w:val="000000"/>
                      <w:sz w:val="20"/>
                      <w:szCs w:val="20"/>
                    </w:rPr>
                    <w:t> </w:t>
                  </w:r>
                </w:p>
              </w:tc>
              <w:tc>
                <w:tcPr>
                  <w:tcW w:w="0" w:type="auto"/>
                  <w:tcMar>
                    <w:top w:w="30" w:type="dxa"/>
                    <w:left w:w="0" w:type="dxa"/>
                    <w:bottom w:w="30" w:type="dxa"/>
                    <w:right w:w="0" w:type="dxa"/>
                  </w:tcMar>
                </w:tcPr>
                <w:p w14:paraId="42A8AA15"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B91C13E" w14:textId="77777777" w:rsidR="00330254" w:rsidRDefault="00F12305">
                  <w:r>
                    <w:rPr>
                      <w:rFonts w:ascii="Times New Roman" w:eastAsia="Times New Roman" w:hAnsi="Times New Roman" w:cs="Times New Roman"/>
                      <w:color w:val="000000"/>
                      <w:sz w:val="22"/>
                      <w:szCs w:val="22"/>
                    </w:rPr>
                    <w:t>True</w:t>
                  </w:r>
                </w:p>
              </w:tc>
            </w:tr>
            <w:tr w:rsidR="00330254" w14:paraId="4F2FE0AD" w14:textId="77777777">
              <w:tc>
                <w:tcPr>
                  <w:tcW w:w="400" w:type="dxa"/>
                  <w:tcMar>
                    <w:top w:w="0" w:type="dxa"/>
                    <w:left w:w="0" w:type="dxa"/>
                    <w:bottom w:w="0" w:type="dxa"/>
                    <w:right w:w="0" w:type="dxa"/>
                  </w:tcMar>
                </w:tcPr>
                <w:p w14:paraId="3CCFCE6C" w14:textId="77777777" w:rsidR="00330254" w:rsidRDefault="00F12305">
                  <w:r>
                    <w:rPr>
                      <w:color w:val="000000"/>
                      <w:sz w:val="20"/>
                      <w:szCs w:val="20"/>
                    </w:rPr>
                    <w:t> </w:t>
                  </w:r>
                </w:p>
              </w:tc>
              <w:tc>
                <w:tcPr>
                  <w:tcW w:w="0" w:type="auto"/>
                  <w:tcMar>
                    <w:top w:w="30" w:type="dxa"/>
                    <w:left w:w="0" w:type="dxa"/>
                    <w:bottom w:w="30" w:type="dxa"/>
                    <w:right w:w="0" w:type="dxa"/>
                  </w:tcMar>
                </w:tcPr>
                <w:p w14:paraId="0B2ED257"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E481A91" w14:textId="77777777" w:rsidR="00330254" w:rsidRDefault="00F12305">
                  <w:r>
                    <w:rPr>
                      <w:rFonts w:ascii="Times New Roman" w:eastAsia="Times New Roman" w:hAnsi="Times New Roman" w:cs="Times New Roman"/>
                      <w:color w:val="000000"/>
                      <w:sz w:val="22"/>
                      <w:szCs w:val="22"/>
                    </w:rPr>
                    <w:t>False</w:t>
                  </w:r>
                </w:p>
              </w:tc>
            </w:tr>
          </w:tbl>
          <w:p w14:paraId="7ACB28EE"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785FE31E" w14:textId="77777777">
              <w:tc>
                <w:tcPr>
                  <w:tcW w:w="0" w:type="auto"/>
                  <w:tcMar>
                    <w:top w:w="30" w:type="dxa"/>
                    <w:left w:w="0" w:type="dxa"/>
                    <w:bottom w:w="30" w:type="dxa"/>
                    <w:right w:w="0" w:type="dxa"/>
                  </w:tcMar>
                </w:tcPr>
                <w:p w14:paraId="5EEE3BB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47645C7" w14:textId="77777777" w:rsidR="00330254" w:rsidRDefault="00F12305">
                  <w:r>
                    <w:rPr>
                      <w:rFonts w:ascii="Times New Roman" w:eastAsia="Times New Roman" w:hAnsi="Times New Roman" w:cs="Times New Roman"/>
                      <w:color w:val="000000"/>
                      <w:sz w:val="22"/>
                      <w:szCs w:val="22"/>
                    </w:rPr>
                    <w:t>True</w:t>
                  </w:r>
                </w:p>
              </w:tc>
            </w:tr>
            <w:tr w:rsidR="00330254" w14:paraId="5B8707B8" w14:textId="77777777">
              <w:tc>
                <w:tcPr>
                  <w:tcW w:w="0" w:type="auto"/>
                  <w:tcMar>
                    <w:top w:w="30" w:type="dxa"/>
                    <w:left w:w="0" w:type="dxa"/>
                    <w:bottom w:w="30" w:type="dxa"/>
                    <w:right w:w="0" w:type="dxa"/>
                  </w:tcMar>
                </w:tcPr>
                <w:p w14:paraId="1198F19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3799CF4" w14:textId="77777777" w:rsidR="00330254" w:rsidRDefault="00F12305">
                  <w:r>
                    <w:rPr>
                      <w:color w:val="000000"/>
                      <w:sz w:val="20"/>
                      <w:szCs w:val="20"/>
                    </w:rPr>
                    <w:t xml:space="preserve">Feedback: A project requires resources, </w:t>
                  </w:r>
                  <w:r>
                    <w:rPr>
                      <w:color w:val="000000"/>
                      <w:sz w:val="20"/>
                      <w:szCs w:val="20"/>
                    </w:rPr>
                    <w:t>often from various areas. Resources, however, are limited and must be used effectively to meet project and other corporate goals.</w:t>
                  </w:r>
                </w:p>
              </w:tc>
            </w:tr>
            <w:tr w:rsidR="00330254" w14:paraId="6B080C0E" w14:textId="77777777">
              <w:tc>
                <w:tcPr>
                  <w:tcW w:w="0" w:type="auto"/>
                  <w:tcMar>
                    <w:top w:w="30" w:type="dxa"/>
                    <w:left w:w="0" w:type="dxa"/>
                    <w:bottom w:w="30" w:type="dxa"/>
                    <w:right w:w="0" w:type="dxa"/>
                  </w:tcMar>
                </w:tcPr>
                <w:p w14:paraId="663FF7D5"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F1385FD" w14:textId="77777777" w:rsidR="00330254" w:rsidRDefault="00F12305">
                  <w:r>
                    <w:rPr>
                      <w:rFonts w:ascii="Times New Roman" w:eastAsia="Times New Roman" w:hAnsi="Times New Roman" w:cs="Times New Roman"/>
                      <w:color w:val="000000"/>
                      <w:sz w:val="22"/>
                      <w:szCs w:val="22"/>
                    </w:rPr>
                    <w:t>1</w:t>
                  </w:r>
                </w:p>
              </w:tc>
            </w:tr>
            <w:tr w:rsidR="00330254" w14:paraId="593D0B92" w14:textId="77777777">
              <w:tc>
                <w:tcPr>
                  <w:tcW w:w="0" w:type="auto"/>
                  <w:tcMar>
                    <w:top w:w="30" w:type="dxa"/>
                    <w:left w:w="0" w:type="dxa"/>
                    <w:bottom w:w="30" w:type="dxa"/>
                    <w:right w:w="0" w:type="dxa"/>
                  </w:tcMar>
                </w:tcPr>
                <w:p w14:paraId="2EC36A6D"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9D69C76" w14:textId="77777777" w:rsidR="00330254" w:rsidRDefault="00F12305">
                  <w:r>
                    <w:rPr>
                      <w:rFonts w:ascii="Times New Roman" w:eastAsia="Times New Roman" w:hAnsi="Times New Roman" w:cs="Times New Roman"/>
                      <w:color w:val="000000"/>
                      <w:sz w:val="22"/>
                      <w:szCs w:val="22"/>
                    </w:rPr>
                    <w:t>Difficulty: Moderate</w:t>
                  </w:r>
                </w:p>
              </w:tc>
            </w:tr>
            <w:tr w:rsidR="00330254" w14:paraId="4013ABD1" w14:textId="77777777">
              <w:tc>
                <w:tcPr>
                  <w:tcW w:w="0" w:type="auto"/>
                  <w:tcMar>
                    <w:top w:w="30" w:type="dxa"/>
                    <w:left w:w="0" w:type="dxa"/>
                    <w:bottom w:w="30" w:type="dxa"/>
                    <w:right w:w="0" w:type="dxa"/>
                  </w:tcMar>
                </w:tcPr>
                <w:p w14:paraId="15F1BC6E"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5D67A03" w14:textId="77777777" w:rsidR="00330254" w:rsidRDefault="00F12305">
                  <w:r>
                    <w:rPr>
                      <w:rFonts w:ascii="Times New Roman" w:eastAsia="Times New Roman" w:hAnsi="Times New Roman" w:cs="Times New Roman"/>
                      <w:color w:val="000000"/>
                      <w:sz w:val="22"/>
                      <w:szCs w:val="22"/>
                    </w:rPr>
                    <w:t>p. 7</w:t>
                  </w:r>
                </w:p>
              </w:tc>
            </w:tr>
            <w:tr w:rsidR="00330254" w14:paraId="366F9304" w14:textId="77777777">
              <w:tc>
                <w:tcPr>
                  <w:tcW w:w="0" w:type="auto"/>
                  <w:tcMar>
                    <w:top w:w="30" w:type="dxa"/>
                    <w:left w:w="0" w:type="dxa"/>
                    <w:bottom w:w="30" w:type="dxa"/>
                    <w:right w:w="0" w:type="dxa"/>
                  </w:tcMar>
                </w:tcPr>
                <w:p w14:paraId="4DB34BF7"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27610CE" w14:textId="77777777" w:rsidR="00330254" w:rsidRDefault="00F12305">
                  <w:r>
                    <w:rPr>
                      <w:rFonts w:ascii="Times New Roman" w:eastAsia="Times New Roman" w:hAnsi="Times New Roman" w:cs="Times New Roman"/>
                      <w:color w:val="000000"/>
                      <w:sz w:val="22"/>
                      <w:szCs w:val="22"/>
                    </w:rPr>
                    <w:t>INFO.SCHW.14.2 - LO: 1-2</w:t>
                  </w:r>
                </w:p>
              </w:tc>
            </w:tr>
            <w:tr w:rsidR="00330254" w14:paraId="0122B4DB" w14:textId="77777777">
              <w:tc>
                <w:tcPr>
                  <w:tcW w:w="0" w:type="auto"/>
                  <w:tcMar>
                    <w:top w:w="30" w:type="dxa"/>
                    <w:left w:w="0" w:type="dxa"/>
                    <w:bottom w:w="30" w:type="dxa"/>
                    <w:right w:w="0" w:type="dxa"/>
                  </w:tcMar>
                </w:tcPr>
                <w:p w14:paraId="7167D4BF"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7598A7D"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1B3AD4DE" w14:textId="77777777">
              <w:tc>
                <w:tcPr>
                  <w:tcW w:w="0" w:type="auto"/>
                  <w:tcMar>
                    <w:top w:w="30" w:type="dxa"/>
                    <w:left w:w="0" w:type="dxa"/>
                    <w:bottom w:w="30" w:type="dxa"/>
                    <w:right w:w="0" w:type="dxa"/>
                  </w:tcMar>
                </w:tcPr>
                <w:p w14:paraId="2B80E81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B5371A1" w14:textId="77777777" w:rsidR="00330254" w:rsidRDefault="00F12305">
                  <w:r>
                    <w:rPr>
                      <w:rFonts w:ascii="Times New Roman" w:eastAsia="Times New Roman" w:hAnsi="Times New Roman" w:cs="Times New Roman"/>
                      <w:color w:val="000000"/>
                      <w:sz w:val="22"/>
                      <w:szCs w:val="22"/>
                    </w:rPr>
                    <w:t>What is a Project?</w:t>
                  </w:r>
                </w:p>
              </w:tc>
            </w:tr>
            <w:tr w:rsidR="00330254" w14:paraId="0904FFA5" w14:textId="77777777">
              <w:tc>
                <w:tcPr>
                  <w:tcW w:w="0" w:type="auto"/>
                  <w:tcMar>
                    <w:top w:w="30" w:type="dxa"/>
                    <w:left w:w="0" w:type="dxa"/>
                    <w:bottom w:w="30" w:type="dxa"/>
                    <w:right w:w="0" w:type="dxa"/>
                  </w:tcMar>
                </w:tcPr>
                <w:p w14:paraId="3B04FA4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902BC77" w14:textId="77777777" w:rsidR="00330254" w:rsidRDefault="00F12305">
                  <w:r>
                    <w:rPr>
                      <w:rFonts w:ascii="Times New Roman" w:eastAsia="Times New Roman" w:hAnsi="Times New Roman" w:cs="Times New Roman"/>
                      <w:color w:val="000000"/>
                      <w:sz w:val="22"/>
                      <w:szCs w:val="22"/>
                    </w:rPr>
                    <w:t>Bloom's: Comprehension</w:t>
                  </w:r>
                </w:p>
              </w:tc>
            </w:tr>
          </w:tbl>
          <w:p w14:paraId="1FD00B53" w14:textId="77777777" w:rsidR="00330254" w:rsidRDefault="00330254"/>
        </w:tc>
      </w:tr>
    </w:tbl>
    <w:p w14:paraId="78714F5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1937583" w14:textId="77777777">
        <w:tc>
          <w:tcPr>
            <w:tcW w:w="5000" w:type="pct"/>
            <w:tcMar>
              <w:top w:w="0" w:type="dxa"/>
              <w:left w:w="0" w:type="dxa"/>
              <w:bottom w:w="0" w:type="dxa"/>
              <w:right w:w="0" w:type="dxa"/>
            </w:tcMar>
            <w:vAlign w:val="center"/>
          </w:tcPr>
          <w:p w14:paraId="2DFCD7E7" w14:textId="77777777" w:rsidR="00330254" w:rsidRDefault="00F12305">
            <w:pPr>
              <w:pStyle w:val="p"/>
              <w:shd w:val="clear" w:color="auto" w:fill="FFFFFF"/>
            </w:pPr>
            <w:r>
              <w:rPr>
                <w:rFonts w:ascii="Times New Roman" w:eastAsia="Times New Roman" w:hAnsi="Times New Roman" w:cs="Times New Roman"/>
                <w:color w:val="000000"/>
                <w:sz w:val="22"/>
                <w:szCs w:val="22"/>
              </w:rPr>
              <w:t>6. A project manager’s primary role is to provide the funding for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13689C6A" w14:textId="77777777">
              <w:tc>
                <w:tcPr>
                  <w:tcW w:w="400" w:type="dxa"/>
                  <w:tcMar>
                    <w:top w:w="0" w:type="dxa"/>
                    <w:left w:w="0" w:type="dxa"/>
                    <w:bottom w:w="0" w:type="dxa"/>
                    <w:right w:w="0" w:type="dxa"/>
                  </w:tcMar>
                </w:tcPr>
                <w:p w14:paraId="57F38DF6" w14:textId="77777777" w:rsidR="00330254" w:rsidRDefault="00F12305">
                  <w:r>
                    <w:rPr>
                      <w:color w:val="000000"/>
                      <w:sz w:val="20"/>
                      <w:szCs w:val="20"/>
                    </w:rPr>
                    <w:t> </w:t>
                  </w:r>
                </w:p>
              </w:tc>
              <w:tc>
                <w:tcPr>
                  <w:tcW w:w="0" w:type="auto"/>
                  <w:tcMar>
                    <w:top w:w="30" w:type="dxa"/>
                    <w:left w:w="0" w:type="dxa"/>
                    <w:bottom w:w="30" w:type="dxa"/>
                    <w:right w:w="0" w:type="dxa"/>
                  </w:tcMar>
                </w:tcPr>
                <w:p w14:paraId="3599F66D"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E8F8830" w14:textId="77777777" w:rsidR="00330254" w:rsidRDefault="00F12305">
                  <w:r>
                    <w:rPr>
                      <w:rFonts w:ascii="Times New Roman" w:eastAsia="Times New Roman" w:hAnsi="Times New Roman" w:cs="Times New Roman"/>
                      <w:color w:val="000000"/>
                      <w:sz w:val="22"/>
                      <w:szCs w:val="22"/>
                    </w:rPr>
                    <w:t>True</w:t>
                  </w:r>
                </w:p>
              </w:tc>
            </w:tr>
            <w:tr w:rsidR="00330254" w14:paraId="6A49DA3D" w14:textId="77777777">
              <w:tc>
                <w:tcPr>
                  <w:tcW w:w="400" w:type="dxa"/>
                  <w:tcMar>
                    <w:top w:w="0" w:type="dxa"/>
                    <w:left w:w="0" w:type="dxa"/>
                    <w:bottom w:w="0" w:type="dxa"/>
                    <w:right w:w="0" w:type="dxa"/>
                  </w:tcMar>
                </w:tcPr>
                <w:p w14:paraId="2F455577" w14:textId="77777777" w:rsidR="00330254" w:rsidRDefault="00F12305">
                  <w:r>
                    <w:rPr>
                      <w:color w:val="000000"/>
                      <w:sz w:val="20"/>
                      <w:szCs w:val="20"/>
                    </w:rPr>
                    <w:t> </w:t>
                  </w:r>
                </w:p>
              </w:tc>
              <w:tc>
                <w:tcPr>
                  <w:tcW w:w="0" w:type="auto"/>
                  <w:tcMar>
                    <w:top w:w="30" w:type="dxa"/>
                    <w:left w:w="0" w:type="dxa"/>
                    <w:bottom w:w="30" w:type="dxa"/>
                    <w:right w:w="0" w:type="dxa"/>
                  </w:tcMar>
                </w:tcPr>
                <w:p w14:paraId="11EC9099"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B73F34E" w14:textId="77777777" w:rsidR="00330254" w:rsidRDefault="00F12305">
                  <w:r>
                    <w:rPr>
                      <w:rFonts w:ascii="Times New Roman" w:eastAsia="Times New Roman" w:hAnsi="Times New Roman" w:cs="Times New Roman"/>
                      <w:color w:val="000000"/>
                      <w:sz w:val="22"/>
                      <w:szCs w:val="22"/>
                    </w:rPr>
                    <w:t>False</w:t>
                  </w:r>
                </w:p>
              </w:tc>
            </w:tr>
          </w:tbl>
          <w:p w14:paraId="2E464D5F"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7449"/>
            </w:tblGrid>
            <w:tr w:rsidR="00330254" w14:paraId="2FE6FB16" w14:textId="77777777">
              <w:tc>
                <w:tcPr>
                  <w:tcW w:w="0" w:type="auto"/>
                  <w:tcMar>
                    <w:top w:w="30" w:type="dxa"/>
                    <w:left w:w="0" w:type="dxa"/>
                    <w:bottom w:w="30" w:type="dxa"/>
                    <w:right w:w="0" w:type="dxa"/>
                  </w:tcMar>
                </w:tcPr>
                <w:p w14:paraId="5A130EF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8326204" w14:textId="77777777" w:rsidR="00330254" w:rsidRDefault="00F12305">
                  <w:r>
                    <w:rPr>
                      <w:rFonts w:ascii="Times New Roman" w:eastAsia="Times New Roman" w:hAnsi="Times New Roman" w:cs="Times New Roman"/>
                      <w:color w:val="000000"/>
                      <w:sz w:val="22"/>
                      <w:szCs w:val="22"/>
                    </w:rPr>
                    <w:t>False</w:t>
                  </w:r>
                </w:p>
              </w:tc>
            </w:tr>
            <w:tr w:rsidR="00330254" w14:paraId="1F73F4CC" w14:textId="77777777">
              <w:tc>
                <w:tcPr>
                  <w:tcW w:w="0" w:type="auto"/>
                  <w:tcMar>
                    <w:top w:w="30" w:type="dxa"/>
                    <w:left w:w="0" w:type="dxa"/>
                    <w:bottom w:w="30" w:type="dxa"/>
                    <w:right w:w="0" w:type="dxa"/>
                  </w:tcMar>
                </w:tcPr>
                <w:p w14:paraId="4B3B4758"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C2CD854" w14:textId="77777777" w:rsidR="00330254" w:rsidRDefault="00F12305">
                  <w:r>
                    <w:rPr>
                      <w:color w:val="000000"/>
                      <w:sz w:val="20"/>
                      <w:szCs w:val="20"/>
                    </w:rPr>
                    <w:t>Feedback: A project sponsor usually provides the direction and funding for a project.</w:t>
                  </w:r>
                </w:p>
              </w:tc>
            </w:tr>
            <w:tr w:rsidR="00330254" w14:paraId="6B74DF09" w14:textId="77777777">
              <w:tc>
                <w:tcPr>
                  <w:tcW w:w="0" w:type="auto"/>
                  <w:tcMar>
                    <w:top w:w="30" w:type="dxa"/>
                    <w:left w:w="0" w:type="dxa"/>
                    <w:bottom w:w="30" w:type="dxa"/>
                    <w:right w:w="0" w:type="dxa"/>
                  </w:tcMar>
                </w:tcPr>
                <w:p w14:paraId="3E82E743"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EEED52C" w14:textId="77777777" w:rsidR="00330254" w:rsidRDefault="00F12305">
                  <w:r>
                    <w:rPr>
                      <w:rFonts w:ascii="Times New Roman" w:eastAsia="Times New Roman" w:hAnsi="Times New Roman" w:cs="Times New Roman"/>
                      <w:color w:val="000000"/>
                      <w:sz w:val="22"/>
                      <w:szCs w:val="22"/>
                    </w:rPr>
                    <w:t>1</w:t>
                  </w:r>
                </w:p>
              </w:tc>
            </w:tr>
            <w:tr w:rsidR="00330254" w14:paraId="75AD22B7" w14:textId="77777777">
              <w:tc>
                <w:tcPr>
                  <w:tcW w:w="0" w:type="auto"/>
                  <w:tcMar>
                    <w:top w:w="30" w:type="dxa"/>
                    <w:left w:w="0" w:type="dxa"/>
                    <w:bottom w:w="30" w:type="dxa"/>
                    <w:right w:w="0" w:type="dxa"/>
                  </w:tcMar>
                </w:tcPr>
                <w:p w14:paraId="7D9D453E"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57647CC" w14:textId="77777777" w:rsidR="00330254" w:rsidRDefault="00F12305">
                  <w:r>
                    <w:rPr>
                      <w:rFonts w:ascii="Times New Roman" w:eastAsia="Times New Roman" w:hAnsi="Times New Roman" w:cs="Times New Roman"/>
                      <w:color w:val="000000"/>
                      <w:sz w:val="22"/>
                      <w:szCs w:val="22"/>
                    </w:rPr>
                    <w:t>Difficulty: Easy</w:t>
                  </w:r>
                </w:p>
              </w:tc>
            </w:tr>
            <w:tr w:rsidR="00330254" w14:paraId="29498F9A" w14:textId="77777777">
              <w:tc>
                <w:tcPr>
                  <w:tcW w:w="0" w:type="auto"/>
                  <w:tcMar>
                    <w:top w:w="30" w:type="dxa"/>
                    <w:left w:w="0" w:type="dxa"/>
                    <w:bottom w:w="30" w:type="dxa"/>
                    <w:right w:w="0" w:type="dxa"/>
                  </w:tcMar>
                </w:tcPr>
                <w:p w14:paraId="0E19BCDF"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C6F6A31" w14:textId="77777777" w:rsidR="00330254" w:rsidRDefault="00F12305">
                  <w:r>
                    <w:rPr>
                      <w:rFonts w:ascii="Times New Roman" w:eastAsia="Times New Roman" w:hAnsi="Times New Roman" w:cs="Times New Roman"/>
                      <w:color w:val="000000"/>
                      <w:sz w:val="22"/>
                      <w:szCs w:val="22"/>
                    </w:rPr>
                    <w:t>p.7</w:t>
                  </w:r>
                </w:p>
              </w:tc>
            </w:tr>
            <w:tr w:rsidR="00330254" w14:paraId="46BF2C46" w14:textId="77777777">
              <w:tc>
                <w:tcPr>
                  <w:tcW w:w="0" w:type="auto"/>
                  <w:tcMar>
                    <w:top w:w="30" w:type="dxa"/>
                    <w:left w:w="0" w:type="dxa"/>
                    <w:bottom w:w="30" w:type="dxa"/>
                    <w:right w:w="0" w:type="dxa"/>
                  </w:tcMar>
                </w:tcPr>
                <w:p w14:paraId="0616CA76"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361B73B" w14:textId="77777777" w:rsidR="00330254" w:rsidRDefault="00F12305">
                  <w:r>
                    <w:rPr>
                      <w:rFonts w:ascii="Times New Roman" w:eastAsia="Times New Roman" w:hAnsi="Times New Roman" w:cs="Times New Roman"/>
                      <w:color w:val="000000"/>
                      <w:sz w:val="22"/>
                      <w:szCs w:val="22"/>
                    </w:rPr>
                    <w:t>INFO.SCHW.14.2 - LO: 1-2</w:t>
                  </w:r>
                </w:p>
              </w:tc>
            </w:tr>
            <w:tr w:rsidR="00330254" w14:paraId="5831C8F7" w14:textId="77777777">
              <w:tc>
                <w:tcPr>
                  <w:tcW w:w="0" w:type="auto"/>
                  <w:tcMar>
                    <w:top w:w="30" w:type="dxa"/>
                    <w:left w:w="0" w:type="dxa"/>
                    <w:bottom w:w="30" w:type="dxa"/>
                    <w:right w:w="0" w:type="dxa"/>
                  </w:tcMar>
                </w:tcPr>
                <w:p w14:paraId="2F124B1A"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BD7FDD5" w14:textId="77777777" w:rsidR="00330254" w:rsidRDefault="00F12305">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Analytic</w:t>
                  </w:r>
                </w:p>
              </w:tc>
            </w:tr>
            <w:tr w:rsidR="00330254" w14:paraId="30D53B15" w14:textId="77777777">
              <w:tc>
                <w:tcPr>
                  <w:tcW w:w="0" w:type="auto"/>
                  <w:tcMar>
                    <w:top w:w="30" w:type="dxa"/>
                    <w:left w:w="0" w:type="dxa"/>
                    <w:bottom w:w="30" w:type="dxa"/>
                    <w:right w:w="0" w:type="dxa"/>
                  </w:tcMar>
                </w:tcPr>
                <w:p w14:paraId="08F79DDA"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E6F59D0" w14:textId="77777777" w:rsidR="00330254" w:rsidRDefault="00F12305">
                  <w:r>
                    <w:rPr>
                      <w:rFonts w:ascii="Times New Roman" w:eastAsia="Times New Roman" w:hAnsi="Times New Roman" w:cs="Times New Roman"/>
                      <w:color w:val="000000"/>
                      <w:sz w:val="22"/>
                      <w:szCs w:val="22"/>
                    </w:rPr>
                    <w:t>What is a Project?</w:t>
                  </w:r>
                </w:p>
              </w:tc>
            </w:tr>
            <w:tr w:rsidR="00330254" w14:paraId="6D4282EE" w14:textId="77777777">
              <w:tc>
                <w:tcPr>
                  <w:tcW w:w="0" w:type="auto"/>
                  <w:tcMar>
                    <w:top w:w="30" w:type="dxa"/>
                    <w:left w:w="0" w:type="dxa"/>
                    <w:bottom w:w="30" w:type="dxa"/>
                    <w:right w:w="0" w:type="dxa"/>
                  </w:tcMar>
                </w:tcPr>
                <w:p w14:paraId="7F486925"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7F6AC73" w14:textId="77777777" w:rsidR="00330254" w:rsidRDefault="00F12305">
                  <w:r>
                    <w:rPr>
                      <w:rFonts w:ascii="Times New Roman" w:eastAsia="Times New Roman" w:hAnsi="Times New Roman" w:cs="Times New Roman"/>
                      <w:color w:val="000000"/>
                      <w:sz w:val="22"/>
                      <w:szCs w:val="22"/>
                    </w:rPr>
                    <w:t>Bloom's: Knowledge</w:t>
                  </w:r>
                </w:p>
              </w:tc>
            </w:tr>
          </w:tbl>
          <w:p w14:paraId="2BA5C56B" w14:textId="77777777" w:rsidR="00330254" w:rsidRDefault="00330254"/>
        </w:tc>
      </w:tr>
    </w:tbl>
    <w:p w14:paraId="610FDBA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67FFE3BC" w14:textId="77777777">
        <w:tc>
          <w:tcPr>
            <w:tcW w:w="5000" w:type="pct"/>
            <w:tcMar>
              <w:top w:w="0" w:type="dxa"/>
              <w:left w:w="0" w:type="dxa"/>
              <w:bottom w:w="0" w:type="dxa"/>
              <w:right w:w="0" w:type="dxa"/>
            </w:tcMar>
            <w:vAlign w:val="center"/>
          </w:tcPr>
          <w:p w14:paraId="386BB226" w14:textId="77777777" w:rsidR="00330254" w:rsidRDefault="00F12305">
            <w:pPr>
              <w:pStyle w:val="p"/>
              <w:shd w:val="clear" w:color="auto" w:fill="FFFFFF"/>
            </w:pPr>
            <w:r>
              <w:rPr>
                <w:rFonts w:ascii="Times New Roman" w:eastAsia="Times New Roman" w:hAnsi="Times New Roman" w:cs="Times New Roman"/>
                <w:color w:val="000000"/>
                <w:sz w:val="22"/>
                <w:szCs w:val="22"/>
              </w:rPr>
              <w:t>7. One of the main reasons why project management is challenging is because of the factor of uncertainty.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0BD38B9" w14:textId="77777777">
              <w:tc>
                <w:tcPr>
                  <w:tcW w:w="400" w:type="dxa"/>
                  <w:tcMar>
                    <w:top w:w="0" w:type="dxa"/>
                    <w:left w:w="0" w:type="dxa"/>
                    <w:bottom w:w="0" w:type="dxa"/>
                    <w:right w:w="0" w:type="dxa"/>
                  </w:tcMar>
                </w:tcPr>
                <w:p w14:paraId="169E3306" w14:textId="77777777" w:rsidR="00330254" w:rsidRDefault="00F12305">
                  <w:r>
                    <w:rPr>
                      <w:color w:val="000000"/>
                      <w:sz w:val="20"/>
                      <w:szCs w:val="20"/>
                    </w:rPr>
                    <w:lastRenderedPageBreak/>
                    <w:t> </w:t>
                  </w:r>
                </w:p>
              </w:tc>
              <w:tc>
                <w:tcPr>
                  <w:tcW w:w="0" w:type="auto"/>
                  <w:tcMar>
                    <w:top w:w="30" w:type="dxa"/>
                    <w:left w:w="0" w:type="dxa"/>
                    <w:bottom w:w="30" w:type="dxa"/>
                    <w:right w:w="0" w:type="dxa"/>
                  </w:tcMar>
                </w:tcPr>
                <w:p w14:paraId="4E183124"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1220241" w14:textId="77777777" w:rsidR="00330254" w:rsidRDefault="00F12305">
                  <w:r>
                    <w:rPr>
                      <w:rFonts w:ascii="Times New Roman" w:eastAsia="Times New Roman" w:hAnsi="Times New Roman" w:cs="Times New Roman"/>
                      <w:color w:val="000000"/>
                      <w:sz w:val="22"/>
                      <w:szCs w:val="22"/>
                    </w:rPr>
                    <w:t>True</w:t>
                  </w:r>
                </w:p>
              </w:tc>
            </w:tr>
            <w:tr w:rsidR="00330254" w14:paraId="03D3DAC9" w14:textId="77777777">
              <w:tc>
                <w:tcPr>
                  <w:tcW w:w="400" w:type="dxa"/>
                  <w:tcMar>
                    <w:top w:w="0" w:type="dxa"/>
                    <w:left w:w="0" w:type="dxa"/>
                    <w:bottom w:w="0" w:type="dxa"/>
                    <w:right w:w="0" w:type="dxa"/>
                  </w:tcMar>
                </w:tcPr>
                <w:p w14:paraId="56360B7D" w14:textId="77777777" w:rsidR="00330254" w:rsidRDefault="00F12305">
                  <w:r>
                    <w:rPr>
                      <w:color w:val="000000"/>
                      <w:sz w:val="20"/>
                      <w:szCs w:val="20"/>
                    </w:rPr>
                    <w:t> </w:t>
                  </w:r>
                </w:p>
              </w:tc>
              <w:tc>
                <w:tcPr>
                  <w:tcW w:w="0" w:type="auto"/>
                  <w:tcMar>
                    <w:top w:w="30" w:type="dxa"/>
                    <w:left w:w="0" w:type="dxa"/>
                    <w:bottom w:w="30" w:type="dxa"/>
                    <w:right w:w="0" w:type="dxa"/>
                  </w:tcMar>
                </w:tcPr>
                <w:p w14:paraId="7263A508"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3BF0FF3" w14:textId="77777777" w:rsidR="00330254" w:rsidRDefault="00F12305">
                  <w:r>
                    <w:rPr>
                      <w:rFonts w:ascii="Times New Roman" w:eastAsia="Times New Roman" w:hAnsi="Times New Roman" w:cs="Times New Roman"/>
                      <w:color w:val="000000"/>
                      <w:sz w:val="22"/>
                      <w:szCs w:val="22"/>
                    </w:rPr>
                    <w:t>False</w:t>
                  </w:r>
                </w:p>
              </w:tc>
            </w:tr>
          </w:tbl>
          <w:p w14:paraId="717D0E15"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7FC63C8" w14:textId="77777777">
              <w:tc>
                <w:tcPr>
                  <w:tcW w:w="0" w:type="auto"/>
                  <w:tcMar>
                    <w:top w:w="30" w:type="dxa"/>
                    <w:left w:w="0" w:type="dxa"/>
                    <w:bottom w:w="30" w:type="dxa"/>
                    <w:right w:w="0" w:type="dxa"/>
                  </w:tcMar>
                </w:tcPr>
                <w:p w14:paraId="65923D4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644C9BF" w14:textId="77777777" w:rsidR="00330254" w:rsidRDefault="00F12305">
                  <w:r>
                    <w:rPr>
                      <w:rFonts w:ascii="Times New Roman" w:eastAsia="Times New Roman" w:hAnsi="Times New Roman" w:cs="Times New Roman"/>
                      <w:color w:val="000000"/>
                      <w:sz w:val="22"/>
                      <w:szCs w:val="22"/>
                    </w:rPr>
                    <w:t>True</w:t>
                  </w:r>
                </w:p>
              </w:tc>
            </w:tr>
            <w:tr w:rsidR="00330254" w14:paraId="764C6B27" w14:textId="77777777">
              <w:tc>
                <w:tcPr>
                  <w:tcW w:w="0" w:type="auto"/>
                  <w:tcMar>
                    <w:top w:w="30" w:type="dxa"/>
                    <w:left w:w="0" w:type="dxa"/>
                    <w:bottom w:w="30" w:type="dxa"/>
                    <w:right w:w="0" w:type="dxa"/>
                  </w:tcMar>
                </w:tcPr>
                <w:p w14:paraId="788C9664"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4727702" w14:textId="77777777" w:rsidR="00330254" w:rsidRDefault="00F12305">
                  <w:r>
                    <w:rPr>
                      <w:color w:val="000000"/>
                      <w:sz w:val="20"/>
                      <w:szCs w:val="20"/>
                    </w:rPr>
                    <w:t>Feedback: A</w:t>
                  </w:r>
                  <w:r>
                    <w:rPr>
                      <w:color w:val="000000"/>
                      <w:sz w:val="20"/>
                      <w:szCs w:val="20"/>
                    </w:rPr>
                    <w:t xml:space="preserve"> project involves uncertainty. Every project is unique and thus it is sometimes difficult to define its objectives clearly, estimate how long it will take to complete, or determine how much it will cost. This uncertainty is one of the main reasons project </w:t>
                  </w:r>
                  <w:r>
                    <w:rPr>
                      <w:color w:val="000000"/>
                      <w:sz w:val="20"/>
                      <w:szCs w:val="20"/>
                    </w:rPr>
                    <w:t>management is so challenging.</w:t>
                  </w:r>
                </w:p>
              </w:tc>
            </w:tr>
            <w:tr w:rsidR="00330254" w14:paraId="2E954534" w14:textId="77777777">
              <w:tc>
                <w:tcPr>
                  <w:tcW w:w="0" w:type="auto"/>
                  <w:tcMar>
                    <w:top w:w="30" w:type="dxa"/>
                    <w:left w:w="0" w:type="dxa"/>
                    <w:bottom w:w="30" w:type="dxa"/>
                    <w:right w:w="0" w:type="dxa"/>
                  </w:tcMar>
                </w:tcPr>
                <w:p w14:paraId="6CB7B8CB"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F3926E0" w14:textId="77777777" w:rsidR="00330254" w:rsidRDefault="00F12305">
                  <w:r>
                    <w:rPr>
                      <w:rFonts w:ascii="Times New Roman" w:eastAsia="Times New Roman" w:hAnsi="Times New Roman" w:cs="Times New Roman"/>
                      <w:color w:val="000000"/>
                      <w:sz w:val="22"/>
                      <w:szCs w:val="22"/>
                    </w:rPr>
                    <w:t>1</w:t>
                  </w:r>
                </w:p>
              </w:tc>
            </w:tr>
            <w:tr w:rsidR="00330254" w14:paraId="1FD1721F" w14:textId="77777777">
              <w:tc>
                <w:tcPr>
                  <w:tcW w:w="0" w:type="auto"/>
                  <w:tcMar>
                    <w:top w:w="30" w:type="dxa"/>
                    <w:left w:w="0" w:type="dxa"/>
                    <w:bottom w:w="30" w:type="dxa"/>
                    <w:right w:w="0" w:type="dxa"/>
                  </w:tcMar>
                </w:tcPr>
                <w:p w14:paraId="2F8CAFF6"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3474290" w14:textId="77777777" w:rsidR="00330254" w:rsidRDefault="00F12305">
                  <w:r>
                    <w:rPr>
                      <w:rFonts w:ascii="Times New Roman" w:eastAsia="Times New Roman" w:hAnsi="Times New Roman" w:cs="Times New Roman"/>
                      <w:color w:val="000000"/>
                      <w:sz w:val="22"/>
                      <w:szCs w:val="22"/>
                    </w:rPr>
                    <w:t>Difficulty: Moderate</w:t>
                  </w:r>
                </w:p>
              </w:tc>
            </w:tr>
            <w:tr w:rsidR="00330254" w14:paraId="716D6754" w14:textId="77777777">
              <w:tc>
                <w:tcPr>
                  <w:tcW w:w="0" w:type="auto"/>
                  <w:tcMar>
                    <w:top w:w="30" w:type="dxa"/>
                    <w:left w:w="0" w:type="dxa"/>
                    <w:bottom w:w="30" w:type="dxa"/>
                    <w:right w:w="0" w:type="dxa"/>
                  </w:tcMar>
                </w:tcPr>
                <w:p w14:paraId="4113C0A4"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DD221F4" w14:textId="77777777" w:rsidR="00330254" w:rsidRDefault="00F12305">
                  <w:r>
                    <w:rPr>
                      <w:rFonts w:ascii="Times New Roman" w:eastAsia="Times New Roman" w:hAnsi="Times New Roman" w:cs="Times New Roman"/>
                      <w:color w:val="000000"/>
                      <w:sz w:val="22"/>
                      <w:szCs w:val="22"/>
                    </w:rPr>
                    <w:t>p.7</w:t>
                  </w:r>
                </w:p>
              </w:tc>
            </w:tr>
            <w:tr w:rsidR="00330254" w14:paraId="0DF0B89A" w14:textId="77777777">
              <w:tc>
                <w:tcPr>
                  <w:tcW w:w="0" w:type="auto"/>
                  <w:tcMar>
                    <w:top w:w="30" w:type="dxa"/>
                    <w:left w:w="0" w:type="dxa"/>
                    <w:bottom w:w="30" w:type="dxa"/>
                    <w:right w:w="0" w:type="dxa"/>
                  </w:tcMar>
                </w:tcPr>
                <w:p w14:paraId="0D21EB9E"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958C7AA" w14:textId="77777777" w:rsidR="00330254" w:rsidRDefault="00F12305">
                  <w:r>
                    <w:rPr>
                      <w:rFonts w:ascii="Times New Roman" w:eastAsia="Times New Roman" w:hAnsi="Times New Roman" w:cs="Times New Roman"/>
                      <w:color w:val="000000"/>
                      <w:sz w:val="22"/>
                      <w:szCs w:val="22"/>
                    </w:rPr>
                    <w:t>INFO.SCHW.14.2 - LO: 1-2</w:t>
                  </w:r>
                </w:p>
              </w:tc>
            </w:tr>
            <w:tr w:rsidR="00330254" w14:paraId="745392F2" w14:textId="77777777">
              <w:tc>
                <w:tcPr>
                  <w:tcW w:w="0" w:type="auto"/>
                  <w:tcMar>
                    <w:top w:w="30" w:type="dxa"/>
                    <w:left w:w="0" w:type="dxa"/>
                    <w:bottom w:w="30" w:type="dxa"/>
                    <w:right w:w="0" w:type="dxa"/>
                  </w:tcMar>
                </w:tcPr>
                <w:p w14:paraId="66E69860"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7709010"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2FD20A87" w14:textId="77777777">
              <w:tc>
                <w:tcPr>
                  <w:tcW w:w="0" w:type="auto"/>
                  <w:tcMar>
                    <w:top w:w="30" w:type="dxa"/>
                    <w:left w:w="0" w:type="dxa"/>
                    <w:bottom w:w="30" w:type="dxa"/>
                    <w:right w:w="0" w:type="dxa"/>
                  </w:tcMar>
                </w:tcPr>
                <w:p w14:paraId="453945A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131D556" w14:textId="77777777" w:rsidR="00330254" w:rsidRDefault="00F12305">
                  <w:r>
                    <w:rPr>
                      <w:rFonts w:ascii="Times New Roman" w:eastAsia="Times New Roman" w:hAnsi="Times New Roman" w:cs="Times New Roman"/>
                      <w:color w:val="000000"/>
                      <w:sz w:val="22"/>
                      <w:szCs w:val="22"/>
                    </w:rPr>
                    <w:t>What is a Project?</w:t>
                  </w:r>
                </w:p>
              </w:tc>
            </w:tr>
            <w:tr w:rsidR="00330254" w14:paraId="57497516" w14:textId="77777777">
              <w:tc>
                <w:tcPr>
                  <w:tcW w:w="0" w:type="auto"/>
                  <w:tcMar>
                    <w:top w:w="30" w:type="dxa"/>
                    <w:left w:w="0" w:type="dxa"/>
                    <w:bottom w:w="30" w:type="dxa"/>
                    <w:right w:w="0" w:type="dxa"/>
                  </w:tcMar>
                </w:tcPr>
                <w:p w14:paraId="27EA9F0E"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EE4B6E6" w14:textId="77777777" w:rsidR="00330254" w:rsidRDefault="00F12305">
                  <w:r>
                    <w:rPr>
                      <w:rFonts w:ascii="Times New Roman" w:eastAsia="Times New Roman" w:hAnsi="Times New Roman" w:cs="Times New Roman"/>
                      <w:color w:val="000000"/>
                      <w:sz w:val="22"/>
                      <w:szCs w:val="22"/>
                    </w:rPr>
                    <w:t xml:space="preserve">Bloom's: </w:t>
                  </w:r>
                  <w:r>
                    <w:rPr>
                      <w:rFonts w:ascii="Times New Roman" w:eastAsia="Times New Roman" w:hAnsi="Times New Roman" w:cs="Times New Roman"/>
                      <w:color w:val="000000"/>
                      <w:sz w:val="22"/>
                      <w:szCs w:val="22"/>
                    </w:rPr>
                    <w:t>Comprehension</w:t>
                  </w:r>
                </w:p>
              </w:tc>
            </w:tr>
          </w:tbl>
          <w:p w14:paraId="381DBD9C" w14:textId="77777777" w:rsidR="00330254" w:rsidRDefault="00330254"/>
        </w:tc>
      </w:tr>
    </w:tbl>
    <w:p w14:paraId="5ED089D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5F92547" w14:textId="77777777">
        <w:tc>
          <w:tcPr>
            <w:tcW w:w="5000" w:type="pct"/>
            <w:tcMar>
              <w:top w:w="0" w:type="dxa"/>
              <w:left w:w="0" w:type="dxa"/>
              <w:bottom w:w="0" w:type="dxa"/>
              <w:right w:w="0" w:type="dxa"/>
            </w:tcMar>
            <w:vAlign w:val="center"/>
          </w:tcPr>
          <w:p w14:paraId="01462368" w14:textId="77777777" w:rsidR="00330254" w:rsidRDefault="00F12305">
            <w:pPr>
              <w:pStyle w:val="p"/>
              <w:shd w:val="clear" w:color="auto" w:fill="FFFFFF"/>
            </w:pPr>
            <w:r>
              <w:rPr>
                <w:rFonts w:ascii="Times New Roman" w:eastAsia="Times New Roman" w:hAnsi="Times New Roman" w:cs="Times New Roman"/>
                <w:color w:val="000000"/>
                <w:sz w:val="22"/>
                <w:szCs w:val="22"/>
              </w:rPr>
              <w:t>8. Questions about how a team will track schedule performance is related to a project’s scope.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6B29C96" w14:textId="77777777">
              <w:tc>
                <w:tcPr>
                  <w:tcW w:w="400" w:type="dxa"/>
                  <w:tcMar>
                    <w:top w:w="0" w:type="dxa"/>
                    <w:left w:w="0" w:type="dxa"/>
                    <w:bottom w:w="0" w:type="dxa"/>
                    <w:right w:w="0" w:type="dxa"/>
                  </w:tcMar>
                </w:tcPr>
                <w:p w14:paraId="7AC8F5C4" w14:textId="77777777" w:rsidR="00330254" w:rsidRDefault="00F12305">
                  <w:r>
                    <w:rPr>
                      <w:color w:val="000000"/>
                      <w:sz w:val="20"/>
                      <w:szCs w:val="20"/>
                    </w:rPr>
                    <w:t> </w:t>
                  </w:r>
                </w:p>
              </w:tc>
              <w:tc>
                <w:tcPr>
                  <w:tcW w:w="0" w:type="auto"/>
                  <w:tcMar>
                    <w:top w:w="30" w:type="dxa"/>
                    <w:left w:w="0" w:type="dxa"/>
                    <w:bottom w:w="30" w:type="dxa"/>
                    <w:right w:w="0" w:type="dxa"/>
                  </w:tcMar>
                </w:tcPr>
                <w:p w14:paraId="0A8947C2"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F929D8A" w14:textId="77777777" w:rsidR="00330254" w:rsidRDefault="00F12305">
                  <w:r>
                    <w:rPr>
                      <w:rFonts w:ascii="Times New Roman" w:eastAsia="Times New Roman" w:hAnsi="Times New Roman" w:cs="Times New Roman"/>
                      <w:color w:val="000000"/>
                      <w:sz w:val="22"/>
                      <w:szCs w:val="22"/>
                    </w:rPr>
                    <w:t>True</w:t>
                  </w:r>
                </w:p>
              </w:tc>
            </w:tr>
            <w:tr w:rsidR="00330254" w14:paraId="27733F41" w14:textId="77777777">
              <w:tc>
                <w:tcPr>
                  <w:tcW w:w="400" w:type="dxa"/>
                  <w:tcMar>
                    <w:top w:w="0" w:type="dxa"/>
                    <w:left w:w="0" w:type="dxa"/>
                    <w:bottom w:w="0" w:type="dxa"/>
                    <w:right w:w="0" w:type="dxa"/>
                  </w:tcMar>
                </w:tcPr>
                <w:p w14:paraId="4D2DFE15" w14:textId="77777777" w:rsidR="00330254" w:rsidRDefault="00F12305">
                  <w:r>
                    <w:rPr>
                      <w:color w:val="000000"/>
                      <w:sz w:val="20"/>
                      <w:szCs w:val="20"/>
                    </w:rPr>
                    <w:t> </w:t>
                  </w:r>
                </w:p>
              </w:tc>
              <w:tc>
                <w:tcPr>
                  <w:tcW w:w="0" w:type="auto"/>
                  <w:tcMar>
                    <w:top w:w="30" w:type="dxa"/>
                    <w:left w:w="0" w:type="dxa"/>
                    <w:bottom w:w="30" w:type="dxa"/>
                    <w:right w:w="0" w:type="dxa"/>
                  </w:tcMar>
                </w:tcPr>
                <w:p w14:paraId="7879526D"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15C27E4" w14:textId="77777777" w:rsidR="00330254" w:rsidRDefault="00F12305">
                  <w:r>
                    <w:rPr>
                      <w:rFonts w:ascii="Times New Roman" w:eastAsia="Times New Roman" w:hAnsi="Times New Roman" w:cs="Times New Roman"/>
                      <w:color w:val="000000"/>
                      <w:sz w:val="22"/>
                      <w:szCs w:val="22"/>
                    </w:rPr>
                    <w:t>False</w:t>
                  </w:r>
                </w:p>
              </w:tc>
            </w:tr>
          </w:tbl>
          <w:p w14:paraId="0B4E69E6"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631B030D" w14:textId="77777777">
              <w:tc>
                <w:tcPr>
                  <w:tcW w:w="0" w:type="auto"/>
                  <w:tcMar>
                    <w:top w:w="30" w:type="dxa"/>
                    <w:left w:w="0" w:type="dxa"/>
                    <w:bottom w:w="30" w:type="dxa"/>
                    <w:right w:w="0" w:type="dxa"/>
                  </w:tcMar>
                </w:tcPr>
                <w:p w14:paraId="5A414264"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49CEC1E" w14:textId="77777777" w:rsidR="00330254" w:rsidRDefault="00F12305">
                  <w:r>
                    <w:rPr>
                      <w:rFonts w:ascii="Times New Roman" w:eastAsia="Times New Roman" w:hAnsi="Times New Roman" w:cs="Times New Roman"/>
                      <w:color w:val="000000"/>
                      <w:sz w:val="22"/>
                      <w:szCs w:val="22"/>
                    </w:rPr>
                    <w:t>False</w:t>
                  </w:r>
                </w:p>
              </w:tc>
            </w:tr>
            <w:tr w:rsidR="00330254" w14:paraId="57555B70" w14:textId="77777777">
              <w:tc>
                <w:tcPr>
                  <w:tcW w:w="0" w:type="auto"/>
                  <w:tcMar>
                    <w:top w:w="30" w:type="dxa"/>
                    <w:left w:w="0" w:type="dxa"/>
                    <w:bottom w:w="30" w:type="dxa"/>
                    <w:right w:w="0" w:type="dxa"/>
                  </w:tcMar>
                </w:tcPr>
                <w:p w14:paraId="1E5106DB"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580C013" w14:textId="77777777" w:rsidR="00330254" w:rsidRDefault="00F12305">
                  <w:r>
                    <w:rPr>
                      <w:color w:val="000000"/>
                      <w:sz w:val="20"/>
                      <w:szCs w:val="20"/>
                    </w:rPr>
                    <w:t xml:space="preserve">Feedback: Project scope deals with questions such as, “What work will be done as part </w:t>
                  </w:r>
                  <w:r>
                    <w:rPr>
                      <w:color w:val="000000"/>
                      <w:sz w:val="20"/>
                      <w:szCs w:val="20"/>
                    </w:rPr>
                    <w:t>of the project?”, “What unique product, service, or result does the customer or sponsor expect from the project?”, or “How will the scope be verified?”</w:t>
                  </w:r>
                </w:p>
              </w:tc>
            </w:tr>
            <w:tr w:rsidR="00330254" w14:paraId="45617A40" w14:textId="77777777">
              <w:tc>
                <w:tcPr>
                  <w:tcW w:w="0" w:type="auto"/>
                  <w:tcMar>
                    <w:top w:w="30" w:type="dxa"/>
                    <w:left w:w="0" w:type="dxa"/>
                    <w:bottom w:w="30" w:type="dxa"/>
                    <w:right w:w="0" w:type="dxa"/>
                  </w:tcMar>
                </w:tcPr>
                <w:p w14:paraId="00A1BCEB"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7D9460E" w14:textId="77777777" w:rsidR="00330254" w:rsidRDefault="00F12305">
                  <w:r>
                    <w:rPr>
                      <w:rFonts w:ascii="Times New Roman" w:eastAsia="Times New Roman" w:hAnsi="Times New Roman" w:cs="Times New Roman"/>
                      <w:color w:val="000000"/>
                      <w:sz w:val="22"/>
                      <w:szCs w:val="22"/>
                    </w:rPr>
                    <w:t>1</w:t>
                  </w:r>
                </w:p>
              </w:tc>
            </w:tr>
            <w:tr w:rsidR="00330254" w14:paraId="06FB760A" w14:textId="77777777">
              <w:tc>
                <w:tcPr>
                  <w:tcW w:w="0" w:type="auto"/>
                  <w:tcMar>
                    <w:top w:w="30" w:type="dxa"/>
                    <w:left w:w="0" w:type="dxa"/>
                    <w:bottom w:w="30" w:type="dxa"/>
                    <w:right w:w="0" w:type="dxa"/>
                  </w:tcMar>
                </w:tcPr>
                <w:p w14:paraId="479BD585"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05B3B37" w14:textId="77777777" w:rsidR="00330254" w:rsidRDefault="00F12305">
                  <w:r>
                    <w:rPr>
                      <w:rFonts w:ascii="Times New Roman" w:eastAsia="Times New Roman" w:hAnsi="Times New Roman" w:cs="Times New Roman"/>
                      <w:color w:val="000000"/>
                      <w:sz w:val="22"/>
                      <w:szCs w:val="22"/>
                    </w:rPr>
                    <w:t>Difficulty: Moderate</w:t>
                  </w:r>
                </w:p>
              </w:tc>
            </w:tr>
            <w:tr w:rsidR="00330254" w14:paraId="0EBAC05C" w14:textId="77777777">
              <w:tc>
                <w:tcPr>
                  <w:tcW w:w="0" w:type="auto"/>
                  <w:tcMar>
                    <w:top w:w="30" w:type="dxa"/>
                    <w:left w:w="0" w:type="dxa"/>
                    <w:bottom w:w="30" w:type="dxa"/>
                    <w:right w:w="0" w:type="dxa"/>
                  </w:tcMar>
                </w:tcPr>
                <w:p w14:paraId="77EC14ED"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6EBCA40" w14:textId="77777777" w:rsidR="00330254" w:rsidRDefault="00F12305">
                  <w:r>
                    <w:rPr>
                      <w:rFonts w:ascii="Times New Roman" w:eastAsia="Times New Roman" w:hAnsi="Times New Roman" w:cs="Times New Roman"/>
                      <w:color w:val="000000"/>
                      <w:sz w:val="22"/>
                      <w:szCs w:val="22"/>
                    </w:rPr>
                    <w:t>p.7</w:t>
                  </w:r>
                </w:p>
              </w:tc>
            </w:tr>
            <w:tr w:rsidR="00330254" w14:paraId="6C2C005B" w14:textId="77777777">
              <w:tc>
                <w:tcPr>
                  <w:tcW w:w="0" w:type="auto"/>
                  <w:tcMar>
                    <w:top w:w="30" w:type="dxa"/>
                    <w:left w:w="0" w:type="dxa"/>
                    <w:bottom w:w="30" w:type="dxa"/>
                    <w:right w:w="0" w:type="dxa"/>
                  </w:tcMar>
                </w:tcPr>
                <w:p w14:paraId="2D724B5C"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4C1DC45" w14:textId="77777777" w:rsidR="00330254" w:rsidRDefault="00F12305">
                  <w:r>
                    <w:rPr>
                      <w:rFonts w:ascii="Times New Roman" w:eastAsia="Times New Roman" w:hAnsi="Times New Roman" w:cs="Times New Roman"/>
                      <w:color w:val="000000"/>
                      <w:sz w:val="22"/>
                      <w:szCs w:val="22"/>
                    </w:rPr>
                    <w:t>INFO.SCHW.14</w:t>
                  </w:r>
                  <w:r>
                    <w:rPr>
                      <w:rFonts w:ascii="Times New Roman" w:eastAsia="Times New Roman" w:hAnsi="Times New Roman" w:cs="Times New Roman"/>
                      <w:color w:val="000000"/>
                      <w:sz w:val="22"/>
                      <w:szCs w:val="22"/>
                    </w:rPr>
                    <w:t>.2 - LO: 1-2</w:t>
                  </w:r>
                </w:p>
              </w:tc>
            </w:tr>
            <w:tr w:rsidR="00330254" w14:paraId="34468ED3" w14:textId="77777777">
              <w:tc>
                <w:tcPr>
                  <w:tcW w:w="0" w:type="auto"/>
                  <w:tcMar>
                    <w:top w:w="30" w:type="dxa"/>
                    <w:left w:w="0" w:type="dxa"/>
                    <w:bottom w:w="30" w:type="dxa"/>
                    <w:right w:w="0" w:type="dxa"/>
                  </w:tcMar>
                </w:tcPr>
                <w:p w14:paraId="6F16933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01AEEC3"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43187A0" w14:textId="77777777">
              <w:tc>
                <w:tcPr>
                  <w:tcW w:w="0" w:type="auto"/>
                  <w:tcMar>
                    <w:top w:w="30" w:type="dxa"/>
                    <w:left w:w="0" w:type="dxa"/>
                    <w:bottom w:w="30" w:type="dxa"/>
                    <w:right w:w="0" w:type="dxa"/>
                  </w:tcMar>
                </w:tcPr>
                <w:p w14:paraId="11E20248"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67E3E87" w14:textId="77777777" w:rsidR="00330254" w:rsidRDefault="00F12305">
                  <w:r>
                    <w:rPr>
                      <w:rFonts w:ascii="Times New Roman" w:eastAsia="Times New Roman" w:hAnsi="Times New Roman" w:cs="Times New Roman"/>
                      <w:color w:val="000000"/>
                      <w:sz w:val="22"/>
                      <w:szCs w:val="22"/>
                    </w:rPr>
                    <w:t>What is a Project?</w:t>
                  </w:r>
                </w:p>
              </w:tc>
            </w:tr>
            <w:tr w:rsidR="00330254" w14:paraId="2CCF4DE8" w14:textId="77777777">
              <w:tc>
                <w:tcPr>
                  <w:tcW w:w="0" w:type="auto"/>
                  <w:tcMar>
                    <w:top w:w="30" w:type="dxa"/>
                    <w:left w:w="0" w:type="dxa"/>
                    <w:bottom w:w="30" w:type="dxa"/>
                    <w:right w:w="0" w:type="dxa"/>
                  </w:tcMar>
                </w:tcPr>
                <w:p w14:paraId="0B2CE304"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40DB46B" w14:textId="77777777" w:rsidR="00330254" w:rsidRDefault="00F12305">
                  <w:r>
                    <w:rPr>
                      <w:rFonts w:ascii="Times New Roman" w:eastAsia="Times New Roman" w:hAnsi="Times New Roman" w:cs="Times New Roman"/>
                      <w:color w:val="000000"/>
                      <w:sz w:val="22"/>
                      <w:szCs w:val="22"/>
                    </w:rPr>
                    <w:t>Bloom's: Comprehension</w:t>
                  </w:r>
                </w:p>
              </w:tc>
            </w:tr>
          </w:tbl>
          <w:p w14:paraId="27EC7960" w14:textId="77777777" w:rsidR="00330254" w:rsidRDefault="00330254"/>
        </w:tc>
      </w:tr>
    </w:tbl>
    <w:p w14:paraId="3217E09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910B1C8" w14:textId="77777777">
        <w:tc>
          <w:tcPr>
            <w:tcW w:w="5000" w:type="pct"/>
            <w:tcMar>
              <w:top w:w="0" w:type="dxa"/>
              <w:left w:w="0" w:type="dxa"/>
              <w:bottom w:w="0" w:type="dxa"/>
              <w:right w:w="0" w:type="dxa"/>
            </w:tcMar>
            <w:vAlign w:val="center"/>
          </w:tcPr>
          <w:p w14:paraId="591106B5" w14:textId="77777777" w:rsidR="00330254" w:rsidRDefault="00F12305">
            <w:pPr>
              <w:pStyle w:val="p"/>
              <w:shd w:val="clear" w:color="auto" w:fill="FFFFFF"/>
            </w:pPr>
            <w:r>
              <w:rPr>
                <w:rFonts w:ascii="Times New Roman" w:eastAsia="Times New Roman" w:hAnsi="Times New Roman" w:cs="Times New Roman"/>
                <w:color w:val="000000"/>
                <w:sz w:val="22"/>
                <w:szCs w:val="22"/>
              </w:rPr>
              <w:t>9. In order to be realistic, a project manager should always set discrete goals instead of a range of objectives.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22ED959" w14:textId="77777777">
              <w:tc>
                <w:tcPr>
                  <w:tcW w:w="400" w:type="dxa"/>
                  <w:tcMar>
                    <w:top w:w="0" w:type="dxa"/>
                    <w:left w:w="0" w:type="dxa"/>
                    <w:bottom w:w="0" w:type="dxa"/>
                    <w:right w:w="0" w:type="dxa"/>
                  </w:tcMar>
                </w:tcPr>
                <w:p w14:paraId="7D3B2A83" w14:textId="77777777" w:rsidR="00330254" w:rsidRDefault="00F12305">
                  <w:r>
                    <w:rPr>
                      <w:color w:val="000000"/>
                      <w:sz w:val="20"/>
                      <w:szCs w:val="20"/>
                    </w:rPr>
                    <w:t> </w:t>
                  </w:r>
                </w:p>
              </w:tc>
              <w:tc>
                <w:tcPr>
                  <w:tcW w:w="0" w:type="auto"/>
                  <w:tcMar>
                    <w:top w:w="30" w:type="dxa"/>
                    <w:left w:w="0" w:type="dxa"/>
                    <w:bottom w:w="30" w:type="dxa"/>
                    <w:right w:w="0" w:type="dxa"/>
                  </w:tcMar>
                </w:tcPr>
                <w:p w14:paraId="61DADED8"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4A3FD08" w14:textId="77777777" w:rsidR="00330254" w:rsidRDefault="00F12305">
                  <w:r>
                    <w:rPr>
                      <w:rFonts w:ascii="Times New Roman" w:eastAsia="Times New Roman" w:hAnsi="Times New Roman" w:cs="Times New Roman"/>
                      <w:color w:val="000000"/>
                      <w:sz w:val="22"/>
                      <w:szCs w:val="22"/>
                    </w:rPr>
                    <w:t>True</w:t>
                  </w:r>
                </w:p>
              </w:tc>
            </w:tr>
            <w:tr w:rsidR="00330254" w14:paraId="3CCBEFC8" w14:textId="77777777">
              <w:tc>
                <w:tcPr>
                  <w:tcW w:w="400" w:type="dxa"/>
                  <w:tcMar>
                    <w:top w:w="0" w:type="dxa"/>
                    <w:left w:w="0" w:type="dxa"/>
                    <w:bottom w:w="0" w:type="dxa"/>
                    <w:right w:w="0" w:type="dxa"/>
                  </w:tcMar>
                </w:tcPr>
                <w:p w14:paraId="1A550313" w14:textId="77777777" w:rsidR="00330254" w:rsidRDefault="00F12305">
                  <w:r>
                    <w:rPr>
                      <w:color w:val="000000"/>
                      <w:sz w:val="20"/>
                      <w:szCs w:val="20"/>
                    </w:rPr>
                    <w:t> </w:t>
                  </w:r>
                </w:p>
              </w:tc>
              <w:tc>
                <w:tcPr>
                  <w:tcW w:w="0" w:type="auto"/>
                  <w:tcMar>
                    <w:top w:w="30" w:type="dxa"/>
                    <w:left w:w="0" w:type="dxa"/>
                    <w:bottom w:w="30" w:type="dxa"/>
                    <w:right w:w="0" w:type="dxa"/>
                  </w:tcMar>
                </w:tcPr>
                <w:p w14:paraId="4A63BE47"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F87837B" w14:textId="77777777" w:rsidR="00330254" w:rsidRDefault="00F12305">
                  <w:r>
                    <w:rPr>
                      <w:rFonts w:ascii="Times New Roman" w:eastAsia="Times New Roman" w:hAnsi="Times New Roman" w:cs="Times New Roman"/>
                      <w:color w:val="000000"/>
                      <w:sz w:val="22"/>
                      <w:szCs w:val="22"/>
                    </w:rPr>
                    <w:t>False</w:t>
                  </w:r>
                </w:p>
              </w:tc>
            </w:tr>
          </w:tbl>
          <w:p w14:paraId="76BAAD4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BD103FC" w14:textId="77777777">
              <w:tc>
                <w:tcPr>
                  <w:tcW w:w="0" w:type="auto"/>
                  <w:tcMar>
                    <w:top w:w="30" w:type="dxa"/>
                    <w:left w:w="0" w:type="dxa"/>
                    <w:bottom w:w="30" w:type="dxa"/>
                    <w:right w:w="0" w:type="dxa"/>
                  </w:tcMar>
                </w:tcPr>
                <w:p w14:paraId="7296BD5B"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BEB455F" w14:textId="77777777" w:rsidR="00330254" w:rsidRDefault="00F12305">
                  <w:r>
                    <w:rPr>
                      <w:rFonts w:ascii="Times New Roman" w:eastAsia="Times New Roman" w:hAnsi="Times New Roman" w:cs="Times New Roman"/>
                      <w:color w:val="000000"/>
                      <w:sz w:val="22"/>
                      <w:szCs w:val="22"/>
                    </w:rPr>
                    <w:t>False</w:t>
                  </w:r>
                </w:p>
              </w:tc>
            </w:tr>
            <w:tr w:rsidR="00330254" w14:paraId="2A7B70A7" w14:textId="77777777">
              <w:tc>
                <w:tcPr>
                  <w:tcW w:w="0" w:type="auto"/>
                  <w:tcMar>
                    <w:top w:w="30" w:type="dxa"/>
                    <w:left w:w="0" w:type="dxa"/>
                    <w:bottom w:w="30" w:type="dxa"/>
                    <w:right w:w="0" w:type="dxa"/>
                  </w:tcMar>
                </w:tcPr>
                <w:p w14:paraId="0C92B66A"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36CA824" w14:textId="77777777" w:rsidR="00330254" w:rsidRDefault="00F12305">
                  <w:r>
                    <w:rPr>
                      <w:color w:val="000000"/>
                      <w:sz w:val="20"/>
                      <w:szCs w:val="20"/>
                    </w:rPr>
                    <w:t xml:space="preserve">Feedback: Projects involve uncertainty and limited resources. Thus they rarely finish according to their original scope, time, and cost goals. Instead of discrete target goals, it is often more </w:t>
                  </w:r>
                  <w:r>
                    <w:rPr>
                      <w:color w:val="000000"/>
                      <w:sz w:val="20"/>
                      <w:szCs w:val="20"/>
                    </w:rPr>
                    <w:t>realistic to set a range of goals.</w:t>
                  </w:r>
                </w:p>
              </w:tc>
            </w:tr>
            <w:tr w:rsidR="00330254" w14:paraId="1EB8B722" w14:textId="77777777">
              <w:tc>
                <w:tcPr>
                  <w:tcW w:w="0" w:type="auto"/>
                  <w:tcMar>
                    <w:top w:w="30" w:type="dxa"/>
                    <w:left w:w="0" w:type="dxa"/>
                    <w:bottom w:w="30" w:type="dxa"/>
                    <w:right w:w="0" w:type="dxa"/>
                  </w:tcMar>
                </w:tcPr>
                <w:p w14:paraId="5C9D8F0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3841F7D" w14:textId="77777777" w:rsidR="00330254" w:rsidRDefault="00F12305">
                  <w:r>
                    <w:rPr>
                      <w:rFonts w:ascii="Times New Roman" w:eastAsia="Times New Roman" w:hAnsi="Times New Roman" w:cs="Times New Roman"/>
                      <w:color w:val="000000"/>
                      <w:sz w:val="22"/>
                      <w:szCs w:val="22"/>
                    </w:rPr>
                    <w:t>1</w:t>
                  </w:r>
                </w:p>
              </w:tc>
            </w:tr>
            <w:tr w:rsidR="00330254" w14:paraId="63B8FB3A" w14:textId="77777777">
              <w:tc>
                <w:tcPr>
                  <w:tcW w:w="0" w:type="auto"/>
                  <w:tcMar>
                    <w:top w:w="30" w:type="dxa"/>
                    <w:left w:w="0" w:type="dxa"/>
                    <w:bottom w:w="30" w:type="dxa"/>
                    <w:right w:w="0" w:type="dxa"/>
                  </w:tcMar>
                </w:tcPr>
                <w:p w14:paraId="2F565A16"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ECAC374" w14:textId="77777777" w:rsidR="00330254" w:rsidRDefault="00F12305">
                  <w:r>
                    <w:rPr>
                      <w:rFonts w:ascii="Times New Roman" w:eastAsia="Times New Roman" w:hAnsi="Times New Roman" w:cs="Times New Roman"/>
                      <w:color w:val="000000"/>
                      <w:sz w:val="22"/>
                      <w:szCs w:val="22"/>
                    </w:rPr>
                    <w:t>Difficulty: Moderate</w:t>
                  </w:r>
                </w:p>
              </w:tc>
            </w:tr>
            <w:tr w:rsidR="00330254" w14:paraId="3300623A" w14:textId="77777777">
              <w:tc>
                <w:tcPr>
                  <w:tcW w:w="0" w:type="auto"/>
                  <w:tcMar>
                    <w:top w:w="30" w:type="dxa"/>
                    <w:left w:w="0" w:type="dxa"/>
                    <w:bottom w:w="30" w:type="dxa"/>
                    <w:right w:w="0" w:type="dxa"/>
                  </w:tcMar>
                </w:tcPr>
                <w:p w14:paraId="4A8AC1DA"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83BA39C" w14:textId="77777777" w:rsidR="00330254" w:rsidRDefault="00F12305">
                  <w:r>
                    <w:rPr>
                      <w:rFonts w:ascii="Times New Roman" w:eastAsia="Times New Roman" w:hAnsi="Times New Roman" w:cs="Times New Roman"/>
                      <w:color w:val="000000"/>
                      <w:sz w:val="22"/>
                      <w:szCs w:val="22"/>
                    </w:rPr>
                    <w:t>p.8</w:t>
                  </w:r>
                </w:p>
              </w:tc>
            </w:tr>
            <w:tr w:rsidR="00330254" w14:paraId="4006E1CB" w14:textId="77777777">
              <w:tc>
                <w:tcPr>
                  <w:tcW w:w="0" w:type="auto"/>
                  <w:tcMar>
                    <w:top w:w="30" w:type="dxa"/>
                    <w:left w:w="0" w:type="dxa"/>
                    <w:bottom w:w="30" w:type="dxa"/>
                    <w:right w:w="0" w:type="dxa"/>
                  </w:tcMar>
                </w:tcPr>
                <w:p w14:paraId="30C51AA5"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49C0209" w14:textId="77777777" w:rsidR="00330254" w:rsidRDefault="00F12305">
                  <w:r>
                    <w:rPr>
                      <w:rFonts w:ascii="Times New Roman" w:eastAsia="Times New Roman" w:hAnsi="Times New Roman" w:cs="Times New Roman"/>
                      <w:color w:val="000000"/>
                      <w:sz w:val="22"/>
                      <w:szCs w:val="22"/>
                    </w:rPr>
                    <w:t>INFO.SCHW.14.2 - LO: 1-2</w:t>
                  </w:r>
                </w:p>
              </w:tc>
            </w:tr>
            <w:tr w:rsidR="00330254" w14:paraId="4B9E6E87" w14:textId="77777777">
              <w:tc>
                <w:tcPr>
                  <w:tcW w:w="0" w:type="auto"/>
                  <w:tcMar>
                    <w:top w:w="30" w:type="dxa"/>
                    <w:left w:w="0" w:type="dxa"/>
                    <w:bottom w:w="30" w:type="dxa"/>
                    <w:right w:w="0" w:type="dxa"/>
                  </w:tcMar>
                </w:tcPr>
                <w:p w14:paraId="6311105F"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0ADEE5F"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737598A7" w14:textId="77777777">
              <w:tc>
                <w:tcPr>
                  <w:tcW w:w="0" w:type="auto"/>
                  <w:tcMar>
                    <w:top w:w="30" w:type="dxa"/>
                    <w:left w:w="0" w:type="dxa"/>
                    <w:bottom w:w="30" w:type="dxa"/>
                    <w:right w:w="0" w:type="dxa"/>
                  </w:tcMar>
                </w:tcPr>
                <w:p w14:paraId="18031DD7"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A9C910E" w14:textId="77777777" w:rsidR="00330254" w:rsidRDefault="00F12305">
                  <w:r>
                    <w:rPr>
                      <w:rFonts w:ascii="Times New Roman" w:eastAsia="Times New Roman" w:hAnsi="Times New Roman" w:cs="Times New Roman"/>
                      <w:color w:val="000000"/>
                      <w:sz w:val="22"/>
                      <w:szCs w:val="22"/>
                    </w:rPr>
                    <w:t>What is a Project?</w:t>
                  </w:r>
                </w:p>
              </w:tc>
            </w:tr>
            <w:tr w:rsidR="00330254" w14:paraId="28D9FF6F" w14:textId="77777777">
              <w:tc>
                <w:tcPr>
                  <w:tcW w:w="0" w:type="auto"/>
                  <w:tcMar>
                    <w:top w:w="30" w:type="dxa"/>
                    <w:left w:w="0" w:type="dxa"/>
                    <w:bottom w:w="30" w:type="dxa"/>
                    <w:right w:w="0" w:type="dxa"/>
                  </w:tcMar>
                </w:tcPr>
                <w:p w14:paraId="016E4551"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E65F7A2" w14:textId="77777777" w:rsidR="00330254" w:rsidRDefault="00F12305">
                  <w:r>
                    <w:rPr>
                      <w:rFonts w:ascii="Times New Roman" w:eastAsia="Times New Roman" w:hAnsi="Times New Roman" w:cs="Times New Roman"/>
                      <w:color w:val="000000"/>
                      <w:sz w:val="22"/>
                      <w:szCs w:val="22"/>
                    </w:rPr>
                    <w:t>Bloom's: Comprehension</w:t>
                  </w:r>
                </w:p>
              </w:tc>
            </w:tr>
          </w:tbl>
          <w:p w14:paraId="4E2914D3" w14:textId="77777777" w:rsidR="00330254" w:rsidRDefault="00330254"/>
        </w:tc>
      </w:tr>
    </w:tbl>
    <w:p w14:paraId="3080F1F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CB357D3" w14:textId="77777777">
        <w:tc>
          <w:tcPr>
            <w:tcW w:w="5000" w:type="pct"/>
            <w:tcMar>
              <w:top w:w="0" w:type="dxa"/>
              <w:left w:w="0" w:type="dxa"/>
              <w:bottom w:w="0" w:type="dxa"/>
              <w:right w:w="0" w:type="dxa"/>
            </w:tcMar>
            <w:vAlign w:val="center"/>
          </w:tcPr>
          <w:p w14:paraId="5DCE6B70" w14:textId="77777777" w:rsidR="00330254" w:rsidRDefault="00F12305">
            <w:pPr>
              <w:pStyle w:val="p"/>
              <w:shd w:val="clear" w:color="auto" w:fill="FFFFFF"/>
            </w:pPr>
            <w:r>
              <w:rPr>
                <w:rFonts w:ascii="Times New Roman" w:eastAsia="Times New Roman" w:hAnsi="Times New Roman" w:cs="Times New Roman"/>
                <w:color w:val="000000"/>
                <w:sz w:val="22"/>
                <w:szCs w:val="22"/>
              </w:rPr>
              <w:t>10. Managing the triple constraint primarily involves making trade-offs between resources and quality.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C7A7A76" w14:textId="77777777">
              <w:tc>
                <w:tcPr>
                  <w:tcW w:w="400" w:type="dxa"/>
                  <w:tcMar>
                    <w:top w:w="0" w:type="dxa"/>
                    <w:left w:w="0" w:type="dxa"/>
                    <w:bottom w:w="0" w:type="dxa"/>
                    <w:right w:w="0" w:type="dxa"/>
                  </w:tcMar>
                </w:tcPr>
                <w:p w14:paraId="52FC8D11" w14:textId="77777777" w:rsidR="00330254" w:rsidRDefault="00F12305">
                  <w:r>
                    <w:rPr>
                      <w:color w:val="000000"/>
                      <w:sz w:val="20"/>
                      <w:szCs w:val="20"/>
                    </w:rPr>
                    <w:lastRenderedPageBreak/>
                    <w:t> </w:t>
                  </w:r>
                </w:p>
              </w:tc>
              <w:tc>
                <w:tcPr>
                  <w:tcW w:w="0" w:type="auto"/>
                  <w:tcMar>
                    <w:top w:w="30" w:type="dxa"/>
                    <w:left w:w="0" w:type="dxa"/>
                    <w:bottom w:w="30" w:type="dxa"/>
                    <w:right w:w="0" w:type="dxa"/>
                  </w:tcMar>
                </w:tcPr>
                <w:p w14:paraId="3DBC95CD"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6CB9E09" w14:textId="77777777" w:rsidR="00330254" w:rsidRDefault="00F12305">
                  <w:r>
                    <w:rPr>
                      <w:rFonts w:ascii="Times New Roman" w:eastAsia="Times New Roman" w:hAnsi="Times New Roman" w:cs="Times New Roman"/>
                      <w:color w:val="000000"/>
                      <w:sz w:val="22"/>
                      <w:szCs w:val="22"/>
                    </w:rPr>
                    <w:t>True</w:t>
                  </w:r>
                </w:p>
              </w:tc>
            </w:tr>
            <w:tr w:rsidR="00330254" w14:paraId="1E8D7CB7" w14:textId="77777777">
              <w:tc>
                <w:tcPr>
                  <w:tcW w:w="400" w:type="dxa"/>
                  <w:tcMar>
                    <w:top w:w="0" w:type="dxa"/>
                    <w:left w:w="0" w:type="dxa"/>
                    <w:bottom w:w="0" w:type="dxa"/>
                    <w:right w:w="0" w:type="dxa"/>
                  </w:tcMar>
                </w:tcPr>
                <w:p w14:paraId="11B8EDBE" w14:textId="77777777" w:rsidR="00330254" w:rsidRDefault="00F12305">
                  <w:r>
                    <w:rPr>
                      <w:color w:val="000000"/>
                      <w:sz w:val="20"/>
                      <w:szCs w:val="20"/>
                    </w:rPr>
                    <w:t> </w:t>
                  </w:r>
                </w:p>
              </w:tc>
              <w:tc>
                <w:tcPr>
                  <w:tcW w:w="0" w:type="auto"/>
                  <w:tcMar>
                    <w:top w:w="30" w:type="dxa"/>
                    <w:left w:w="0" w:type="dxa"/>
                    <w:bottom w:w="30" w:type="dxa"/>
                    <w:right w:w="0" w:type="dxa"/>
                  </w:tcMar>
                </w:tcPr>
                <w:p w14:paraId="7E854293"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957F637" w14:textId="77777777" w:rsidR="00330254" w:rsidRDefault="00F12305">
                  <w:r>
                    <w:rPr>
                      <w:rFonts w:ascii="Times New Roman" w:eastAsia="Times New Roman" w:hAnsi="Times New Roman" w:cs="Times New Roman"/>
                      <w:color w:val="000000"/>
                      <w:sz w:val="22"/>
                      <w:szCs w:val="22"/>
                    </w:rPr>
                    <w:t>False</w:t>
                  </w:r>
                </w:p>
              </w:tc>
            </w:tr>
          </w:tbl>
          <w:p w14:paraId="34F63F10"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31466318" w14:textId="77777777">
              <w:tc>
                <w:tcPr>
                  <w:tcW w:w="0" w:type="auto"/>
                  <w:tcMar>
                    <w:top w:w="30" w:type="dxa"/>
                    <w:left w:w="0" w:type="dxa"/>
                    <w:bottom w:w="30" w:type="dxa"/>
                    <w:right w:w="0" w:type="dxa"/>
                  </w:tcMar>
                </w:tcPr>
                <w:p w14:paraId="65DE26B2"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67F6B5C" w14:textId="77777777" w:rsidR="00330254" w:rsidRDefault="00F12305">
                  <w:r>
                    <w:rPr>
                      <w:rFonts w:ascii="Times New Roman" w:eastAsia="Times New Roman" w:hAnsi="Times New Roman" w:cs="Times New Roman"/>
                      <w:color w:val="000000"/>
                      <w:sz w:val="22"/>
                      <w:szCs w:val="22"/>
                    </w:rPr>
                    <w:t>False</w:t>
                  </w:r>
                </w:p>
              </w:tc>
            </w:tr>
            <w:tr w:rsidR="00330254" w14:paraId="0788CAA3" w14:textId="77777777">
              <w:tc>
                <w:tcPr>
                  <w:tcW w:w="0" w:type="auto"/>
                  <w:tcMar>
                    <w:top w:w="30" w:type="dxa"/>
                    <w:left w:w="0" w:type="dxa"/>
                    <w:bottom w:w="30" w:type="dxa"/>
                    <w:right w:w="0" w:type="dxa"/>
                  </w:tcMar>
                </w:tcPr>
                <w:p w14:paraId="74544BCF"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0ED37F6" w14:textId="77777777" w:rsidR="00330254" w:rsidRDefault="00F12305">
                  <w:pPr>
                    <w:pStyle w:val="p"/>
                  </w:pPr>
                  <w:r>
                    <w:rPr>
                      <w:rFonts w:ascii="Times New Roman" w:eastAsia="Times New Roman" w:hAnsi="Times New Roman" w:cs="Times New Roman"/>
                      <w:color w:val="000000"/>
                      <w:sz w:val="22"/>
                      <w:szCs w:val="22"/>
                    </w:rPr>
                    <w:t xml:space="preserve">Feedback: Managing the triple constraint involves making trade-offs </w:t>
                  </w:r>
                  <w:r>
                    <w:rPr>
                      <w:rFonts w:ascii="Times New Roman" w:eastAsia="Times New Roman" w:hAnsi="Times New Roman" w:cs="Times New Roman"/>
                      <w:color w:val="000000"/>
                      <w:sz w:val="22"/>
                      <w:szCs w:val="22"/>
                    </w:rPr>
                    <w:t>between scope, time, and cost goals for a project. Experienced project managers know that one must decide which aspect of the triple constraint is most important.</w:t>
                  </w:r>
                </w:p>
              </w:tc>
            </w:tr>
            <w:tr w:rsidR="00330254" w14:paraId="57EF40BC" w14:textId="77777777">
              <w:tc>
                <w:tcPr>
                  <w:tcW w:w="0" w:type="auto"/>
                  <w:tcMar>
                    <w:top w:w="30" w:type="dxa"/>
                    <w:left w:w="0" w:type="dxa"/>
                    <w:bottom w:w="30" w:type="dxa"/>
                    <w:right w:w="0" w:type="dxa"/>
                  </w:tcMar>
                </w:tcPr>
                <w:p w14:paraId="25D282C4"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7EF71D9" w14:textId="77777777" w:rsidR="00330254" w:rsidRDefault="00F12305">
                  <w:r>
                    <w:rPr>
                      <w:rFonts w:ascii="Times New Roman" w:eastAsia="Times New Roman" w:hAnsi="Times New Roman" w:cs="Times New Roman"/>
                      <w:color w:val="000000"/>
                      <w:sz w:val="22"/>
                      <w:szCs w:val="22"/>
                    </w:rPr>
                    <w:t>1</w:t>
                  </w:r>
                </w:p>
              </w:tc>
            </w:tr>
            <w:tr w:rsidR="00330254" w14:paraId="06ED31C7" w14:textId="77777777">
              <w:tc>
                <w:tcPr>
                  <w:tcW w:w="0" w:type="auto"/>
                  <w:tcMar>
                    <w:top w:w="30" w:type="dxa"/>
                    <w:left w:w="0" w:type="dxa"/>
                    <w:bottom w:w="30" w:type="dxa"/>
                    <w:right w:w="0" w:type="dxa"/>
                  </w:tcMar>
                </w:tcPr>
                <w:p w14:paraId="10936143"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1070F93" w14:textId="77777777" w:rsidR="00330254" w:rsidRDefault="00F12305">
                  <w:r>
                    <w:rPr>
                      <w:rFonts w:ascii="Times New Roman" w:eastAsia="Times New Roman" w:hAnsi="Times New Roman" w:cs="Times New Roman"/>
                      <w:color w:val="000000"/>
                      <w:sz w:val="22"/>
                      <w:szCs w:val="22"/>
                    </w:rPr>
                    <w:t>Difficulty: Easy</w:t>
                  </w:r>
                </w:p>
              </w:tc>
            </w:tr>
            <w:tr w:rsidR="00330254" w14:paraId="4E536FB9" w14:textId="77777777">
              <w:tc>
                <w:tcPr>
                  <w:tcW w:w="0" w:type="auto"/>
                  <w:tcMar>
                    <w:top w:w="30" w:type="dxa"/>
                    <w:left w:w="0" w:type="dxa"/>
                    <w:bottom w:w="30" w:type="dxa"/>
                    <w:right w:w="0" w:type="dxa"/>
                  </w:tcMar>
                </w:tcPr>
                <w:p w14:paraId="549B5BAF"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7193D59" w14:textId="77777777" w:rsidR="00330254" w:rsidRDefault="00F12305">
                  <w:r>
                    <w:rPr>
                      <w:rFonts w:ascii="Times New Roman" w:eastAsia="Times New Roman" w:hAnsi="Times New Roman" w:cs="Times New Roman"/>
                      <w:color w:val="000000"/>
                      <w:sz w:val="22"/>
                      <w:szCs w:val="22"/>
                    </w:rPr>
                    <w:t>p.9</w:t>
                  </w:r>
                </w:p>
              </w:tc>
            </w:tr>
            <w:tr w:rsidR="00330254" w14:paraId="6B76A6A4" w14:textId="77777777">
              <w:tc>
                <w:tcPr>
                  <w:tcW w:w="0" w:type="auto"/>
                  <w:tcMar>
                    <w:top w:w="30" w:type="dxa"/>
                    <w:left w:w="0" w:type="dxa"/>
                    <w:bottom w:w="30" w:type="dxa"/>
                    <w:right w:w="0" w:type="dxa"/>
                  </w:tcMar>
                </w:tcPr>
                <w:p w14:paraId="71F1F7BA"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AB98D82" w14:textId="77777777" w:rsidR="00330254" w:rsidRDefault="00F12305">
                  <w:r>
                    <w:rPr>
                      <w:rFonts w:ascii="Times New Roman" w:eastAsia="Times New Roman" w:hAnsi="Times New Roman" w:cs="Times New Roman"/>
                      <w:color w:val="000000"/>
                      <w:sz w:val="22"/>
                      <w:szCs w:val="22"/>
                    </w:rPr>
                    <w:t>INFO.</w:t>
                  </w:r>
                  <w:r>
                    <w:rPr>
                      <w:rFonts w:ascii="Times New Roman" w:eastAsia="Times New Roman" w:hAnsi="Times New Roman" w:cs="Times New Roman"/>
                      <w:color w:val="000000"/>
                      <w:sz w:val="22"/>
                      <w:szCs w:val="22"/>
                    </w:rPr>
                    <w:t>SCHW.14.2 - LO: 1-2</w:t>
                  </w:r>
                </w:p>
              </w:tc>
            </w:tr>
            <w:tr w:rsidR="00330254" w14:paraId="2C4ACC2F" w14:textId="77777777">
              <w:tc>
                <w:tcPr>
                  <w:tcW w:w="0" w:type="auto"/>
                  <w:tcMar>
                    <w:top w:w="30" w:type="dxa"/>
                    <w:left w:w="0" w:type="dxa"/>
                    <w:bottom w:w="30" w:type="dxa"/>
                    <w:right w:w="0" w:type="dxa"/>
                  </w:tcMar>
                </w:tcPr>
                <w:p w14:paraId="41E3C96E"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AB35182"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1881994F" w14:textId="77777777">
              <w:tc>
                <w:tcPr>
                  <w:tcW w:w="0" w:type="auto"/>
                  <w:tcMar>
                    <w:top w:w="30" w:type="dxa"/>
                    <w:left w:w="0" w:type="dxa"/>
                    <w:bottom w:w="30" w:type="dxa"/>
                    <w:right w:w="0" w:type="dxa"/>
                  </w:tcMar>
                </w:tcPr>
                <w:p w14:paraId="4C87E663"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49E5077" w14:textId="77777777" w:rsidR="00330254" w:rsidRDefault="00F12305">
                  <w:r>
                    <w:rPr>
                      <w:rFonts w:ascii="Times New Roman" w:eastAsia="Times New Roman" w:hAnsi="Times New Roman" w:cs="Times New Roman"/>
                      <w:color w:val="000000"/>
                      <w:sz w:val="22"/>
                      <w:szCs w:val="22"/>
                    </w:rPr>
                    <w:t>What is a Project?</w:t>
                  </w:r>
                </w:p>
              </w:tc>
            </w:tr>
            <w:tr w:rsidR="00330254" w14:paraId="039420C3" w14:textId="77777777">
              <w:tc>
                <w:tcPr>
                  <w:tcW w:w="0" w:type="auto"/>
                  <w:tcMar>
                    <w:top w:w="30" w:type="dxa"/>
                    <w:left w:w="0" w:type="dxa"/>
                    <w:bottom w:w="30" w:type="dxa"/>
                    <w:right w:w="0" w:type="dxa"/>
                  </w:tcMar>
                </w:tcPr>
                <w:p w14:paraId="3EE32864"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B91631D" w14:textId="77777777" w:rsidR="00330254" w:rsidRDefault="00F12305">
                  <w:r>
                    <w:rPr>
                      <w:rFonts w:ascii="Times New Roman" w:eastAsia="Times New Roman" w:hAnsi="Times New Roman" w:cs="Times New Roman"/>
                      <w:color w:val="000000"/>
                      <w:sz w:val="22"/>
                      <w:szCs w:val="22"/>
                    </w:rPr>
                    <w:t>Bloom's: Knowledge</w:t>
                  </w:r>
                </w:p>
              </w:tc>
            </w:tr>
          </w:tbl>
          <w:p w14:paraId="64B9886B" w14:textId="77777777" w:rsidR="00330254" w:rsidRDefault="00330254"/>
        </w:tc>
      </w:tr>
    </w:tbl>
    <w:p w14:paraId="473D032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BB2F882" w14:textId="77777777">
        <w:tc>
          <w:tcPr>
            <w:tcW w:w="5000" w:type="pct"/>
            <w:tcMar>
              <w:top w:w="0" w:type="dxa"/>
              <w:left w:w="0" w:type="dxa"/>
              <w:bottom w:w="0" w:type="dxa"/>
              <w:right w:w="0" w:type="dxa"/>
            </w:tcMar>
            <w:vAlign w:val="center"/>
          </w:tcPr>
          <w:p w14:paraId="0AAEF6A4"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11. The only responsibility of a project manager is to meet the specific scope, time, and cost goals of a </w:t>
            </w:r>
            <w:r>
              <w:rPr>
                <w:rFonts w:ascii="Times New Roman" w:eastAsia="Times New Roman" w:hAnsi="Times New Roman" w:cs="Times New Roman"/>
                <w:color w:val="000000"/>
                <w:sz w:val="22"/>
                <w:szCs w:val="22"/>
              </w:rPr>
              <w:t>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1CC4ECA" w14:textId="77777777">
              <w:tc>
                <w:tcPr>
                  <w:tcW w:w="400" w:type="dxa"/>
                  <w:tcMar>
                    <w:top w:w="0" w:type="dxa"/>
                    <w:left w:w="0" w:type="dxa"/>
                    <w:bottom w:w="0" w:type="dxa"/>
                    <w:right w:w="0" w:type="dxa"/>
                  </w:tcMar>
                </w:tcPr>
                <w:p w14:paraId="7538B4A3" w14:textId="77777777" w:rsidR="00330254" w:rsidRDefault="00F12305">
                  <w:r>
                    <w:rPr>
                      <w:color w:val="000000"/>
                      <w:sz w:val="20"/>
                      <w:szCs w:val="20"/>
                    </w:rPr>
                    <w:t> </w:t>
                  </w:r>
                </w:p>
              </w:tc>
              <w:tc>
                <w:tcPr>
                  <w:tcW w:w="0" w:type="auto"/>
                  <w:tcMar>
                    <w:top w:w="30" w:type="dxa"/>
                    <w:left w:w="0" w:type="dxa"/>
                    <w:bottom w:w="30" w:type="dxa"/>
                    <w:right w:w="0" w:type="dxa"/>
                  </w:tcMar>
                </w:tcPr>
                <w:p w14:paraId="1B76C0DC"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5D18446" w14:textId="77777777" w:rsidR="00330254" w:rsidRDefault="00F12305">
                  <w:r>
                    <w:rPr>
                      <w:rFonts w:ascii="Times New Roman" w:eastAsia="Times New Roman" w:hAnsi="Times New Roman" w:cs="Times New Roman"/>
                      <w:color w:val="000000"/>
                      <w:sz w:val="22"/>
                      <w:szCs w:val="22"/>
                    </w:rPr>
                    <w:t>True</w:t>
                  </w:r>
                </w:p>
              </w:tc>
            </w:tr>
            <w:tr w:rsidR="00330254" w14:paraId="450E0F5F" w14:textId="77777777">
              <w:tc>
                <w:tcPr>
                  <w:tcW w:w="400" w:type="dxa"/>
                  <w:tcMar>
                    <w:top w:w="0" w:type="dxa"/>
                    <w:left w:w="0" w:type="dxa"/>
                    <w:bottom w:w="0" w:type="dxa"/>
                    <w:right w:w="0" w:type="dxa"/>
                  </w:tcMar>
                </w:tcPr>
                <w:p w14:paraId="55F781A9" w14:textId="77777777" w:rsidR="00330254" w:rsidRDefault="00F12305">
                  <w:r>
                    <w:rPr>
                      <w:color w:val="000000"/>
                      <w:sz w:val="20"/>
                      <w:szCs w:val="20"/>
                    </w:rPr>
                    <w:t> </w:t>
                  </w:r>
                </w:p>
              </w:tc>
              <w:tc>
                <w:tcPr>
                  <w:tcW w:w="0" w:type="auto"/>
                  <w:tcMar>
                    <w:top w:w="30" w:type="dxa"/>
                    <w:left w:w="0" w:type="dxa"/>
                    <w:bottom w:w="30" w:type="dxa"/>
                    <w:right w:w="0" w:type="dxa"/>
                  </w:tcMar>
                </w:tcPr>
                <w:p w14:paraId="133607EA"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ADA557B" w14:textId="77777777" w:rsidR="00330254" w:rsidRDefault="00F12305">
                  <w:r>
                    <w:rPr>
                      <w:rFonts w:ascii="Times New Roman" w:eastAsia="Times New Roman" w:hAnsi="Times New Roman" w:cs="Times New Roman"/>
                      <w:color w:val="000000"/>
                      <w:sz w:val="22"/>
                      <w:szCs w:val="22"/>
                    </w:rPr>
                    <w:t>False</w:t>
                  </w:r>
                </w:p>
              </w:tc>
            </w:tr>
          </w:tbl>
          <w:p w14:paraId="4770987C"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E138351" w14:textId="77777777">
              <w:tc>
                <w:tcPr>
                  <w:tcW w:w="0" w:type="auto"/>
                  <w:tcMar>
                    <w:top w:w="30" w:type="dxa"/>
                    <w:left w:w="0" w:type="dxa"/>
                    <w:bottom w:w="30" w:type="dxa"/>
                    <w:right w:w="0" w:type="dxa"/>
                  </w:tcMar>
                </w:tcPr>
                <w:p w14:paraId="4596B93E"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24D6474" w14:textId="77777777" w:rsidR="00330254" w:rsidRDefault="00F12305">
                  <w:r>
                    <w:rPr>
                      <w:rFonts w:ascii="Times New Roman" w:eastAsia="Times New Roman" w:hAnsi="Times New Roman" w:cs="Times New Roman"/>
                      <w:color w:val="000000"/>
                      <w:sz w:val="22"/>
                      <w:szCs w:val="22"/>
                    </w:rPr>
                    <w:t>False</w:t>
                  </w:r>
                </w:p>
              </w:tc>
            </w:tr>
            <w:tr w:rsidR="00330254" w14:paraId="478B313C" w14:textId="77777777">
              <w:tc>
                <w:tcPr>
                  <w:tcW w:w="0" w:type="auto"/>
                  <w:tcMar>
                    <w:top w:w="30" w:type="dxa"/>
                    <w:left w:w="0" w:type="dxa"/>
                    <w:bottom w:w="30" w:type="dxa"/>
                    <w:right w:w="0" w:type="dxa"/>
                  </w:tcMar>
                </w:tcPr>
                <w:p w14:paraId="3DA197B6"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B46006C" w14:textId="77777777" w:rsidR="00330254" w:rsidRDefault="00F12305">
                  <w:r>
                    <w:rPr>
                      <w:color w:val="000000"/>
                      <w:sz w:val="20"/>
                      <w:szCs w:val="20"/>
                    </w:rPr>
                    <w:t xml:space="preserve">Feedback: Project managers must strive not only to meet specific scope, time, cost, and quality goals of projects but also facilitate the entire process to meet the needs and expectations of </w:t>
                  </w:r>
                  <w:r>
                    <w:rPr>
                      <w:color w:val="000000"/>
                      <w:sz w:val="20"/>
                      <w:szCs w:val="20"/>
                    </w:rPr>
                    <w:t>people involved in project activities or affected by them.</w:t>
                  </w:r>
                </w:p>
              </w:tc>
            </w:tr>
            <w:tr w:rsidR="00330254" w14:paraId="0FB2978C" w14:textId="77777777">
              <w:tc>
                <w:tcPr>
                  <w:tcW w:w="0" w:type="auto"/>
                  <w:tcMar>
                    <w:top w:w="30" w:type="dxa"/>
                    <w:left w:w="0" w:type="dxa"/>
                    <w:bottom w:w="30" w:type="dxa"/>
                    <w:right w:w="0" w:type="dxa"/>
                  </w:tcMar>
                </w:tcPr>
                <w:p w14:paraId="41ECAA55"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F4F490F" w14:textId="77777777" w:rsidR="00330254" w:rsidRDefault="00F12305">
                  <w:r>
                    <w:rPr>
                      <w:rFonts w:ascii="Times New Roman" w:eastAsia="Times New Roman" w:hAnsi="Times New Roman" w:cs="Times New Roman"/>
                      <w:color w:val="000000"/>
                      <w:sz w:val="22"/>
                      <w:szCs w:val="22"/>
                    </w:rPr>
                    <w:t>1</w:t>
                  </w:r>
                </w:p>
              </w:tc>
            </w:tr>
            <w:tr w:rsidR="00330254" w14:paraId="767DF0CB" w14:textId="77777777">
              <w:tc>
                <w:tcPr>
                  <w:tcW w:w="0" w:type="auto"/>
                  <w:tcMar>
                    <w:top w:w="30" w:type="dxa"/>
                    <w:left w:w="0" w:type="dxa"/>
                    <w:bottom w:w="30" w:type="dxa"/>
                    <w:right w:w="0" w:type="dxa"/>
                  </w:tcMar>
                </w:tcPr>
                <w:p w14:paraId="516C9A31"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E643CD1" w14:textId="77777777" w:rsidR="00330254" w:rsidRDefault="00F12305">
                  <w:r>
                    <w:rPr>
                      <w:rFonts w:ascii="Times New Roman" w:eastAsia="Times New Roman" w:hAnsi="Times New Roman" w:cs="Times New Roman"/>
                      <w:color w:val="000000"/>
                      <w:sz w:val="22"/>
                      <w:szCs w:val="22"/>
                    </w:rPr>
                    <w:t>Difficulty: Moderate</w:t>
                  </w:r>
                </w:p>
              </w:tc>
            </w:tr>
            <w:tr w:rsidR="00330254" w14:paraId="4409EF71" w14:textId="77777777">
              <w:tc>
                <w:tcPr>
                  <w:tcW w:w="0" w:type="auto"/>
                  <w:tcMar>
                    <w:top w:w="30" w:type="dxa"/>
                    <w:left w:w="0" w:type="dxa"/>
                    <w:bottom w:w="30" w:type="dxa"/>
                    <w:right w:w="0" w:type="dxa"/>
                  </w:tcMar>
                </w:tcPr>
                <w:p w14:paraId="588B97E7"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E4F5201" w14:textId="77777777" w:rsidR="00330254" w:rsidRDefault="00F12305">
                  <w:r>
                    <w:rPr>
                      <w:rFonts w:ascii="Times New Roman" w:eastAsia="Times New Roman" w:hAnsi="Times New Roman" w:cs="Times New Roman"/>
                      <w:color w:val="000000"/>
                      <w:sz w:val="22"/>
                      <w:szCs w:val="22"/>
                    </w:rPr>
                    <w:t>p.9</w:t>
                  </w:r>
                </w:p>
              </w:tc>
            </w:tr>
            <w:tr w:rsidR="00330254" w14:paraId="505A8364" w14:textId="77777777">
              <w:tc>
                <w:tcPr>
                  <w:tcW w:w="0" w:type="auto"/>
                  <w:tcMar>
                    <w:top w:w="30" w:type="dxa"/>
                    <w:left w:w="0" w:type="dxa"/>
                    <w:bottom w:w="30" w:type="dxa"/>
                    <w:right w:w="0" w:type="dxa"/>
                  </w:tcMar>
                </w:tcPr>
                <w:p w14:paraId="4C339E49"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34C475C" w14:textId="77777777" w:rsidR="00330254" w:rsidRDefault="00F12305">
                  <w:r>
                    <w:rPr>
                      <w:rFonts w:ascii="Times New Roman" w:eastAsia="Times New Roman" w:hAnsi="Times New Roman" w:cs="Times New Roman"/>
                      <w:color w:val="000000"/>
                      <w:sz w:val="22"/>
                      <w:szCs w:val="22"/>
                    </w:rPr>
                    <w:t>INFO.SCHW.14.3 - LO: 1-3</w:t>
                  </w:r>
                </w:p>
              </w:tc>
            </w:tr>
            <w:tr w:rsidR="00330254" w14:paraId="23A57DFB" w14:textId="77777777">
              <w:tc>
                <w:tcPr>
                  <w:tcW w:w="0" w:type="auto"/>
                  <w:tcMar>
                    <w:top w:w="30" w:type="dxa"/>
                    <w:left w:w="0" w:type="dxa"/>
                    <w:bottom w:w="30" w:type="dxa"/>
                    <w:right w:w="0" w:type="dxa"/>
                  </w:tcMar>
                </w:tcPr>
                <w:p w14:paraId="3B6F6D9E"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CCD1B84"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084F2B41" w14:textId="77777777">
              <w:tc>
                <w:tcPr>
                  <w:tcW w:w="0" w:type="auto"/>
                  <w:tcMar>
                    <w:top w:w="30" w:type="dxa"/>
                    <w:left w:w="0" w:type="dxa"/>
                    <w:bottom w:w="30" w:type="dxa"/>
                    <w:right w:w="0" w:type="dxa"/>
                  </w:tcMar>
                </w:tcPr>
                <w:p w14:paraId="1EDED6A9"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5DDC804" w14:textId="77777777" w:rsidR="00330254" w:rsidRDefault="00F12305">
                  <w:r>
                    <w:rPr>
                      <w:rFonts w:ascii="Times New Roman" w:eastAsia="Times New Roman" w:hAnsi="Times New Roman" w:cs="Times New Roman"/>
                      <w:color w:val="000000"/>
                      <w:sz w:val="22"/>
                      <w:szCs w:val="22"/>
                    </w:rPr>
                    <w:t xml:space="preserve">What is </w:t>
                  </w:r>
                  <w:r>
                    <w:rPr>
                      <w:rFonts w:ascii="Times New Roman" w:eastAsia="Times New Roman" w:hAnsi="Times New Roman" w:cs="Times New Roman"/>
                      <w:color w:val="000000"/>
                      <w:sz w:val="22"/>
                      <w:szCs w:val="22"/>
                    </w:rPr>
                    <w:t>Project Management?</w:t>
                  </w:r>
                </w:p>
              </w:tc>
            </w:tr>
            <w:tr w:rsidR="00330254" w14:paraId="0E5B1742" w14:textId="77777777">
              <w:tc>
                <w:tcPr>
                  <w:tcW w:w="0" w:type="auto"/>
                  <w:tcMar>
                    <w:top w:w="30" w:type="dxa"/>
                    <w:left w:w="0" w:type="dxa"/>
                    <w:bottom w:w="30" w:type="dxa"/>
                    <w:right w:w="0" w:type="dxa"/>
                  </w:tcMar>
                </w:tcPr>
                <w:p w14:paraId="603B225F"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7A27478" w14:textId="77777777" w:rsidR="00330254" w:rsidRDefault="00F12305">
                  <w:r>
                    <w:rPr>
                      <w:rFonts w:ascii="Times New Roman" w:eastAsia="Times New Roman" w:hAnsi="Times New Roman" w:cs="Times New Roman"/>
                      <w:color w:val="000000"/>
                      <w:sz w:val="22"/>
                      <w:szCs w:val="22"/>
                    </w:rPr>
                    <w:t>Bloom's: Comprehension</w:t>
                  </w:r>
                </w:p>
              </w:tc>
            </w:tr>
          </w:tbl>
          <w:p w14:paraId="5797F586" w14:textId="77777777" w:rsidR="00330254" w:rsidRDefault="00330254"/>
        </w:tc>
      </w:tr>
    </w:tbl>
    <w:p w14:paraId="1BF48379"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9ABF425" w14:textId="77777777">
        <w:tc>
          <w:tcPr>
            <w:tcW w:w="5000" w:type="pct"/>
            <w:tcMar>
              <w:top w:w="0" w:type="dxa"/>
              <w:left w:w="0" w:type="dxa"/>
              <w:bottom w:w="0" w:type="dxa"/>
              <w:right w:w="0" w:type="dxa"/>
            </w:tcMar>
            <w:vAlign w:val="center"/>
          </w:tcPr>
          <w:p w14:paraId="0E647055" w14:textId="77777777" w:rsidR="00330254" w:rsidRDefault="00F12305">
            <w:pPr>
              <w:pStyle w:val="p"/>
              <w:shd w:val="clear" w:color="auto" w:fill="FFFFFF"/>
            </w:pPr>
            <w:r>
              <w:rPr>
                <w:rFonts w:ascii="Times New Roman" w:eastAsia="Times New Roman" w:hAnsi="Times New Roman" w:cs="Times New Roman"/>
                <w:color w:val="000000"/>
                <w:sz w:val="22"/>
                <w:szCs w:val="22"/>
              </w:rPr>
              <w:t>12. A project’s stakeholders includes its customers, users, and suppliers.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DFD3D82" w14:textId="77777777">
              <w:tc>
                <w:tcPr>
                  <w:tcW w:w="400" w:type="dxa"/>
                  <w:tcMar>
                    <w:top w:w="0" w:type="dxa"/>
                    <w:left w:w="0" w:type="dxa"/>
                    <w:bottom w:w="0" w:type="dxa"/>
                    <w:right w:w="0" w:type="dxa"/>
                  </w:tcMar>
                </w:tcPr>
                <w:p w14:paraId="3E362946" w14:textId="77777777" w:rsidR="00330254" w:rsidRDefault="00F12305">
                  <w:r>
                    <w:rPr>
                      <w:color w:val="000000"/>
                      <w:sz w:val="20"/>
                      <w:szCs w:val="20"/>
                    </w:rPr>
                    <w:t> </w:t>
                  </w:r>
                </w:p>
              </w:tc>
              <w:tc>
                <w:tcPr>
                  <w:tcW w:w="0" w:type="auto"/>
                  <w:tcMar>
                    <w:top w:w="30" w:type="dxa"/>
                    <w:left w:w="0" w:type="dxa"/>
                    <w:bottom w:w="30" w:type="dxa"/>
                    <w:right w:w="0" w:type="dxa"/>
                  </w:tcMar>
                </w:tcPr>
                <w:p w14:paraId="3EDA2557"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1D75C50" w14:textId="77777777" w:rsidR="00330254" w:rsidRDefault="00F12305">
                  <w:r>
                    <w:rPr>
                      <w:rFonts w:ascii="Times New Roman" w:eastAsia="Times New Roman" w:hAnsi="Times New Roman" w:cs="Times New Roman"/>
                      <w:color w:val="000000"/>
                      <w:sz w:val="22"/>
                      <w:szCs w:val="22"/>
                    </w:rPr>
                    <w:t>True</w:t>
                  </w:r>
                </w:p>
              </w:tc>
            </w:tr>
            <w:tr w:rsidR="00330254" w14:paraId="4D264BB8" w14:textId="77777777">
              <w:tc>
                <w:tcPr>
                  <w:tcW w:w="400" w:type="dxa"/>
                  <w:tcMar>
                    <w:top w:w="0" w:type="dxa"/>
                    <w:left w:w="0" w:type="dxa"/>
                    <w:bottom w:w="0" w:type="dxa"/>
                    <w:right w:w="0" w:type="dxa"/>
                  </w:tcMar>
                </w:tcPr>
                <w:p w14:paraId="072D72E8" w14:textId="77777777" w:rsidR="00330254" w:rsidRDefault="00F12305">
                  <w:r>
                    <w:rPr>
                      <w:color w:val="000000"/>
                      <w:sz w:val="20"/>
                      <w:szCs w:val="20"/>
                    </w:rPr>
                    <w:t> </w:t>
                  </w:r>
                </w:p>
              </w:tc>
              <w:tc>
                <w:tcPr>
                  <w:tcW w:w="0" w:type="auto"/>
                  <w:tcMar>
                    <w:top w:w="30" w:type="dxa"/>
                    <w:left w:w="0" w:type="dxa"/>
                    <w:bottom w:w="30" w:type="dxa"/>
                    <w:right w:w="0" w:type="dxa"/>
                  </w:tcMar>
                </w:tcPr>
                <w:p w14:paraId="759DD71D"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3527383" w14:textId="77777777" w:rsidR="00330254" w:rsidRDefault="00F12305">
                  <w:r>
                    <w:rPr>
                      <w:rFonts w:ascii="Times New Roman" w:eastAsia="Times New Roman" w:hAnsi="Times New Roman" w:cs="Times New Roman"/>
                      <w:color w:val="000000"/>
                      <w:sz w:val="22"/>
                      <w:szCs w:val="22"/>
                    </w:rPr>
                    <w:t>False</w:t>
                  </w:r>
                </w:p>
              </w:tc>
            </w:tr>
          </w:tbl>
          <w:p w14:paraId="5133B798"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BF31E43" w14:textId="77777777">
              <w:tc>
                <w:tcPr>
                  <w:tcW w:w="0" w:type="auto"/>
                  <w:tcMar>
                    <w:top w:w="30" w:type="dxa"/>
                    <w:left w:w="0" w:type="dxa"/>
                    <w:bottom w:w="30" w:type="dxa"/>
                    <w:right w:w="0" w:type="dxa"/>
                  </w:tcMar>
                </w:tcPr>
                <w:p w14:paraId="481735AF"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D7350E4" w14:textId="77777777" w:rsidR="00330254" w:rsidRDefault="00F12305">
                  <w:r>
                    <w:rPr>
                      <w:rFonts w:ascii="Times New Roman" w:eastAsia="Times New Roman" w:hAnsi="Times New Roman" w:cs="Times New Roman"/>
                      <w:color w:val="000000"/>
                      <w:sz w:val="22"/>
                      <w:szCs w:val="22"/>
                    </w:rPr>
                    <w:t>True</w:t>
                  </w:r>
                </w:p>
              </w:tc>
            </w:tr>
            <w:tr w:rsidR="00330254" w14:paraId="2D2B54E5" w14:textId="77777777">
              <w:tc>
                <w:tcPr>
                  <w:tcW w:w="0" w:type="auto"/>
                  <w:tcMar>
                    <w:top w:w="30" w:type="dxa"/>
                    <w:left w:w="0" w:type="dxa"/>
                    <w:bottom w:w="30" w:type="dxa"/>
                    <w:right w:w="0" w:type="dxa"/>
                  </w:tcMar>
                </w:tcPr>
                <w:p w14:paraId="08DCA53E"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3BBF825" w14:textId="77777777" w:rsidR="00330254" w:rsidRDefault="00F12305">
                  <w:r>
                    <w:rPr>
                      <w:color w:val="000000"/>
                      <w:sz w:val="20"/>
                      <w:szCs w:val="20"/>
                    </w:rPr>
                    <w:t xml:space="preserve">Feedback: Stakeholders are the people involved in or affected by </w:t>
                  </w:r>
                  <w:r>
                    <w:rPr>
                      <w:color w:val="000000"/>
                      <w:sz w:val="20"/>
                      <w:szCs w:val="20"/>
                    </w:rPr>
                    <w:t>project activities, and include the project sponsor, project team, support staff, customers, users, suppliers, and even opponents of a project.</w:t>
                  </w:r>
                </w:p>
              </w:tc>
            </w:tr>
            <w:tr w:rsidR="00330254" w14:paraId="629210DD" w14:textId="77777777">
              <w:tc>
                <w:tcPr>
                  <w:tcW w:w="0" w:type="auto"/>
                  <w:tcMar>
                    <w:top w:w="30" w:type="dxa"/>
                    <w:left w:w="0" w:type="dxa"/>
                    <w:bottom w:w="30" w:type="dxa"/>
                    <w:right w:w="0" w:type="dxa"/>
                  </w:tcMar>
                </w:tcPr>
                <w:p w14:paraId="7264AA88"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AEF1F57" w14:textId="77777777" w:rsidR="00330254" w:rsidRDefault="00F12305">
                  <w:r>
                    <w:rPr>
                      <w:rFonts w:ascii="Times New Roman" w:eastAsia="Times New Roman" w:hAnsi="Times New Roman" w:cs="Times New Roman"/>
                      <w:color w:val="000000"/>
                      <w:sz w:val="22"/>
                      <w:szCs w:val="22"/>
                    </w:rPr>
                    <w:t>1</w:t>
                  </w:r>
                </w:p>
              </w:tc>
            </w:tr>
            <w:tr w:rsidR="00330254" w14:paraId="432CD16E" w14:textId="77777777">
              <w:tc>
                <w:tcPr>
                  <w:tcW w:w="0" w:type="auto"/>
                  <w:tcMar>
                    <w:top w:w="30" w:type="dxa"/>
                    <w:left w:w="0" w:type="dxa"/>
                    <w:bottom w:w="30" w:type="dxa"/>
                    <w:right w:w="0" w:type="dxa"/>
                  </w:tcMar>
                </w:tcPr>
                <w:p w14:paraId="189DDA56"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ACDC5DE" w14:textId="77777777" w:rsidR="00330254" w:rsidRDefault="00F12305">
                  <w:r>
                    <w:rPr>
                      <w:rFonts w:ascii="Times New Roman" w:eastAsia="Times New Roman" w:hAnsi="Times New Roman" w:cs="Times New Roman"/>
                      <w:color w:val="000000"/>
                      <w:sz w:val="22"/>
                      <w:szCs w:val="22"/>
                    </w:rPr>
                    <w:t>Difficulty: Moderate</w:t>
                  </w:r>
                </w:p>
              </w:tc>
            </w:tr>
            <w:tr w:rsidR="00330254" w14:paraId="65373CE5" w14:textId="77777777">
              <w:tc>
                <w:tcPr>
                  <w:tcW w:w="0" w:type="auto"/>
                  <w:tcMar>
                    <w:top w:w="30" w:type="dxa"/>
                    <w:left w:w="0" w:type="dxa"/>
                    <w:bottom w:w="30" w:type="dxa"/>
                    <w:right w:w="0" w:type="dxa"/>
                  </w:tcMar>
                </w:tcPr>
                <w:p w14:paraId="296B458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355FF7E" w14:textId="77777777" w:rsidR="00330254" w:rsidRDefault="00F12305">
                  <w:r>
                    <w:rPr>
                      <w:rFonts w:ascii="Times New Roman" w:eastAsia="Times New Roman" w:hAnsi="Times New Roman" w:cs="Times New Roman"/>
                      <w:color w:val="000000"/>
                      <w:sz w:val="22"/>
                      <w:szCs w:val="22"/>
                    </w:rPr>
                    <w:t>p.10</w:t>
                  </w:r>
                </w:p>
              </w:tc>
            </w:tr>
            <w:tr w:rsidR="00330254" w14:paraId="1D6EC16D" w14:textId="77777777">
              <w:tc>
                <w:tcPr>
                  <w:tcW w:w="0" w:type="auto"/>
                  <w:tcMar>
                    <w:top w:w="30" w:type="dxa"/>
                    <w:left w:w="0" w:type="dxa"/>
                    <w:bottom w:w="30" w:type="dxa"/>
                    <w:right w:w="0" w:type="dxa"/>
                  </w:tcMar>
                </w:tcPr>
                <w:p w14:paraId="1327F8E8"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F849C57" w14:textId="77777777" w:rsidR="00330254" w:rsidRDefault="00F12305">
                  <w:r>
                    <w:rPr>
                      <w:rFonts w:ascii="Times New Roman" w:eastAsia="Times New Roman" w:hAnsi="Times New Roman" w:cs="Times New Roman"/>
                      <w:color w:val="000000"/>
                      <w:sz w:val="22"/>
                      <w:szCs w:val="22"/>
                    </w:rPr>
                    <w:t xml:space="preserve">INFO.SCHW.14.3 - </w:t>
                  </w:r>
                  <w:r>
                    <w:rPr>
                      <w:rFonts w:ascii="Times New Roman" w:eastAsia="Times New Roman" w:hAnsi="Times New Roman" w:cs="Times New Roman"/>
                      <w:color w:val="000000"/>
                      <w:sz w:val="22"/>
                      <w:szCs w:val="22"/>
                    </w:rPr>
                    <w:t>LO: 1-3</w:t>
                  </w:r>
                </w:p>
              </w:tc>
            </w:tr>
            <w:tr w:rsidR="00330254" w14:paraId="50BEE3DA" w14:textId="77777777">
              <w:tc>
                <w:tcPr>
                  <w:tcW w:w="0" w:type="auto"/>
                  <w:tcMar>
                    <w:top w:w="30" w:type="dxa"/>
                    <w:left w:w="0" w:type="dxa"/>
                    <w:bottom w:w="30" w:type="dxa"/>
                    <w:right w:w="0" w:type="dxa"/>
                  </w:tcMar>
                </w:tcPr>
                <w:p w14:paraId="3CFF23FA"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313FC33"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7E42D736" w14:textId="77777777">
              <w:tc>
                <w:tcPr>
                  <w:tcW w:w="0" w:type="auto"/>
                  <w:tcMar>
                    <w:top w:w="30" w:type="dxa"/>
                    <w:left w:w="0" w:type="dxa"/>
                    <w:bottom w:w="30" w:type="dxa"/>
                    <w:right w:w="0" w:type="dxa"/>
                  </w:tcMar>
                </w:tcPr>
                <w:p w14:paraId="46380C4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F3C7AE0"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4EA34FB0" w14:textId="77777777">
              <w:tc>
                <w:tcPr>
                  <w:tcW w:w="0" w:type="auto"/>
                  <w:tcMar>
                    <w:top w:w="30" w:type="dxa"/>
                    <w:left w:w="0" w:type="dxa"/>
                    <w:bottom w:w="30" w:type="dxa"/>
                    <w:right w:w="0" w:type="dxa"/>
                  </w:tcMar>
                </w:tcPr>
                <w:p w14:paraId="65472BED"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66CFFEE" w14:textId="77777777" w:rsidR="00330254" w:rsidRDefault="00F12305">
                  <w:r>
                    <w:rPr>
                      <w:rFonts w:ascii="Times New Roman" w:eastAsia="Times New Roman" w:hAnsi="Times New Roman" w:cs="Times New Roman"/>
                      <w:color w:val="000000"/>
                      <w:sz w:val="22"/>
                      <w:szCs w:val="22"/>
                    </w:rPr>
                    <w:t>Bloom's: Comprehension</w:t>
                  </w:r>
                </w:p>
              </w:tc>
            </w:tr>
          </w:tbl>
          <w:p w14:paraId="6A34E116" w14:textId="77777777" w:rsidR="00330254" w:rsidRDefault="00330254"/>
        </w:tc>
      </w:tr>
    </w:tbl>
    <w:p w14:paraId="24C1D92E"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EE61079" w14:textId="77777777">
        <w:tc>
          <w:tcPr>
            <w:tcW w:w="5000" w:type="pct"/>
            <w:tcMar>
              <w:top w:w="0" w:type="dxa"/>
              <w:left w:w="0" w:type="dxa"/>
              <w:bottom w:w="0" w:type="dxa"/>
              <w:right w:w="0" w:type="dxa"/>
            </w:tcMar>
            <w:vAlign w:val="center"/>
          </w:tcPr>
          <w:p w14:paraId="3BB573DB" w14:textId="77777777" w:rsidR="00330254" w:rsidRDefault="00F12305">
            <w:pPr>
              <w:pStyle w:val="p"/>
              <w:shd w:val="clear" w:color="auto" w:fill="FFFFFF"/>
            </w:pPr>
            <w:r>
              <w:rPr>
                <w:rFonts w:ascii="Times New Roman" w:eastAsia="Times New Roman" w:hAnsi="Times New Roman" w:cs="Times New Roman"/>
                <w:color w:val="000000"/>
                <w:sz w:val="22"/>
                <w:szCs w:val="22"/>
              </w:rPr>
              <w:t>13. Opponents of a project do not belong to the category of stakeholders.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A4BA2B9" w14:textId="77777777">
              <w:tc>
                <w:tcPr>
                  <w:tcW w:w="400" w:type="dxa"/>
                  <w:tcMar>
                    <w:top w:w="0" w:type="dxa"/>
                    <w:left w:w="0" w:type="dxa"/>
                    <w:bottom w:w="0" w:type="dxa"/>
                    <w:right w:w="0" w:type="dxa"/>
                  </w:tcMar>
                </w:tcPr>
                <w:p w14:paraId="3B2A709A" w14:textId="77777777" w:rsidR="00330254" w:rsidRDefault="00F12305">
                  <w:r>
                    <w:rPr>
                      <w:color w:val="000000"/>
                      <w:sz w:val="20"/>
                      <w:szCs w:val="20"/>
                    </w:rPr>
                    <w:lastRenderedPageBreak/>
                    <w:t> </w:t>
                  </w:r>
                </w:p>
              </w:tc>
              <w:tc>
                <w:tcPr>
                  <w:tcW w:w="0" w:type="auto"/>
                  <w:tcMar>
                    <w:top w:w="30" w:type="dxa"/>
                    <w:left w:w="0" w:type="dxa"/>
                    <w:bottom w:w="30" w:type="dxa"/>
                    <w:right w:w="0" w:type="dxa"/>
                  </w:tcMar>
                </w:tcPr>
                <w:p w14:paraId="662E87D4"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21DBF96" w14:textId="77777777" w:rsidR="00330254" w:rsidRDefault="00F12305">
                  <w:r>
                    <w:rPr>
                      <w:rFonts w:ascii="Times New Roman" w:eastAsia="Times New Roman" w:hAnsi="Times New Roman" w:cs="Times New Roman"/>
                      <w:color w:val="000000"/>
                      <w:sz w:val="22"/>
                      <w:szCs w:val="22"/>
                    </w:rPr>
                    <w:t>True</w:t>
                  </w:r>
                </w:p>
              </w:tc>
            </w:tr>
            <w:tr w:rsidR="00330254" w14:paraId="4D46935C" w14:textId="77777777">
              <w:tc>
                <w:tcPr>
                  <w:tcW w:w="400" w:type="dxa"/>
                  <w:tcMar>
                    <w:top w:w="0" w:type="dxa"/>
                    <w:left w:w="0" w:type="dxa"/>
                    <w:bottom w:w="0" w:type="dxa"/>
                    <w:right w:w="0" w:type="dxa"/>
                  </w:tcMar>
                </w:tcPr>
                <w:p w14:paraId="72AE8D1D" w14:textId="77777777" w:rsidR="00330254" w:rsidRDefault="00F12305">
                  <w:r>
                    <w:rPr>
                      <w:color w:val="000000"/>
                      <w:sz w:val="20"/>
                      <w:szCs w:val="20"/>
                    </w:rPr>
                    <w:t> </w:t>
                  </w:r>
                </w:p>
              </w:tc>
              <w:tc>
                <w:tcPr>
                  <w:tcW w:w="0" w:type="auto"/>
                  <w:tcMar>
                    <w:top w:w="30" w:type="dxa"/>
                    <w:left w:w="0" w:type="dxa"/>
                    <w:bottom w:w="30" w:type="dxa"/>
                    <w:right w:w="0" w:type="dxa"/>
                  </w:tcMar>
                </w:tcPr>
                <w:p w14:paraId="2D687FAE"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CF710A7" w14:textId="77777777" w:rsidR="00330254" w:rsidRDefault="00F12305">
                  <w:r>
                    <w:rPr>
                      <w:rFonts w:ascii="Times New Roman" w:eastAsia="Times New Roman" w:hAnsi="Times New Roman" w:cs="Times New Roman"/>
                      <w:color w:val="000000"/>
                      <w:sz w:val="22"/>
                      <w:szCs w:val="22"/>
                    </w:rPr>
                    <w:t>False</w:t>
                  </w:r>
                </w:p>
              </w:tc>
            </w:tr>
          </w:tbl>
          <w:p w14:paraId="27900F35"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16E7744B" w14:textId="77777777">
              <w:tc>
                <w:tcPr>
                  <w:tcW w:w="0" w:type="auto"/>
                  <w:tcMar>
                    <w:top w:w="30" w:type="dxa"/>
                    <w:left w:w="0" w:type="dxa"/>
                    <w:bottom w:w="30" w:type="dxa"/>
                    <w:right w:w="0" w:type="dxa"/>
                  </w:tcMar>
                </w:tcPr>
                <w:p w14:paraId="5CA4357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2A45F44" w14:textId="77777777" w:rsidR="00330254" w:rsidRDefault="00F12305">
                  <w:r>
                    <w:rPr>
                      <w:rFonts w:ascii="Times New Roman" w:eastAsia="Times New Roman" w:hAnsi="Times New Roman" w:cs="Times New Roman"/>
                      <w:color w:val="000000"/>
                      <w:sz w:val="22"/>
                      <w:szCs w:val="22"/>
                    </w:rPr>
                    <w:t>False</w:t>
                  </w:r>
                </w:p>
              </w:tc>
            </w:tr>
            <w:tr w:rsidR="00330254" w14:paraId="056302FD" w14:textId="77777777">
              <w:tc>
                <w:tcPr>
                  <w:tcW w:w="0" w:type="auto"/>
                  <w:tcMar>
                    <w:top w:w="30" w:type="dxa"/>
                    <w:left w:w="0" w:type="dxa"/>
                    <w:bottom w:w="30" w:type="dxa"/>
                    <w:right w:w="0" w:type="dxa"/>
                  </w:tcMar>
                </w:tcPr>
                <w:p w14:paraId="48652AC0"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C25E8DB" w14:textId="77777777" w:rsidR="00330254" w:rsidRDefault="00F12305">
                  <w:r>
                    <w:rPr>
                      <w:color w:val="000000"/>
                      <w:sz w:val="20"/>
                      <w:szCs w:val="20"/>
                    </w:rPr>
                    <w:t>Feedback: Stakeholders are the people involved in or affected by project activities, and include the project sponsor, project team, support staff, customers, users, suppliers, and even opponents of a project.</w:t>
                  </w:r>
                </w:p>
              </w:tc>
            </w:tr>
            <w:tr w:rsidR="00330254" w14:paraId="409D40A9" w14:textId="77777777">
              <w:tc>
                <w:tcPr>
                  <w:tcW w:w="0" w:type="auto"/>
                  <w:tcMar>
                    <w:top w:w="30" w:type="dxa"/>
                    <w:left w:w="0" w:type="dxa"/>
                    <w:bottom w:w="30" w:type="dxa"/>
                    <w:right w:w="0" w:type="dxa"/>
                  </w:tcMar>
                </w:tcPr>
                <w:p w14:paraId="427646E7"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E8ADF16" w14:textId="77777777" w:rsidR="00330254" w:rsidRDefault="00F12305">
                  <w:r>
                    <w:rPr>
                      <w:rFonts w:ascii="Times New Roman" w:eastAsia="Times New Roman" w:hAnsi="Times New Roman" w:cs="Times New Roman"/>
                      <w:color w:val="000000"/>
                      <w:sz w:val="22"/>
                      <w:szCs w:val="22"/>
                    </w:rPr>
                    <w:t>1</w:t>
                  </w:r>
                </w:p>
              </w:tc>
            </w:tr>
            <w:tr w:rsidR="00330254" w14:paraId="1D801051" w14:textId="77777777">
              <w:tc>
                <w:tcPr>
                  <w:tcW w:w="0" w:type="auto"/>
                  <w:tcMar>
                    <w:top w:w="30" w:type="dxa"/>
                    <w:left w:w="0" w:type="dxa"/>
                    <w:bottom w:w="30" w:type="dxa"/>
                    <w:right w:w="0" w:type="dxa"/>
                  </w:tcMar>
                </w:tcPr>
                <w:p w14:paraId="6BC65BE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3C16658" w14:textId="77777777" w:rsidR="00330254" w:rsidRDefault="00F12305">
                  <w:r>
                    <w:rPr>
                      <w:rFonts w:ascii="Times New Roman" w:eastAsia="Times New Roman" w:hAnsi="Times New Roman" w:cs="Times New Roman"/>
                      <w:color w:val="000000"/>
                      <w:sz w:val="22"/>
                      <w:szCs w:val="22"/>
                    </w:rPr>
                    <w:t>Difficulty: Moderate</w:t>
                  </w:r>
                </w:p>
              </w:tc>
            </w:tr>
            <w:tr w:rsidR="00330254" w14:paraId="0615165F" w14:textId="77777777">
              <w:tc>
                <w:tcPr>
                  <w:tcW w:w="0" w:type="auto"/>
                  <w:tcMar>
                    <w:top w:w="30" w:type="dxa"/>
                    <w:left w:w="0" w:type="dxa"/>
                    <w:bottom w:w="30" w:type="dxa"/>
                    <w:right w:w="0" w:type="dxa"/>
                  </w:tcMar>
                </w:tcPr>
                <w:p w14:paraId="54FEBECD"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BEAB456" w14:textId="77777777" w:rsidR="00330254" w:rsidRDefault="00F12305">
                  <w:r>
                    <w:rPr>
                      <w:rFonts w:ascii="Times New Roman" w:eastAsia="Times New Roman" w:hAnsi="Times New Roman" w:cs="Times New Roman"/>
                      <w:color w:val="000000"/>
                      <w:sz w:val="22"/>
                      <w:szCs w:val="22"/>
                    </w:rPr>
                    <w:t>p.10</w:t>
                  </w:r>
                </w:p>
              </w:tc>
            </w:tr>
            <w:tr w:rsidR="00330254" w14:paraId="5F1D7C2A" w14:textId="77777777">
              <w:tc>
                <w:tcPr>
                  <w:tcW w:w="0" w:type="auto"/>
                  <w:tcMar>
                    <w:top w:w="30" w:type="dxa"/>
                    <w:left w:w="0" w:type="dxa"/>
                    <w:bottom w:w="30" w:type="dxa"/>
                    <w:right w:w="0" w:type="dxa"/>
                  </w:tcMar>
                </w:tcPr>
                <w:p w14:paraId="7207E6CB"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42DE100" w14:textId="77777777" w:rsidR="00330254" w:rsidRDefault="00F12305">
                  <w:r>
                    <w:rPr>
                      <w:rFonts w:ascii="Times New Roman" w:eastAsia="Times New Roman" w:hAnsi="Times New Roman" w:cs="Times New Roman"/>
                      <w:color w:val="000000"/>
                      <w:sz w:val="22"/>
                      <w:szCs w:val="22"/>
                    </w:rPr>
                    <w:t>INFO.SCHW.14.3 - LO: 1-3</w:t>
                  </w:r>
                </w:p>
              </w:tc>
            </w:tr>
            <w:tr w:rsidR="00330254" w14:paraId="20AE9D9E" w14:textId="77777777">
              <w:tc>
                <w:tcPr>
                  <w:tcW w:w="0" w:type="auto"/>
                  <w:tcMar>
                    <w:top w:w="30" w:type="dxa"/>
                    <w:left w:w="0" w:type="dxa"/>
                    <w:bottom w:w="30" w:type="dxa"/>
                    <w:right w:w="0" w:type="dxa"/>
                  </w:tcMar>
                </w:tcPr>
                <w:p w14:paraId="093135D2"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FEA759B"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091D3C42" w14:textId="77777777">
              <w:tc>
                <w:tcPr>
                  <w:tcW w:w="0" w:type="auto"/>
                  <w:tcMar>
                    <w:top w:w="30" w:type="dxa"/>
                    <w:left w:w="0" w:type="dxa"/>
                    <w:bottom w:w="30" w:type="dxa"/>
                    <w:right w:w="0" w:type="dxa"/>
                  </w:tcMar>
                </w:tcPr>
                <w:p w14:paraId="65E175DC"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573735C"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4EF54A69" w14:textId="77777777">
              <w:tc>
                <w:tcPr>
                  <w:tcW w:w="0" w:type="auto"/>
                  <w:tcMar>
                    <w:top w:w="30" w:type="dxa"/>
                    <w:left w:w="0" w:type="dxa"/>
                    <w:bottom w:w="30" w:type="dxa"/>
                    <w:right w:w="0" w:type="dxa"/>
                  </w:tcMar>
                </w:tcPr>
                <w:p w14:paraId="419D6D6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F7B799D" w14:textId="77777777" w:rsidR="00330254" w:rsidRDefault="00F12305">
                  <w:r>
                    <w:rPr>
                      <w:rFonts w:ascii="Times New Roman" w:eastAsia="Times New Roman" w:hAnsi="Times New Roman" w:cs="Times New Roman"/>
                      <w:color w:val="000000"/>
                      <w:sz w:val="22"/>
                      <w:szCs w:val="22"/>
                    </w:rPr>
                    <w:t>Bloom's: Comprehension</w:t>
                  </w:r>
                </w:p>
              </w:tc>
            </w:tr>
          </w:tbl>
          <w:p w14:paraId="333477D6" w14:textId="77777777" w:rsidR="00330254" w:rsidRDefault="00330254"/>
        </w:tc>
      </w:tr>
    </w:tbl>
    <w:p w14:paraId="5B12F9F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0B26E29" w14:textId="77777777">
        <w:tc>
          <w:tcPr>
            <w:tcW w:w="5000" w:type="pct"/>
            <w:tcMar>
              <w:top w:w="0" w:type="dxa"/>
              <w:left w:w="0" w:type="dxa"/>
              <w:bottom w:w="0" w:type="dxa"/>
              <w:right w:w="0" w:type="dxa"/>
            </w:tcMar>
            <w:vAlign w:val="center"/>
          </w:tcPr>
          <w:p w14:paraId="020BD332"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14. The importance of </w:t>
            </w:r>
            <w:r>
              <w:rPr>
                <w:rFonts w:ascii="Times New Roman" w:eastAsia="Times New Roman" w:hAnsi="Times New Roman" w:cs="Times New Roman"/>
                <w:color w:val="000000"/>
                <w:sz w:val="22"/>
                <w:szCs w:val="22"/>
              </w:rPr>
              <w:t>stakeholders’ needs and expectations is limited to the beginning of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C38BEE7" w14:textId="77777777">
              <w:tc>
                <w:tcPr>
                  <w:tcW w:w="400" w:type="dxa"/>
                  <w:tcMar>
                    <w:top w:w="0" w:type="dxa"/>
                    <w:left w:w="0" w:type="dxa"/>
                    <w:bottom w:w="0" w:type="dxa"/>
                    <w:right w:w="0" w:type="dxa"/>
                  </w:tcMar>
                </w:tcPr>
                <w:p w14:paraId="1AB1D891" w14:textId="77777777" w:rsidR="00330254" w:rsidRDefault="00F12305">
                  <w:r>
                    <w:rPr>
                      <w:color w:val="000000"/>
                      <w:sz w:val="20"/>
                      <w:szCs w:val="20"/>
                    </w:rPr>
                    <w:t> </w:t>
                  </w:r>
                </w:p>
              </w:tc>
              <w:tc>
                <w:tcPr>
                  <w:tcW w:w="0" w:type="auto"/>
                  <w:tcMar>
                    <w:top w:w="30" w:type="dxa"/>
                    <w:left w:w="0" w:type="dxa"/>
                    <w:bottom w:w="30" w:type="dxa"/>
                    <w:right w:w="0" w:type="dxa"/>
                  </w:tcMar>
                </w:tcPr>
                <w:p w14:paraId="33CDFD62"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07E66C2" w14:textId="77777777" w:rsidR="00330254" w:rsidRDefault="00F12305">
                  <w:r>
                    <w:rPr>
                      <w:rFonts w:ascii="Times New Roman" w:eastAsia="Times New Roman" w:hAnsi="Times New Roman" w:cs="Times New Roman"/>
                      <w:color w:val="000000"/>
                      <w:sz w:val="22"/>
                      <w:szCs w:val="22"/>
                    </w:rPr>
                    <w:t>True</w:t>
                  </w:r>
                </w:p>
              </w:tc>
            </w:tr>
            <w:tr w:rsidR="00330254" w14:paraId="292E0C5E" w14:textId="77777777">
              <w:tc>
                <w:tcPr>
                  <w:tcW w:w="400" w:type="dxa"/>
                  <w:tcMar>
                    <w:top w:w="0" w:type="dxa"/>
                    <w:left w:w="0" w:type="dxa"/>
                    <w:bottom w:w="0" w:type="dxa"/>
                    <w:right w:w="0" w:type="dxa"/>
                  </w:tcMar>
                </w:tcPr>
                <w:p w14:paraId="78004DA7" w14:textId="77777777" w:rsidR="00330254" w:rsidRDefault="00F12305">
                  <w:r>
                    <w:rPr>
                      <w:color w:val="000000"/>
                      <w:sz w:val="20"/>
                      <w:szCs w:val="20"/>
                    </w:rPr>
                    <w:t> </w:t>
                  </w:r>
                </w:p>
              </w:tc>
              <w:tc>
                <w:tcPr>
                  <w:tcW w:w="0" w:type="auto"/>
                  <w:tcMar>
                    <w:top w:w="30" w:type="dxa"/>
                    <w:left w:w="0" w:type="dxa"/>
                    <w:bottom w:w="30" w:type="dxa"/>
                    <w:right w:w="0" w:type="dxa"/>
                  </w:tcMar>
                </w:tcPr>
                <w:p w14:paraId="3EAFEBAD"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DF13292" w14:textId="77777777" w:rsidR="00330254" w:rsidRDefault="00F12305">
                  <w:r>
                    <w:rPr>
                      <w:rFonts w:ascii="Times New Roman" w:eastAsia="Times New Roman" w:hAnsi="Times New Roman" w:cs="Times New Roman"/>
                      <w:color w:val="000000"/>
                      <w:sz w:val="22"/>
                      <w:szCs w:val="22"/>
                    </w:rPr>
                    <w:t>False</w:t>
                  </w:r>
                </w:p>
              </w:tc>
            </w:tr>
          </w:tbl>
          <w:p w14:paraId="669D3967"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636AD42" w14:textId="77777777">
              <w:tc>
                <w:tcPr>
                  <w:tcW w:w="0" w:type="auto"/>
                  <w:tcMar>
                    <w:top w:w="30" w:type="dxa"/>
                    <w:left w:w="0" w:type="dxa"/>
                    <w:bottom w:w="30" w:type="dxa"/>
                    <w:right w:w="0" w:type="dxa"/>
                  </w:tcMar>
                </w:tcPr>
                <w:p w14:paraId="38B01AA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6FB6AA2" w14:textId="77777777" w:rsidR="00330254" w:rsidRDefault="00F12305">
                  <w:r>
                    <w:rPr>
                      <w:rFonts w:ascii="Times New Roman" w:eastAsia="Times New Roman" w:hAnsi="Times New Roman" w:cs="Times New Roman"/>
                      <w:color w:val="000000"/>
                      <w:sz w:val="22"/>
                      <w:szCs w:val="22"/>
                    </w:rPr>
                    <w:t>False</w:t>
                  </w:r>
                </w:p>
              </w:tc>
            </w:tr>
            <w:tr w:rsidR="00330254" w14:paraId="5943DDCC" w14:textId="77777777">
              <w:tc>
                <w:tcPr>
                  <w:tcW w:w="0" w:type="auto"/>
                  <w:tcMar>
                    <w:top w:w="30" w:type="dxa"/>
                    <w:left w:w="0" w:type="dxa"/>
                    <w:bottom w:w="30" w:type="dxa"/>
                    <w:right w:w="0" w:type="dxa"/>
                  </w:tcMar>
                </w:tcPr>
                <w:p w14:paraId="7AA17FB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0AE496F" w14:textId="77777777" w:rsidR="00330254" w:rsidRDefault="00F12305">
                  <w:r>
                    <w:rPr>
                      <w:color w:val="000000"/>
                      <w:sz w:val="20"/>
                      <w:szCs w:val="20"/>
                    </w:rPr>
                    <w:t xml:space="preserve">Feedback: Stakeholders’ needs and expectations are important in the beginning and throughout the life of a project. </w:t>
                  </w:r>
                  <w:r>
                    <w:rPr>
                      <w:color w:val="000000"/>
                      <w:sz w:val="20"/>
                      <w:szCs w:val="20"/>
                    </w:rPr>
                    <w:t>Successful project managers develop good relationships with project stakeholders to understand and meet their needs and expectations.</w:t>
                  </w:r>
                </w:p>
              </w:tc>
            </w:tr>
            <w:tr w:rsidR="00330254" w14:paraId="0E5431B8" w14:textId="77777777">
              <w:tc>
                <w:tcPr>
                  <w:tcW w:w="0" w:type="auto"/>
                  <w:tcMar>
                    <w:top w:w="30" w:type="dxa"/>
                    <w:left w:w="0" w:type="dxa"/>
                    <w:bottom w:w="30" w:type="dxa"/>
                    <w:right w:w="0" w:type="dxa"/>
                  </w:tcMar>
                </w:tcPr>
                <w:p w14:paraId="1BA0B6F9"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F983C74" w14:textId="77777777" w:rsidR="00330254" w:rsidRDefault="00F12305">
                  <w:r>
                    <w:rPr>
                      <w:rFonts w:ascii="Times New Roman" w:eastAsia="Times New Roman" w:hAnsi="Times New Roman" w:cs="Times New Roman"/>
                      <w:color w:val="000000"/>
                      <w:sz w:val="22"/>
                      <w:szCs w:val="22"/>
                    </w:rPr>
                    <w:t>1</w:t>
                  </w:r>
                </w:p>
              </w:tc>
            </w:tr>
            <w:tr w:rsidR="00330254" w14:paraId="48F8FC71" w14:textId="77777777">
              <w:tc>
                <w:tcPr>
                  <w:tcW w:w="0" w:type="auto"/>
                  <w:tcMar>
                    <w:top w:w="30" w:type="dxa"/>
                    <w:left w:w="0" w:type="dxa"/>
                    <w:bottom w:w="30" w:type="dxa"/>
                    <w:right w:w="0" w:type="dxa"/>
                  </w:tcMar>
                </w:tcPr>
                <w:p w14:paraId="4F0411D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A2C850C" w14:textId="77777777" w:rsidR="00330254" w:rsidRDefault="00F12305">
                  <w:r>
                    <w:rPr>
                      <w:rFonts w:ascii="Times New Roman" w:eastAsia="Times New Roman" w:hAnsi="Times New Roman" w:cs="Times New Roman"/>
                      <w:color w:val="000000"/>
                      <w:sz w:val="22"/>
                      <w:szCs w:val="22"/>
                    </w:rPr>
                    <w:t>Difficulty: Moderate</w:t>
                  </w:r>
                </w:p>
              </w:tc>
            </w:tr>
            <w:tr w:rsidR="00330254" w14:paraId="4E10D5CA" w14:textId="77777777">
              <w:tc>
                <w:tcPr>
                  <w:tcW w:w="0" w:type="auto"/>
                  <w:tcMar>
                    <w:top w:w="30" w:type="dxa"/>
                    <w:left w:w="0" w:type="dxa"/>
                    <w:bottom w:w="30" w:type="dxa"/>
                    <w:right w:w="0" w:type="dxa"/>
                  </w:tcMar>
                </w:tcPr>
                <w:p w14:paraId="12F9682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51D3F44" w14:textId="77777777" w:rsidR="00330254" w:rsidRDefault="00F12305">
                  <w:r>
                    <w:rPr>
                      <w:rFonts w:ascii="Times New Roman" w:eastAsia="Times New Roman" w:hAnsi="Times New Roman" w:cs="Times New Roman"/>
                      <w:color w:val="000000"/>
                      <w:sz w:val="22"/>
                      <w:szCs w:val="22"/>
                    </w:rPr>
                    <w:t>p.11</w:t>
                  </w:r>
                </w:p>
              </w:tc>
            </w:tr>
            <w:tr w:rsidR="00330254" w14:paraId="4E28270A" w14:textId="77777777">
              <w:tc>
                <w:tcPr>
                  <w:tcW w:w="0" w:type="auto"/>
                  <w:tcMar>
                    <w:top w:w="30" w:type="dxa"/>
                    <w:left w:w="0" w:type="dxa"/>
                    <w:bottom w:w="30" w:type="dxa"/>
                    <w:right w:w="0" w:type="dxa"/>
                  </w:tcMar>
                </w:tcPr>
                <w:p w14:paraId="76E68829"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5028EAD" w14:textId="77777777" w:rsidR="00330254" w:rsidRDefault="00F12305">
                  <w:r>
                    <w:rPr>
                      <w:rFonts w:ascii="Times New Roman" w:eastAsia="Times New Roman" w:hAnsi="Times New Roman" w:cs="Times New Roman"/>
                      <w:color w:val="000000"/>
                      <w:sz w:val="22"/>
                      <w:szCs w:val="22"/>
                    </w:rPr>
                    <w:t>INFO.SCHW.14.3 - LO: 1-3</w:t>
                  </w:r>
                </w:p>
              </w:tc>
            </w:tr>
            <w:tr w:rsidR="00330254" w14:paraId="510039EE" w14:textId="77777777">
              <w:tc>
                <w:tcPr>
                  <w:tcW w:w="0" w:type="auto"/>
                  <w:tcMar>
                    <w:top w:w="30" w:type="dxa"/>
                    <w:left w:w="0" w:type="dxa"/>
                    <w:bottom w:w="30" w:type="dxa"/>
                    <w:right w:w="0" w:type="dxa"/>
                  </w:tcMar>
                </w:tcPr>
                <w:p w14:paraId="756E7A34" w14:textId="77777777" w:rsidR="00330254" w:rsidRDefault="00F12305">
                  <w:r>
                    <w:rPr>
                      <w:rFonts w:ascii="Times New Roman" w:eastAsia="Times New Roman" w:hAnsi="Times New Roman" w:cs="Times New Roman"/>
                      <w:i/>
                      <w:iCs/>
                      <w:color w:val="000000"/>
                      <w:sz w:val="22"/>
                      <w:szCs w:val="22"/>
                    </w:rPr>
                    <w:t>NAT</w:t>
                  </w:r>
                  <w:r>
                    <w:rPr>
                      <w:rFonts w:ascii="Times New Roman" w:eastAsia="Times New Roman" w:hAnsi="Times New Roman" w:cs="Times New Roman"/>
                      <w:i/>
                      <w:iCs/>
                      <w:color w:val="000000"/>
                      <w:sz w:val="22"/>
                      <w:szCs w:val="22"/>
                    </w:rPr>
                    <w:t>IONAL STANDARDS:  </w:t>
                  </w:r>
                </w:p>
              </w:tc>
              <w:tc>
                <w:tcPr>
                  <w:tcW w:w="0" w:type="auto"/>
                  <w:tcMar>
                    <w:top w:w="30" w:type="dxa"/>
                    <w:left w:w="0" w:type="dxa"/>
                    <w:bottom w:w="30" w:type="dxa"/>
                    <w:right w:w="0" w:type="dxa"/>
                  </w:tcMar>
                </w:tcPr>
                <w:p w14:paraId="2A531959"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45C5F70B" w14:textId="77777777">
              <w:tc>
                <w:tcPr>
                  <w:tcW w:w="0" w:type="auto"/>
                  <w:tcMar>
                    <w:top w:w="30" w:type="dxa"/>
                    <w:left w:w="0" w:type="dxa"/>
                    <w:bottom w:w="30" w:type="dxa"/>
                    <w:right w:w="0" w:type="dxa"/>
                  </w:tcMar>
                </w:tcPr>
                <w:p w14:paraId="10BB4E0F"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CAE4CD1"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0B4DC629" w14:textId="77777777">
              <w:tc>
                <w:tcPr>
                  <w:tcW w:w="0" w:type="auto"/>
                  <w:tcMar>
                    <w:top w:w="30" w:type="dxa"/>
                    <w:left w:w="0" w:type="dxa"/>
                    <w:bottom w:w="30" w:type="dxa"/>
                    <w:right w:w="0" w:type="dxa"/>
                  </w:tcMar>
                </w:tcPr>
                <w:p w14:paraId="56A34A6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16ADA83" w14:textId="77777777" w:rsidR="00330254" w:rsidRDefault="00F12305">
                  <w:r>
                    <w:rPr>
                      <w:rFonts w:ascii="Times New Roman" w:eastAsia="Times New Roman" w:hAnsi="Times New Roman" w:cs="Times New Roman"/>
                      <w:color w:val="000000"/>
                      <w:sz w:val="22"/>
                      <w:szCs w:val="22"/>
                    </w:rPr>
                    <w:t>Bloom's: Comprehension</w:t>
                  </w:r>
                </w:p>
              </w:tc>
            </w:tr>
          </w:tbl>
          <w:p w14:paraId="41B7BBF5" w14:textId="77777777" w:rsidR="00330254" w:rsidRDefault="00330254"/>
        </w:tc>
      </w:tr>
    </w:tbl>
    <w:p w14:paraId="1838F1A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0AF16DF" w14:textId="77777777">
        <w:tc>
          <w:tcPr>
            <w:tcW w:w="5000" w:type="pct"/>
            <w:tcMar>
              <w:top w:w="0" w:type="dxa"/>
              <w:left w:w="0" w:type="dxa"/>
              <w:bottom w:w="0" w:type="dxa"/>
              <w:right w:w="0" w:type="dxa"/>
            </w:tcMar>
            <w:vAlign w:val="center"/>
          </w:tcPr>
          <w:p w14:paraId="5B9BC745"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15. Project procurement management primarily involves identifying stakeholder needs while managing their engagement </w:t>
            </w:r>
            <w:r>
              <w:rPr>
                <w:rFonts w:ascii="Times New Roman" w:eastAsia="Times New Roman" w:hAnsi="Times New Roman" w:cs="Times New Roman"/>
                <w:color w:val="000000"/>
                <w:sz w:val="22"/>
                <w:szCs w:val="22"/>
              </w:rPr>
              <w:t>throughout the life of the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1937F6E5" w14:textId="77777777">
              <w:tc>
                <w:tcPr>
                  <w:tcW w:w="400" w:type="dxa"/>
                  <w:tcMar>
                    <w:top w:w="0" w:type="dxa"/>
                    <w:left w:w="0" w:type="dxa"/>
                    <w:bottom w:w="0" w:type="dxa"/>
                    <w:right w:w="0" w:type="dxa"/>
                  </w:tcMar>
                </w:tcPr>
                <w:p w14:paraId="02388AF8" w14:textId="77777777" w:rsidR="00330254" w:rsidRDefault="00F12305">
                  <w:r>
                    <w:rPr>
                      <w:color w:val="000000"/>
                      <w:sz w:val="20"/>
                      <w:szCs w:val="20"/>
                    </w:rPr>
                    <w:t> </w:t>
                  </w:r>
                </w:p>
              </w:tc>
              <w:tc>
                <w:tcPr>
                  <w:tcW w:w="0" w:type="auto"/>
                  <w:tcMar>
                    <w:top w:w="30" w:type="dxa"/>
                    <w:left w:w="0" w:type="dxa"/>
                    <w:bottom w:w="30" w:type="dxa"/>
                    <w:right w:w="0" w:type="dxa"/>
                  </w:tcMar>
                </w:tcPr>
                <w:p w14:paraId="4E380AF5"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709420E" w14:textId="77777777" w:rsidR="00330254" w:rsidRDefault="00F12305">
                  <w:r>
                    <w:rPr>
                      <w:rFonts w:ascii="Times New Roman" w:eastAsia="Times New Roman" w:hAnsi="Times New Roman" w:cs="Times New Roman"/>
                      <w:color w:val="000000"/>
                      <w:sz w:val="22"/>
                      <w:szCs w:val="22"/>
                    </w:rPr>
                    <w:t>True</w:t>
                  </w:r>
                </w:p>
              </w:tc>
            </w:tr>
            <w:tr w:rsidR="00330254" w14:paraId="74FFFB42" w14:textId="77777777">
              <w:tc>
                <w:tcPr>
                  <w:tcW w:w="400" w:type="dxa"/>
                  <w:tcMar>
                    <w:top w:w="0" w:type="dxa"/>
                    <w:left w:w="0" w:type="dxa"/>
                    <w:bottom w:w="0" w:type="dxa"/>
                    <w:right w:w="0" w:type="dxa"/>
                  </w:tcMar>
                </w:tcPr>
                <w:p w14:paraId="13076092" w14:textId="77777777" w:rsidR="00330254" w:rsidRDefault="00F12305">
                  <w:r>
                    <w:rPr>
                      <w:color w:val="000000"/>
                      <w:sz w:val="20"/>
                      <w:szCs w:val="20"/>
                    </w:rPr>
                    <w:t> </w:t>
                  </w:r>
                </w:p>
              </w:tc>
              <w:tc>
                <w:tcPr>
                  <w:tcW w:w="0" w:type="auto"/>
                  <w:tcMar>
                    <w:top w:w="30" w:type="dxa"/>
                    <w:left w:w="0" w:type="dxa"/>
                    <w:bottom w:w="30" w:type="dxa"/>
                    <w:right w:w="0" w:type="dxa"/>
                  </w:tcMar>
                </w:tcPr>
                <w:p w14:paraId="1D108F6B"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F5AAF33" w14:textId="77777777" w:rsidR="00330254" w:rsidRDefault="00F12305">
                  <w:r>
                    <w:rPr>
                      <w:rFonts w:ascii="Times New Roman" w:eastAsia="Times New Roman" w:hAnsi="Times New Roman" w:cs="Times New Roman"/>
                      <w:color w:val="000000"/>
                      <w:sz w:val="22"/>
                      <w:szCs w:val="22"/>
                    </w:rPr>
                    <w:t>False</w:t>
                  </w:r>
                </w:p>
              </w:tc>
            </w:tr>
          </w:tbl>
          <w:p w14:paraId="1B571AF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20D8AA1" w14:textId="77777777">
              <w:tc>
                <w:tcPr>
                  <w:tcW w:w="0" w:type="auto"/>
                  <w:tcMar>
                    <w:top w:w="30" w:type="dxa"/>
                    <w:left w:w="0" w:type="dxa"/>
                    <w:bottom w:w="30" w:type="dxa"/>
                    <w:right w:w="0" w:type="dxa"/>
                  </w:tcMar>
                </w:tcPr>
                <w:p w14:paraId="77B2900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84B767E" w14:textId="77777777" w:rsidR="00330254" w:rsidRDefault="00F12305">
                  <w:r>
                    <w:rPr>
                      <w:rFonts w:ascii="Times New Roman" w:eastAsia="Times New Roman" w:hAnsi="Times New Roman" w:cs="Times New Roman"/>
                      <w:color w:val="000000"/>
                      <w:sz w:val="22"/>
                      <w:szCs w:val="22"/>
                    </w:rPr>
                    <w:t>False</w:t>
                  </w:r>
                </w:p>
              </w:tc>
            </w:tr>
            <w:tr w:rsidR="00330254" w14:paraId="053C3B31" w14:textId="77777777">
              <w:tc>
                <w:tcPr>
                  <w:tcW w:w="0" w:type="auto"/>
                  <w:tcMar>
                    <w:top w:w="30" w:type="dxa"/>
                    <w:left w:w="0" w:type="dxa"/>
                    <w:bottom w:w="30" w:type="dxa"/>
                    <w:right w:w="0" w:type="dxa"/>
                  </w:tcMar>
                </w:tcPr>
                <w:p w14:paraId="7C8C0792"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30B5803" w14:textId="77777777" w:rsidR="00330254" w:rsidRDefault="00F12305">
                  <w:r>
                    <w:rPr>
                      <w:color w:val="000000"/>
                      <w:sz w:val="20"/>
                      <w:szCs w:val="20"/>
                    </w:rPr>
                    <w:t xml:space="preserve">Feedback: Project management knowledge areas describe the key competencies that project managers must develop. Project procurement management involves acquiring or </w:t>
                  </w:r>
                  <w:r>
                    <w:rPr>
                      <w:color w:val="000000"/>
                      <w:sz w:val="20"/>
                      <w:szCs w:val="20"/>
                    </w:rPr>
                    <w:t>procuring goods and services for a project from outside the performing organization.</w:t>
                  </w:r>
                </w:p>
              </w:tc>
            </w:tr>
            <w:tr w:rsidR="00330254" w14:paraId="519DC9F7" w14:textId="77777777">
              <w:tc>
                <w:tcPr>
                  <w:tcW w:w="0" w:type="auto"/>
                  <w:tcMar>
                    <w:top w:w="30" w:type="dxa"/>
                    <w:left w:w="0" w:type="dxa"/>
                    <w:bottom w:w="30" w:type="dxa"/>
                    <w:right w:w="0" w:type="dxa"/>
                  </w:tcMar>
                </w:tcPr>
                <w:p w14:paraId="72B780F1"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4DA9BF5" w14:textId="77777777" w:rsidR="00330254" w:rsidRDefault="00F12305">
                  <w:r>
                    <w:rPr>
                      <w:rFonts w:ascii="Times New Roman" w:eastAsia="Times New Roman" w:hAnsi="Times New Roman" w:cs="Times New Roman"/>
                      <w:color w:val="000000"/>
                      <w:sz w:val="22"/>
                      <w:szCs w:val="22"/>
                    </w:rPr>
                    <w:t>1</w:t>
                  </w:r>
                </w:p>
              </w:tc>
            </w:tr>
            <w:tr w:rsidR="00330254" w14:paraId="211FDF9D" w14:textId="77777777">
              <w:tc>
                <w:tcPr>
                  <w:tcW w:w="0" w:type="auto"/>
                  <w:tcMar>
                    <w:top w:w="30" w:type="dxa"/>
                    <w:left w:w="0" w:type="dxa"/>
                    <w:bottom w:w="30" w:type="dxa"/>
                    <w:right w:w="0" w:type="dxa"/>
                  </w:tcMar>
                </w:tcPr>
                <w:p w14:paraId="2D59D8E8"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AE2FD64" w14:textId="77777777" w:rsidR="00330254" w:rsidRDefault="00F12305">
                  <w:r>
                    <w:rPr>
                      <w:rFonts w:ascii="Times New Roman" w:eastAsia="Times New Roman" w:hAnsi="Times New Roman" w:cs="Times New Roman"/>
                      <w:color w:val="000000"/>
                      <w:sz w:val="22"/>
                      <w:szCs w:val="22"/>
                    </w:rPr>
                    <w:t>Difficulty: Moderate</w:t>
                  </w:r>
                </w:p>
              </w:tc>
            </w:tr>
            <w:tr w:rsidR="00330254" w14:paraId="71AA373C" w14:textId="77777777">
              <w:tc>
                <w:tcPr>
                  <w:tcW w:w="0" w:type="auto"/>
                  <w:tcMar>
                    <w:top w:w="30" w:type="dxa"/>
                    <w:left w:w="0" w:type="dxa"/>
                    <w:bottom w:w="30" w:type="dxa"/>
                    <w:right w:w="0" w:type="dxa"/>
                  </w:tcMar>
                </w:tcPr>
                <w:p w14:paraId="5ED24E4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5127F4B" w14:textId="77777777" w:rsidR="00330254" w:rsidRDefault="00F12305">
                  <w:r>
                    <w:rPr>
                      <w:rFonts w:ascii="Times New Roman" w:eastAsia="Times New Roman" w:hAnsi="Times New Roman" w:cs="Times New Roman"/>
                      <w:color w:val="000000"/>
                      <w:sz w:val="22"/>
                      <w:szCs w:val="22"/>
                    </w:rPr>
                    <w:t>p.12</w:t>
                  </w:r>
                </w:p>
              </w:tc>
            </w:tr>
            <w:tr w:rsidR="00330254" w14:paraId="76AFA652" w14:textId="77777777">
              <w:tc>
                <w:tcPr>
                  <w:tcW w:w="0" w:type="auto"/>
                  <w:tcMar>
                    <w:top w:w="30" w:type="dxa"/>
                    <w:left w:w="0" w:type="dxa"/>
                    <w:bottom w:w="30" w:type="dxa"/>
                    <w:right w:w="0" w:type="dxa"/>
                  </w:tcMar>
                </w:tcPr>
                <w:p w14:paraId="2A15F494"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754AE4E" w14:textId="77777777" w:rsidR="00330254" w:rsidRDefault="00F12305">
                  <w:r>
                    <w:rPr>
                      <w:rFonts w:ascii="Times New Roman" w:eastAsia="Times New Roman" w:hAnsi="Times New Roman" w:cs="Times New Roman"/>
                      <w:color w:val="000000"/>
                      <w:sz w:val="22"/>
                      <w:szCs w:val="22"/>
                    </w:rPr>
                    <w:t>INFO.SCHW.14.3 - LO: 1-3</w:t>
                  </w:r>
                </w:p>
              </w:tc>
            </w:tr>
            <w:tr w:rsidR="00330254" w14:paraId="0500EE66" w14:textId="77777777">
              <w:tc>
                <w:tcPr>
                  <w:tcW w:w="0" w:type="auto"/>
                  <w:tcMar>
                    <w:top w:w="30" w:type="dxa"/>
                    <w:left w:w="0" w:type="dxa"/>
                    <w:bottom w:w="30" w:type="dxa"/>
                    <w:right w:w="0" w:type="dxa"/>
                  </w:tcMar>
                </w:tcPr>
                <w:p w14:paraId="4B8C9CA3"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C61F500" w14:textId="77777777" w:rsidR="00330254" w:rsidRDefault="00F12305">
                  <w:r>
                    <w:rPr>
                      <w:rFonts w:ascii="Times New Roman" w:eastAsia="Times New Roman" w:hAnsi="Times New Roman" w:cs="Times New Roman"/>
                      <w:color w:val="000000"/>
                      <w:sz w:val="22"/>
                      <w:szCs w:val="22"/>
                    </w:rPr>
                    <w:t>United States - BUSPROG: Techn</w:t>
                  </w:r>
                  <w:r>
                    <w:rPr>
                      <w:rFonts w:ascii="Times New Roman" w:eastAsia="Times New Roman" w:hAnsi="Times New Roman" w:cs="Times New Roman"/>
                      <w:color w:val="000000"/>
                      <w:sz w:val="22"/>
                      <w:szCs w:val="22"/>
                    </w:rPr>
                    <w:t>ology</w:t>
                  </w:r>
                </w:p>
              </w:tc>
            </w:tr>
            <w:tr w:rsidR="00330254" w14:paraId="6A2C3EB8" w14:textId="77777777">
              <w:tc>
                <w:tcPr>
                  <w:tcW w:w="0" w:type="auto"/>
                  <w:tcMar>
                    <w:top w:w="30" w:type="dxa"/>
                    <w:left w:w="0" w:type="dxa"/>
                    <w:bottom w:w="30" w:type="dxa"/>
                    <w:right w:w="0" w:type="dxa"/>
                  </w:tcMar>
                </w:tcPr>
                <w:p w14:paraId="0FC67A07"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C441025"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5C91FF8E" w14:textId="77777777">
              <w:tc>
                <w:tcPr>
                  <w:tcW w:w="0" w:type="auto"/>
                  <w:tcMar>
                    <w:top w:w="30" w:type="dxa"/>
                    <w:left w:w="0" w:type="dxa"/>
                    <w:bottom w:w="30" w:type="dxa"/>
                    <w:right w:w="0" w:type="dxa"/>
                  </w:tcMar>
                </w:tcPr>
                <w:p w14:paraId="3E6F0C89"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540A8A1" w14:textId="77777777" w:rsidR="00330254" w:rsidRDefault="00F12305">
                  <w:r>
                    <w:rPr>
                      <w:rFonts w:ascii="Times New Roman" w:eastAsia="Times New Roman" w:hAnsi="Times New Roman" w:cs="Times New Roman"/>
                      <w:color w:val="000000"/>
                      <w:sz w:val="22"/>
                      <w:szCs w:val="22"/>
                    </w:rPr>
                    <w:t>Bloom's: Comprehension</w:t>
                  </w:r>
                </w:p>
              </w:tc>
            </w:tr>
          </w:tbl>
          <w:p w14:paraId="6805C6F8" w14:textId="77777777" w:rsidR="00330254" w:rsidRDefault="00330254"/>
        </w:tc>
      </w:tr>
    </w:tbl>
    <w:p w14:paraId="180D4FBE"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8A28055" w14:textId="77777777">
        <w:tc>
          <w:tcPr>
            <w:tcW w:w="5000" w:type="pct"/>
            <w:tcMar>
              <w:top w:w="0" w:type="dxa"/>
              <w:left w:w="0" w:type="dxa"/>
              <w:bottom w:w="0" w:type="dxa"/>
              <w:right w:w="0" w:type="dxa"/>
            </w:tcMar>
            <w:vAlign w:val="center"/>
          </w:tcPr>
          <w:p w14:paraId="51B8E09F"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16. The primary role of project stakeholder management is to ensure that the project will satisfy the stated needs for which </w:t>
            </w:r>
            <w:r>
              <w:rPr>
                <w:rFonts w:ascii="Times New Roman" w:eastAsia="Times New Roman" w:hAnsi="Times New Roman" w:cs="Times New Roman"/>
                <w:color w:val="000000"/>
                <w:sz w:val="22"/>
                <w:szCs w:val="22"/>
              </w:rPr>
              <w:lastRenderedPageBreak/>
              <w:t>it was undertaken.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D9BE4BB" w14:textId="77777777">
              <w:tc>
                <w:tcPr>
                  <w:tcW w:w="400" w:type="dxa"/>
                  <w:tcMar>
                    <w:top w:w="0" w:type="dxa"/>
                    <w:left w:w="0" w:type="dxa"/>
                    <w:bottom w:w="0" w:type="dxa"/>
                    <w:right w:w="0" w:type="dxa"/>
                  </w:tcMar>
                </w:tcPr>
                <w:p w14:paraId="3C8E213C" w14:textId="77777777" w:rsidR="00330254" w:rsidRDefault="00F12305">
                  <w:r>
                    <w:rPr>
                      <w:color w:val="000000"/>
                      <w:sz w:val="20"/>
                      <w:szCs w:val="20"/>
                    </w:rPr>
                    <w:t> </w:t>
                  </w:r>
                </w:p>
              </w:tc>
              <w:tc>
                <w:tcPr>
                  <w:tcW w:w="0" w:type="auto"/>
                  <w:tcMar>
                    <w:top w:w="30" w:type="dxa"/>
                    <w:left w:w="0" w:type="dxa"/>
                    <w:bottom w:w="30" w:type="dxa"/>
                    <w:right w:w="0" w:type="dxa"/>
                  </w:tcMar>
                </w:tcPr>
                <w:p w14:paraId="339DBCBC"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55E4C24" w14:textId="77777777" w:rsidR="00330254" w:rsidRDefault="00F12305">
                  <w:r>
                    <w:rPr>
                      <w:rFonts w:ascii="Times New Roman" w:eastAsia="Times New Roman" w:hAnsi="Times New Roman" w:cs="Times New Roman"/>
                      <w:color w:val="000000"/>
                      <w:sz w:val="22"/>
                      <w:szCs w:val="22"/>
                    </w:rPr>
                    <w:t>True</w:t>
                  </w:r>
                </w:p>
              </w:tc>
            </w:tr>
            <w:tr w:rsidR="00330254" w14:paraId="70D4CAE4" w14:textId="77777777">
              <w:tc>
                <w:tcPr>
                  <w:tcW w:w="400" w:type="dxa"/>
                  <w:tcMar>
                    <w:top w:w="0" w:type="dxa"/>
                    <w:left w:w="0" w:type="dxa"/>
                    <w:bottom w:w="0" w:type="dxa"/>
                    <w:right w:w="0" w:type="dxa"/>
                  </w:tcMar>
                </w:tcPr>
                <w:p w14:paraId="70A2CA19" w14:textId="77777777" w:rsidR="00330254" w:rsidRDefault="00F12305">
                  <w:r>
                    <w:rPr>
                      <w:color w:val="000000"/>
                      <w:sz w:val="20"/>
                      <w:szCs w:val="20"/>
                    </w:rPr>
                    <w:t> </w:t>
                  </w:r>
                </w:p>
              </w:tc>
              <w:tc>
                <w:tcPr>
                  <w:tcW w:w="0" w:type="auto"/>
                  <w:tcMar>
                    <w:top w:w="30" w:type="dxa"/>
                    <w:left w:w="0" w:type="dxa"/>
                    <w:bottom w:w="30" w:type="dxa"/>
                    <w:right w:w="0" w:type="dxa"/>
                  </w:tcMar>
                </w:tcPr>
                <w:p w14:paraId="30301E10"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0FE24C1" w14:textId="77777777" w:rsidR="00330254" w:rsidRDefault="00F12305">
                  <w:r>
                    <w:rPr>
                      <w:rFonts w:ascii="Times New Roman" w:eastAsia="Times New Roman" w:hAnsi="Times New Roman" w:cs="Times New Roman"/>
                      <w:color w:val="000000"/>
                      <w:sz w:val="22"/>
                      <w:szCs w:val="22"/>
                    </w:rPr>
                    <w:t>False</w:t>
                  </w:r>
                </w:p>
              </w:tc>
            </w:tr>
          </w:tbl>
          <w:p w14:paraId="2E78714F"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3448BBA0" w14:textId="77777777">
              <w:tc>
                <w:tcPr>
                  <w:tcW w:w="0" w:type="auto"/>
                  <w:tcMar>
                    <w:top w:w="30" w:type="dxa"/>
                    <w:left w:w="0" w:type="dxa"/>
                    <w:bottom w:w="30" w:type="dxa"/>
                    <w:right w:w="0" w:type="dxa"/>
                  </w:tcMar>
                </w:tcPr>
                <w:p w14:paraId="5D9FAD8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1D0047B" w14:textId="77777777" w:rsidR="00330254" w:rsidRDefault="00F12305">
                  <w:r>
                    <w:rPr>
                      <w:rFonts w:ascii="Times New Roman" w:eastAsia="Times New Roman" w:hAnsi="Times New Roman" w:cs="Times New Roman"/>
                      <w:color w:val="000000"/>
                      <w:sz w:val="22"/>
                      <w:szCs w:val="22"/>
                    </w:rPr>
                    <w:t>False</w:t>
                  </w:r>
                </w:p>
              </w:tc>
            </w:tr>
            <w:tr w:rsidR="00330254" w14:paraId="31BFD7C9" w14:textId="77777777">
              <w:tc>
                <w:tcPr>
                  <w:tcW w:w="0" w:type="auto"/>
                  <w:tcMar>
                    <w:top w:w="30" w:type="dxa"/>
                    <w:left w:w="0" w:type="dxa"/>
                    <w:bottom w:w="30" w:type="dxa"/>
                    <w:right w:w="0" w:type="dxa"/>
                  </w:tcMar>
                </w:tcPr>
                <w:p w14:paraId="6552B3E7"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0CC8966" w14:textId="77777777" w:rsidR="00330254" w:rsidRDefault="00F12305">
                  <w:pPr>
                    <w:pStyle w:val="p"/>
                  </w:pPr>
                  <w:r>
                    <w:rPr>
                      <w:rFonts w:ascii="Times New Roman" w:eastAsia="Times New Roman" w:hAnsi="Times New Roman" w:cs="Times New Roman"/>
                      <w:color w:val="000000"/>
                      <w:sz w:val="22"/>
                      <w:szCs w:val="22"/>
                    </w:rPr>
                    <w:t xml:space="preserve">Feedback: Project management knowledge areas describe the key competencies that project managers must develop. Project stakeholder management includes identifying and analyzing stakeholder needs while managing and controlling </w:t>
                  </w:r>
                  <w:r>
                    <w:rPr>
                      <w:rFonts w:ascii="Times New Roman" w:eastAsia="Times New Roman" w:hAnsi="Times New Roman" w:cs="Times New Roman"/>
                      <w:color w:val="000000"/>
                      <w:sz w:val="22"/>
                      <w:szCs w:val="22"/>
                    </w:rPr>
                    <w:t>their engagement throughout the life of the project.</w:t>
                  </w:r>
                </w:p>
              </w:tc>
            </w:tr>
            <w:tr w:rsidR="00330254" w14:paraId="54BF4F7A" w14:textId="77777777">
              <w:tc>
                <w:tcPr>
                  <w:tcW w:w="0" w:type="auto"/>
                  <w:tcMar>
                    <w:top w:w="30" w:type="dxa"/>
                    <w:left w:w="0" w:type="dxa"/>
                    <w:bottom w:w="30" w:type="dxa"/>
                    <w:right w:w="0" w:type="dxa"/>
                  </w:tcMar>
                </w:tcPr>
                <w:p w14:paraId="27C609A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36DC22E" w14:textId="77777777" w:rsidR="00330254" w:rsidRDefault="00F12305">
                  <w:r>
                    <w:rPr>
                      <w:rFonts w:ascii="Times New Roman" w:eastAsia="Times New Roman" w:hAnsi="Times New Roman" w:cs="Times New Roman"/>
                      <w:color w:val="000000"/>
                      <w:sz w:val="22"/>
                      <w:szCs w:val="22"/>
                    </w:rPr>
                    <w:t>1</w:t>
                  </w:r>
                </w:p>
              </w:tc>
            </w:tr>
            <w:tr w:rsidR="00330254" w14:paraId="79CCC64A" w14:textId="77777777">
              <w:tc>
                <w:tcPr>
                  <w:tcW w:w="0" w:type="auto"/>
                  <w:tcMar>
                    <w:top w:w="30" w:type="dxa"/>
                    <w:left w:w="0" w:type="dxa"/>
                    <w:bottom w:w="30" w:type="dxa"/>
                    <w:right w:w="0" w:type="dxa"/>
                  </w:tcMar>
                </w:tcPr>
                <w:p w14:paraId="4A58E365"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F187EFE" w14:textId="77777777" w:rsidR="00330254" w:rsidRDefault="00F12305">
                  <w:r>
                    <w:rPr>
                      <w:rFonts w:ascii="Times New Roman" w:eastAsia="Times New Roman" w:hAnsi="Times New Roman" w:cs="Times New Roman"/>
                      <w:color w:val="000000"/>
                      <w:sz w:val="22"/>
                      <w:szCs w:val="22"/>
                    </w:rPr>
                    <w:t>Difficulty: Moderate</w:t>
                  </w:r>
                </w:p>
              </w:tc>
            </w:tr>
            <w:tr w:rsidR="00330254" w14:paraId="74ECCFED" w14:textId="77777777">
              <w:tc>
                <w:tcPr>
                  <w:tcW w:w="0" w:type="auto"/>
                  <w:tcMar>
                    <w:top w:w="30" w:type="dxa"/>
                    <w:left w:w="0" w:type="dxa"/>
                    <w:bottom w:w="30" w:type="dxa"/>
                    <w:right w:w="0" w:type="dxa"/>
                  </w:tcMar>
                </w:tcPr>
                <w:p w14:paraId="3FDFF3ED"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D9DAC6F" w14:textId="77777777" w:rsidR="00330254" w:rsidRDefault="00F12305">
                  <w:r>
                    <w:rPr>
                      <w:rFonts w:ascii="Times New Roman" w:eastAsia="Times New Roman" w:hAnsi="Times New Roman" w:cs="Times New Roman"/>
                      <w:color w:val="000000"/>
                      <w:sz w:val="22"/>
                      <w:szCs w:val="22"/>
                    </w:rPr>
                    <w:t>p.12</w:t>
                  </w:r>
                </w:p>
              </w:tc>
            </w:tr>
            <w:tr w:rsidR="00330254" w14:paraId="583B8768" w14:textId="77777777">
              <w:tc>
                <w:tcPr>
                  <w:tcW w:w="0" w:type="auto"/>
                  <w:tcMar>
                    <w:top w:w="30" w:type="dxa"/>
                    <w:left w:w="0" w:type="dxa"/>
                    <w:bottom w:w="30" w:type="dxa"/>
                    <w:right w:w="0" w:type="dxa"/>
                  </w:tcMar>
                </w:tcPr>
                <w:p w14:paraId="3BF19A61"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EBC48A4" w14:textId="77777777" w:rsidR="00330254" w:rsidRDefault="00F12305">
                  <w:r>
                    <w:rPr>
                      <w:rFonts w:ascii="Times New Roman" w:eastAsia="Times New Roman" w:hAnsi="Times New Roman" w:cs="Times New Roman"/>
                      <w:color w:val="000000"/>
                      <w:sz w:val="22"/>
                      <w:szCs w:val="22"/>
                    </w:rPr>
                    <w:t>INFO.SCHW.14.3 - LO: 1-3</w:t>
                  </w:r>
                </w:p>
              </w:tc>
            </w:tr>
            <w:tr w:rsidR="00330254" w14:paraId="5E8528EC" w14:textId="77777777">
              <w:tc>
                <w:tcPr>
                  <w:tcW w:w="0" w:type="auto"/>
                  <w:tcMar>
                    <w:top w:w="30" w:type="dxa"/>
                    <w:left w:w="0" w:type="dxa"/>
                    <w:bottom w:w="30" w:type="dxa"/>
                    <w:right w:w="0" w:type="dxa"/>
                  </w:tcMar>
                </w:tcPr>
                <w:p w14:paraId="7EC673B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E528355"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3612D338" w14:textId="77777777">
              <w:tc>
                <w:tcPr>
                  <w:tcW w:w="0" w:type="auto"/>
                  <w:tcMar>
                    <w:top w:w="30" w:type="dxa"/>
                    <w:left w:w="0" w:type="dxa"/>
                    <w:bottom w:w="30" w:type="dxa"/>
                    <w:right w:w="0" w:type="dxa"/>
                  </w:tcMar>
                </w:tcPr>
                <w:p w14:paraId="357FC5C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1D3D158" w14:textId="77777777" w:rsidR="00330254" w:rsidRDefault="00F12305">
                  <w:r>
                    <w:rPr>
                      <w:rFonts w:ascii="Times New Roman" w:eastAsia="Times New Roman" w:hAnsi="Times New Roman" w:cs="Times New Roman"/>
                      <w:color w:val="000000"/>
                      <w:sz w:val="22"/>
                      <w:szCs w:val="22"/>
                    </w:rPr>
                    <w:t>What is Project</w:t>
                  </w:r>
                  <w:r>
                    <w:rPr>
                      <w:rFonts w:ascii="Times New Roman" w:eastAsia="Times New Roman" w:hAnsi="Times New Roman" w:cs="Times New Roman"/>
                      <w:color w:val="000000"/>
                      <w:sz w:val="22"/>
                      <w:szCs w:val="22"/>
                    </w:rPr>
                    <w:t xml:space="preserve"> Management?</w:t>
                  </w:r>
                </w:p>
              </w:tc>
            </w:tr>
            <w:tr w:rsidR="00330254" w14:paraId="3AD46DA0" w14:textId="77777777">
              <w:tc>
                <w:tcPr>
                  <w:tcW w:w="0" w:type="auto"/>
                  <w:tcMar>
                    <w:top w:w="30" w:type="dxa"/>
                    <w:left w:w="0" w:type="dxa"/>
                    <w:bottom w:w="30" w:type="dxa"/>
                    <w:right w:w="0" w:type="dxa"/>
                  </w:tcMar>
                </w:tcPr>
                <w:p w14:paraId="0B3DD24F"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DB9C556" w14:textId="77777777" w:rsidR="00330254" w:rsidRDefault="00F12305">
                  <w:r>
                    <w:rPr>
                      <w:rFonts w:ascii="Times New Roman" w:eastAsia="Times New Roman" w:hAnsi="Times New Roman" w:cs="Times New Roman"/>
                      <w:color w:val="000000"/>
                      <w:sz w:val="22"/>
                      <w:szCs w:val="22"/>
                    </w:rPr>
                    <w:t>Bloom's: Comprehension</w:t>
                  </w:r>
                </w:p>
              </w:tc>
            </w:tr>
          </w:tbl>
          <w:p w14:paraId="027E76DC" w14:textId="77777777" w:rsidR="00330254" w:rsidRDefault="00330254"/>
        </w:tc>
      </w:tr>
    </w:tbl>
    <w:p w14:paraId="1D220F6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6C657DB" w14:textId="77777777">
        <w:tc>
          <w:tcPr>
            <w:tcW w:w="5000" w:type="pct"/>
            <w:tcMar>
              <w:top w:w="0" w:type="dxa"/>
              <w:left w:w="0" w:type="dxa"/>
              <w:bottom w:w="0" w:type="dxa"/>
              <w:right w:w="0" w:type="dxa"/>
            </w:tcMar>
            <w:vAlign w:val="center"/>
          </w:tcPr>
          <w:p w14:paraId="3EB4C631" w14:textId="77777777" w:rsidR="00330254" w:rsidRDefault="00F12305">
            <w:pPr>
              <w:pStyle w:val="p"/>
              <w:shd w:val="clear" w:color="auto" w:fill="FFFFFF"/>
            </w:pPr>
            <w:r>
              <w:rPr>
                <w:rFonts w:ascii="Times New Roman" w:eastAsia="Times New Roman" w:hAnsi="Times New Roman" w:cs="Times New Roman"/>
                <w:color w:val="000000"/>
                <w:sz w:val="22"/>
                <w:szCs w:val="22"/>
              </w:rPr>
              <w:t>17. Project human resource management is concerned with making effective use of the people involved with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366C6CD" w14:textId="77777777">
              <w:tc>
                <w:tcPr>
                  <w:tcW w:w="400" w:type="dxa"/>
                  <w:tcMar>
                    <w:top w:w="0" w:type="dxa"/>
                    <w:left w:w="0" w:type="dxa"/>
                    <w:bottom w:w="0" w:type="dxa"/>
                    <w:right w:w="0" w:type="dxa"/>
                  </w:tcMar>
                </w:tcPr>
                <w:p w14:paraId="38242A5B" w14:textId="77777777" w:rsidR="00330254" w:rsidRDefault="00F12305">
                  <w:r>
                    <w:rPr>
                      <w:color w:val="000000"/>
                      <w:sz w:val="20"/>
                      <w:szCs w:val="20"/>
                    </w:rPr>
                    <w:t> </w:t>
                  </w:r>
                </w:p>
              </w:tc>
              <w:tc>
                <w:tcPr>
                  <w:tcW w:w="0" w:type="auto"/>
                  <w:tcMar>
                    <w:top w:w="30" w:type="dxa"/>
                    <w:left w:w="0" w:type="dxa"/>
                    <w:bottom w:w="30" w:type="dxa"/>
                    <w:right w:w="0" w:type="dxa"/>
                  </w:tcMar>
                </w:tcPr>
                <w:p w14:paraId="5E79B5C1"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E3E9F00" w14:textId="77777777" w:rsidR="00330254" w:rsidRDefault="00F12305">
                  <w:r>
                    <w:rPr>
                      <w:rFonts w:ascii="Times New Roman" w:eastAsia="Times New Roman" w:hAnsi="Times New Roman" w:cs="Times New Roman"/>
                      <w:color w:val="000000"/>
                      <w:sz w:val="22"/>
                      <w:szCs w:val="22"/>
                    </w:rPr>
                    <w:t>True</w:t>
                  </w:r>
                </w:p>
              </w:tc>
            </w:tr>
            <w:tr w:rsidR="00330254" w14:paraId="21B84A25" w14:textId="77777777">
              <w:tc>
                <w:tcPr>
                  <w:tcW w:w="400" w:type="dxa"/>
                  <w:tcMar>
                    <w:top w:w="0" w:type="dxa"/>
                    <w:left w:w="0" w:type="dxa"/>
                    <w:bottom w:w="0" w:type="dxa"/>
                    <w:right w:w="0" w:type="dxa"/>
                  </w:tcMar>
                </w:tcPr>
                <w:p w14:paraId="58E56D6E" w14:textId="77777777" w:rsidR="00330254" w:rsidRDefault="00F12305">
                  <w:r>
                    <w:rPr>
                      <w:color w:val="000000"/>
                      <w:sz w:val="20"/>
                      <w:szCs w:val="20"/>
                    </w:rPr>
                    <w:t> </w:t>
                  </w:r>
                </w:p>
              </w:tc>
              <w:tc>
                <w:tcPr>
                  <w:tcW w:w="0" w:type="auto"/>
                  <w:tcMar>
                    <w:top w:w="30" w:type="dxa"/>
                    <w:left w:w="0" w:type="dxa"/>
                    <w:bottom w:w="30" w:type="dxa"/>
                    <w:right w:w="0" w:type="dxa"/>
                  </w:tcMar>
                </w:tcPr>
                <w:p w14:paraId="74A3EF52"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0211F3D" w14:textId="77777777" w:rsidR="00330254" w:rsidRDefault="00F12305">
                  <w:r>
                    <w:rPr>
                      <w:rFonts w:ascii="Times New Roman" w:eastAsia="Times New Roman" w:hAnsi="Times New Roman" w:cs="Times New Roman"/>
                      <w:color w:val="000000"/>
                      <w:sz w:val="22"/>
                      <w:szCs w:val="22"/>
                    </w:rPr>
                    <w:t>False</w:t>
                  </w:r>
                </w:p>
              </w:tc>
            </w:tr>
          </w:tbl>
          <w:p w14:paraId="36011EE5"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128F02B8" w14:textId="77777777">
              <w:tc>
                <w:tcPr>
                  <w:tcW w:w="0" w:type="auto"/>
                  <w:tcMar>
                    <w:top w:w="30" w:type="dxa"/>
                    <w:left w:w="0" w:type="dxa"/>
                    <w:bottom w:w="30" w:type="dxa"/>
                    <w:right w:w="0" w:type="dxa"/>
                  </w:tcMar>
                </w:tcPr>
                <w:p w14:paraId="640B0C8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6ECB957" w14:textId="77777777" w:rsidR="00330254" w:rsidRDefault="00F12305">
                  <w:r>
                    <w:rPr>
                      <w:rFonts w:ascii="Times New Roman" w:eastAsia="Times New Roman" w:hAnsi="Times New Roman" w:cs="Times New Roman"/>
                      <w:color w:val="000000"/>
                      <w:sz w:val="22"/>
                      <w:szCs w:val="22"/>
                    </w:rPr>
                    <w:t>True</w:t>
                  </w:r>
                </w:p>
              </w:tc>
            </w:tr>
            <w:tr w:rsidR="00330254" w14:paraId="3F94EB06" w14:textId="77777777">
              <w:tc>
                <w:tcPr>
                  <w:tcW w:w="0" w:type="auto"/>
                  <w:tcMar>
                    <w:top w:w="30" w:type="dxa"/>
                    <w:left w:w="0" w:type="dxa"/>
                    <w:bottom w:w="30" w:type="dxa"/>
                    <w:right w:w="0" w:type="dxa"/>
                  </w:tcMar>
                </w:tcPr>
                <w:p w14:paraId="13680498"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884F418" w14:textId="77777777" w:rsidR="00330254" w:rsidRDefault="00F12305">
                  <w:r>
                    <w:rPr>
                      <w:color w:val="000000"/>
                      <w:sz w:val="20"/>
                      <w:szCs w:val="20"/>
                    </w:rPr>
                    <w:t xml:space="preserve">Feedback: Project management </w:t>
                  </w:r>
                  <w:r>
                    <w:rPr>
                      <w:color w:val="000000"/>
                      <w:sz w:val="20"/>
                      <w:szCs w:val="20"/>
                    </w:rPr>
                    <w:t>knowledge areas describe the key competencies that project managers must develop. Project human resource management is concerned with making effective use of the people involved with the project.</w:t>
                  </w:r>
                </w:p>
              </w:tc>
            </w:tr>
            <w:tr w:rsidR="00330254" w14:paraId="5D615E96" w14:textId="77777777">
              <w:tc>
                <w:tcPr>
                  <w:tcW w:w="0" w:type="auto"/>
                  <w:tcMar>
                    <w:top w:w="30" w:type="dxa"/>
                    <w:left w:w="0" w:type="dxa"/>
                    <w:bottom w:w="30" w:type="dxa"/>
                    <w:right w:w="0" w:type="dxa"/>
                  </w:tcMar>
                </w:tcPr>
                <w:p w14:paraId="4F0928C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D6D83AD" w14:textId="77777777" w:rsidR="00330254" w:rsidRDefault="00F12305">
                  <w:r>
                    <w:rPr>
                      <w:rFonts w:ascii="Times New Roman" w:eastAsia="Times New Roman" w:hAnsi="Times New Roman" w:cs="Times New Roman"/>
                      <w:color w:val="000000"/>
                      <w:sz w:val="22"/>
                      <w:szCs w:val="22"/>
                    </w:rPr>
                    <w:t>1</w:t>
                  </w:r>
                </w:p>
              </w:tc>
            </w:tr>
            <w:tr w:rsidR="00330254" w14:paraId="59E9528B" w14:textId="77777777">
              <w:tc>
                <w:tcPr>
                  <w:tcW w:w="0" w:type="auto"/>
                  <w:tcMar>
                    <w:top w:w="30" w:type="dxa"/>
                    <w:left w:w="0" w:type="dxa"/>
                    <w:bottom w:w="30" w:type="dxa"/>
                    <w:right w:w="0" w:type="dxa"/>
                  </w:tcMar>
                </w:tcPr>
                <w:p w14:paraId="7B76790E"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B0F02C1" w14:textId="77777777" w:rsidR="00330254" w:rsidRDefault="00F12305">
                  <w:r>
                    <w:rPr>
                      <w:rFonts w:ascii="Times New Roman" w:eastAsia="Times New Roman" w:hAnsi="Times New Roman" w:cs="Times New Roman"/>
                      <w:color w:val="000000"/>
                      <w:sz w:val="22"/>
                      <w:szCs w:val="22"/>
                    </w:rPr>
                    <w:t>Difficulty: Moderate</w:t>
                  </w:r>
                </w:p>
              </w:tc>
            </w:tr>
            <w:tr w:rsidR="00330254" w14:paraId="1B29807E" w14:textId="77777777">
              <w:tc>
                <w:tcPr>
                  <w:tcW w:w="0" w:type="auto"/>
                  <w:tcMar>
                    <w:top w:w="30" w:type="dxa"/>
                    <w:left w:w="0" w:type="dxa"/>
                    <w:bottom w:w="30" w:type="dxa"/>
                    <w:right w:w="0" w:type="dxa"/>
                  </w:tcMar>
                </w:tcPr>
                <w:p w14:paraId="671093AF" w14:textId="77777777" w:rsidR="00330254" w:rsidRDefault="00F12305">
                  <w:r>
                    <w:rPr>
                      <w:rFonts w:ascii="Times New Roman" w:eastAsia="Times New Roman" w:hAnsi="Times New Roman" w:cs="Times New Roman"/>
                      <w:i/>
                      <w:iCs/>
                      <w:color w:val="000000"/>
                      <w:sz w:val="22"/>
                      <w:szCs w:val="22"/>
                    </w:rPr>
                    <w:t>REFERENCES</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01FE7DB7" w14:textId="77777777" w:rsidR="00330254" w:rsidRDefault="00F12305">
                  <w:r>
                    <w:rPr>
                      <w:rFonts w:ascii="Times New Roman" w:eastAsia="Times New Roman" w:hAnsi="Times New Roman" w:cs="Times New Roman"/>
                      <w:color w:val="000000"/>
                      <w:sz w:val="22"/>
                      <w:szCs w:val="22"/>
                    </w:rPr>
                    <w:t>p.12</w:t>
                  </w:r>
                </w:p>
              </w:tc>
            </w:tr>
            <w:tr w:rsidR="00330254" w14:paraId="3DAE61C5" w14:textId="77777777">
              <w:tc>
                <w:tcPr>
                  <w:tcW w:w="0" w:type="auto"/>
                  <w:tcMar>
                    <w:top w:w="30" w:type="dxa"/>
                    <w:left w:w="0" w:type="dxa"/>
                    <w:bottom w:w="30" w:type="dxa"/>
                    <w:right w:w="0" w:type="dxa"/>
                  </w:tcMar>
                </w:tcPr>
                <w:p w14:paraId="22331F4B"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E444F99" w14:textId="77777777" w:rsidR="00330254" w:rsidRDefault="00F12305">
                  <w:r>
                    <w:rPr>
                      <w:rFonts w:ascii="Times New Roman" w:eastAsia="Times New Roman" w:hAnsi="Times New Roman" w:cs="Times New Roman"/>
                      <w:color w:val="000000"/>
                      <w:sz w:val="22"/>
                      <w:szCs w:val="22"/>
                    </w:rPr>
                    <w:t>INFO.SCHW.14.3 - LO: 1-3</w:t>
                  </w:r>
                </w:p>
              </w:tc>
            </w:tr>
            <w:tr w:rsidR="00330254" w14:paraId="142AED01" w14:textId="77777777">
              <w:tc>
                <w:tcPr>
                  <w:tcW w:w="0" w:type="auto"/>
                  <w:tcMar>
                    <w:top w:w="30" w:type="dxa"/>
                    <w:left w:w="0" w:type="dxa"/>
                    <w:bottom w:w="30" w:type="dxa"/>
                    <w:right w:w="0" w:type="dxa"/>
                  </w:tcMar>
                </w:tcPr>
                <w:p w14:paraId="65E99D74"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E4A51A4"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71C5C9F9" w14:textId="77777777">
              <w:tc>
                <w:tcPr>
                  <w:tcW w:w="0" w:type="auto"/>
                  <w:tcMar>
                    <w:top w:w="30" w:type="dxa"/>
                    <w:left w:w="0" w:type="dxa"/>
                    <w:bottom w:w="30" w:type="dxa"/>
                    <w:right w:w="0" w:type="dxa"/>
                  </w:tcMar>
                </w:tcPr>
                <w:p w14:paraId="4DD2EC78"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FC69EC5"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6F2D52DE" w14:textId="77777777">
              <w:tc>
                <w:tcPr>
                  <w:tcW w:w="0" w:type="auto"/>
                  <w:tcMar>
                    <w:top w:w="30" w:type="dxa"/>
                    <w:left w:w="0" w:type="dxa"/>
                    <w:bottom w:w="30" w:type="dxa"/>
                    <w:right w:w="0" w:type="dxa"/>
                  </w:tcMar>
                </w:tcPr>
                <w:p w14:paraId="4BE25090"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4398EEF" w14:textId="77777777" w:rsidR="00330254" w:rsidRDefault="00F12305">
                  <w:r>
                    <w:rPr>
                      <w:rFonts w:ascii="Times New Roman" w:eastAsia="Times New Roman" w:hAnsi="Times New Roman" w:cs="Times New Roman"/>
                      <w:color w:val="000000"/>
                      <w:sz w:val="22"/>
                      <w:szCs w:val="22"/>
                    </w:rPr>
                    <w:t>Bloom's: Comprehension</w:t>
                  </w:r>
                </w:p>
              </w:tc>
            </w:tr>
          </w:tbl>
          <w:p w14:paraId="38D10C01" w14:textId="77777777" w:rsidR="00330254" w:rsidRDefault="00330254"/>
        </w:tc>
      </w:tr>
    </w:tbl>
    <w:p w14:paraId="42255010"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A2F5167" w14:textId="77777777">
        <w:tc>
          <w:tcPr>
            <w:tcW w:w="5000" w:type="pct"/>
            <w:tcMar>
              <w:top w:w="0" w:type="dxa"/>
              <w:left w:w="0" w:type="dxa"/>
              <w:bottom w:w="0" w:type="dxa"/>
              <w:right w:w="0" w:type="dxa"/>
            </w:tcMar>
            <w:vAlign w:val="center"/>
          </w:tcPr>
          <w:p w14:paraId="2C7D580C"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18. Stakeholder analyses, work requests, and project charters </w:t>
            </w:r>
            <w:r>
              <w:rPr>
                <w:rFonts w:ascii="Times New Roman" w:eastAsia="Times New Roman" w:hAnsi="Times New Roman" w:cs="Times New Roman"/>
                <w:color w:val="000000"/>
                <w:sz w:val="22"/>
                <w:szCs w:val="22"/>
              </w:rPr>
              <w:t>are tools used in integration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346CC05E" w14:textId="77777777">
              <w:tc>
                <w:tcPr>
                  <w:tcW w:w="400" w:type="dxa"/>
                  <w:tcMar>
                    <w:top w:w="0" w:type="dxa"/>
                    <w:left w:w="0" w:type="dxa"/>
                    <w:bottom w:w="0" w:type="dxa"/>
                    <w:right w:w="0" w:type="dxa"/>
                  </w:tcMar>
                </w:tcPr>
                <w:p w14:paraId="5FA77CDB" w14:textId="77777777" w:rsidR="00330254" w:rsidRDefault="00F12305">
                  <w:r>
                    <w:rPr>
                      <w:color w:val="000000"/>
                      <w:sz w:val="20"/>
                      <w:szCs w:val="20"/>
                    </w:rPr>
                    <w:t> </w:t>
                  </w:r>
                </w:p>
              </w:tc>
              <w:tc>
                <w:tcPr>
                  <w:tcW w:w="0" w:type="auto"/>
                  <w:tcMar>
                    <w:top w:w="30" w:type="dxa"/>
                    <w:left w:w="0" w:type="dxa"/>
                    <w:bottom w:w="30" w:type="dxa"/>
                    <w:right w:w="0" w:type="dxa"/>
                  </w:tcMar>
                </w:tcPr>
                <w:p w14:paraId="376DB5C0"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6E25893" w14:textId="77777777" w:rsidR="00330254" w:rsidRDefault="00F12305">
                  <w:r>
                    <w:rPr>
                      <w:rFonts w:ascii="Times New Roman" w:eastAsia="Times New Roman" w:hAnsi="Times New Roman" w:cs="Times New Roman"/>
                      <w:color w:val="000000"/>
                      <w:sz w:val="22"/>
                      <w:szCs w:val="22"/>
                    </w:rPr>
                    <w:t>True</w:t>
                  </w:r>
                </w:p>
              </w:tc>
            </w:tr>
            <w:tr w:rsidR="00330254" w14:paraId="36C24DCF" w14:textId="77777777">
              <w:tc>
                <w:tcPr>
                  <w:tcW w:w="400" w:type="dxa"/>
                  <w:tcMar>
                    <w:top w:w="0" w:type="dxa"/>
                    <w:left w:w="0" w:type="dxa"/>
                    <w:bottom w:w="0" w:type="dxa"/>
                    <w:right w:w="0" w:type="dxa"/>
                  </w:tcMar>
                </w:tcPr>
                <w:p w14:paraId="4B1C9C22" w14:textId="77777777" w:rsidR="00330254" w:rsidRDefault="00F12305">
                  <w:r>
                    <w:rPr>
                      <w:color w:val="000000"/>
                      <w:sz w:val="20"/>
                      <w:szCs w:val="20"/>
                    </w:rPr>
                    <w:t> </w:t>
                  </w:r>
                </w:p>
              </w:tc>
              <w:tc>
                <w:tcPr>
                  <w:tcW w:w="0" w:type="auto"/>
                  <w:tcMar>
                    <w:top w:w="30" w:type="dxa"/>
                    <w:left w:w="0" w:type="dxa"/>
                    <w:bottom w:w="30" w:type="dxa"/>
                    <w:right w:w="0" w:type="dxa"/>
                  </w:tcMar>
                </w:tcPr>
                <w:p w14:paraId="239E90DB"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527E67F" w14:textId="77777777" w:rsidR="00330254" w:rsidRDefault="00F12305">
                  <w:r>
                    <w:rPr>
                      <w:rFonts w:ascii="Times New Roman" w:eastAsia="Times New Roman" w:hAnsi="Times New Roman" w:cs="Times New Roman"/>
                      <w:color w:val="000000"/>
                      <w:sz w:val="22"/>
                      <w:szCs w:val="22"/>
                    </w:rPr>
                    <w:t>False</w:t>
                  </w:r>
                </w:p>
              </w:tc>
            </w:tr>
          </w:tbl>
          <w:p w14:paraId="572FD677"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DDFAF8A" w14:textId="77777777">
              <w:tc>
                <w:tcPr>
                  <w:tcW w:w="0" w:type="auto"/>
                  <w:tcMar>
                    <w:top w:w="30" w:type="dxa"/>
                    <w:left w:w="0" w:type="dxa"/>
                    <w:bottom w:w="30" w:type="dxa"/>
                    <w:right w:w="0" w:type="dxa"/>
                  </w:tcMar>
                </w:tcPr>
                <w:p w14:paraId="61436C05"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293DF05" w14:textId="77777777" w:rsidR="00330254" w:rsidRDefault="00F12305">
                  <w:r>
                    <w:rPr>
                      <w:rFonts w:ascii="Times New Roman" w:eastAsia="Times New Roman" w:hAnsi="Times New Roman" w:cs="Times New Roman"/>
                      <w:color w:val="000000"/>
                      <w:sz w:val="22"/>
                      <w:szCs w:val="22"/>
                    </w:rPr>
                    <w:t>True</w:t>
                  </w:r>
                </w:p>
              </w:tc>
            </w:tr>
            <w:tr w:rsidR="00330254" w14:paraId="19CBE806" w14:textId="77777777">
              <w:tc>
                <w:tcPr>
                  <w:tcW w:w="0" w:type="auto"/>
                  <w:tcMar>
                    <w:top w:w="30" w:type="dxa"/>
                    <w:left w:w="0" w:type="dxa"/>
                    <w:bottom w:w="30" w:type="dxa"/>
                    <w:right w:w="0" w:type="dxa"/>
                  </w:tcMar>
                </w:tcPr>
                <w:p w14:paraId="795E0A2F"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7B9B11A" w14:textId="77777777" w:rsidR="00330254" w:rsidRDefault="00F12305">
                  <w:r>
                    <w:rPr>
                      <w:color w:val="000000"/>
                      <w:sz w:val="20"/>
                      <w:szCs w:val="20"/>
                    </w:rPr>
                    <w:t xml:space="preserve">Feedback: Project selection methods, project management methodologies, stakeholder analyses, work requests, and project charters are some of the tools used in </w:t>
                  </w:r>
                  <w:r>
                    <w:rPr>
                      <w:color w:val="000000"/>
                      <w:sz w:val="20"/>
                      <w:szCs w:val="20"/>
                    </w:rPr>
                    <w:t>integration management.</w:t>
                  </w:r>
                </w:p>
              </w:tc>
            </w:tr>
            <w:tr w:rsidR="00330254" w14:paraId="10A5DEE4" w14:textId="77777777">
              <w:tc>
                <w:tcPr>
                  <w:tcW w:w="0" w:type="auto"/>
                  <w:tcMar>
                    <w:top w:w="30" w:type="dxa"/>
                    <w:left w:w="0" w:type="dxa"/>
                    <w:bottom w:w="30" w:type="dxa"/>
                    <w:right w:w="0" w:type="dxa"/>
                  </w:tcMar>
                </w:tcPr>
                <w:p w14:paraId="3E90DCC9"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672E41C" w14:textId="77777777" w:rsidR="00330254" w:rsidRDefault="00F12305">
                  <w:r>
                    <w:rPr>
                      <w:rFonts w:ascii="Times New Roman" w:eastAsia="Times New Roman" w:hAnsi="Times New Roman" w:cs="Times New Roman"/>
                      <w:color w:val="000000"/>
                      <w:sz w:val="22"/>
                      <w:szCs w:val="22"/>
                    </w:rPr>
                    <w:t>1</w:t>
                  </w:r>
                </w:p>
              </w:tc>
            </w:tr>
            <w:tr w:rsidR="00330254" w14:paraId="556D409E" w14:textId="77777777">
              <w:tc>
                <w:tcPr>
                  <w:tcW w:w="0" w:type="auto"/>
                  <w:tcMar>
                    <w:top w:w="30" w:type="dxa"/>
                    <w:left w:w="0" w:type="dxa"/>
                    <w:bottom w:w="30" w:type="dxa"/>
                    <w:right w:w="0" w:type="dxa"/>
                  </w:tcMar>
                </w:tcPr>
                <w:p w14:paraId="466486B4"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99071DF" w14:textId="77777777" w:rsidR="00330254" w:rsidRDefault="00F12305">
                  <w:r>
                    <w:rPr>
                      <w:rFonts w:ascii="Times New Roman" w:eastAsia="Times New Roman" w:hAnsi="Times New Roman" w:cs="Times New Roman"/>
                      <w:color w:val="000000"/>
                      <w:sz w:val="22"/>
                      <w:szCs w:val="22"/>
                    </w:rPr>
                    <w:t>Difficulty: Easy</w:t>
                  </w:r>
                </w:p>
              </w:tc>
            </w:tr>
            <w:tr w:rsidR="00330254" w14:paraId="21601639" w14:textId="77777777">
              <w:tc>
                <w:tcPr>
                  <w:tcW w:w="0" w:type="auto"/>
                  <w:tcMar>
                    <w:top w:w="30" w:type="dxa"/>
                    <w:left w:w="0" w:type="dxa"/>
                    <w:bottom w:w="30" w:type="dxa"/>
                    <w:right w:w="0" w:type="dxa"/>
                  </w:tcMar>
                </w:tcPr>
                <w:p w14:paraId="5B54C79C"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E7AA02F" w14:textId="77777777" w:rsidR="00330254" w:rsidRDefault="00F12305">
                  <w:r>
                    <w:rPr>
                      <w:rFonts w:ascii="Times New Roman" w:eastAsia="Times New Roman" w:hAnsi="Times New Roman" w:cs="Times New Roman"/>
                      <w:color w:val="000000"/>
                      <w:sz w:val="22"/>
                      <w:szCs w:val="22"/>
                    </w:rPr>
                    <w:t>p.13</w:t>
                  </w:r>
                </w:p>
              </w:tc>
            </w:tr>
            <w:tr w:rsidR="00330254" w14:paraId="7F9E8302" w14:textId="77777777">
              <w:tc>
                <w:tcPr>
                  <w:tcW w:w="0" w:type="auto"/>
                  <w:tcMar>
                    <w:top w:w="30" w:type="dxa"/>
                    <w:left w:w="0" w:type="dxa"/>
                    <w:bottom w:w="30" w:type="dxa"/>
                    <w:right w:w="0" w:type="dxa"/>
                  </w:tcMar>
                </w:tcPr>
                <w:p w14:paraId="7E4158CD"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BF8B758" w14:textId="77777777" w:rsidR="00330254" w:rsidRDefault="00F12305">
                  <w:r>
                    <w:rPr>
                      <w:rFonts w:ascii="Times New Roman" w:eastAsia="Times New Roman" w:hAnsi="Times New Roman" w:cs="Times New Roman"/>
                      <w:color w:val="000000"/>
                      <w:sz w:val="22"/>
                      <w:szCs w:val="22"/>
                    </w:rPr>
                    <w:t>INFO.SCHW.14.3 - LO: 1-3</w:t>
                  </w:r>
                </w:p>
              </w:tc>
            </w:tr>
            <w:tr w:rsidR="00330254" w14:paraId="0782C699" w14:textId="77777777">
              <w:tc>
                <w:tcPr>
                  <w:tcW w:w="0" w:type="auto"/>
                  <w:tcMar>
                    <w:top w:w="30" w:type="dxa"/>
                    <w:left w:w="0" w:type="dxa"/>
                    <w:bottom w:w="30" w:type="dxa"/>
                    <w:right w:w="0" w:type="dxa"/>
                  </w:tcMar>
                </w:tcPr>
                <w:p w14:paraId="7F14CDF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C2EB92C"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85D2BB1" w14:textId="77777777">
              <w:tc>
                <w:tcPr>
                  <w:tcW w:w="0" w:type="auto"/>
                  <w:tcMar>
                    <w:top w:w="30" w:type="dxa"/>
                    <w:left w:w="0" w:type="dxa"/>
                    <w:bottom w:w="30" w:type="dxa"/>
                    <w:right w:w="0" w:type="dxa"/>
                  </w:tcMar>
                </w:tcPr>
                <w:p w14:paraId="3F09877E"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B9FB12E"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391E0457" w14:textId="77777777">
              <w:tc>
                <w:tcPr>
                  <w:tcW w:w="0" w:type="auto"/>
                  <w:tcMar>
                    <w:top w:w="30" w:type="dxa"/>
                    <w:left w:w="0" w:type="dxa"/>
                    <w:bottom w:w="30" w:type="dxa"/>
                    <w:right w:w="0" w:type="dxa"/>
                  </w:tcMar>
                </w:tcPr>
                <w:p w14:paraId="59621A6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39C2AAD" w14:textId="77777777" w:rsidR="00330254" w:rsidRDefault="00F12305">
                  <w:r>
                    <w:rPr>
                      <w:rFonts w:ascii="Times New Roman" w:eastAsia="Times New Roman" w:hAnsi="Times New Roman" w:cs="Times New Roman"/>
                      <w:color w:val="000000"/>
                      <w:sz w:val="22"/>
                      <w:szCs w:val="22"/>
                    </w:rPr>
                    <w:t>Bloom's: Knowledge</w:t>
                  </w:r>
                </w:p>
              </w:tc>
            </w:tr>
          </w:tbl>
          <w:p w14:paraId="4F99611C" w14:textId="77777777" w:rsidR="00330254" w:rsidRDefault="00330254"/>
        </w:tc>
      </w:tr>
    </w:tbl>
    <w:p w14:paraId="1452BB4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941E114" w14:textId="77777777">
        <w:tc>
          <w:tcPr>
            <w:tcW w:w="5000" w:type="pct"/>
            <w:tcMar>
              <w:top w:w="0" w:type="dxa"/>
              <w:left w:w="0" w:type="dxa"/>
              <w:bottom w:w="0" w:type="dxa"/>
              <w:right w:w="0" w:type="dxa"/>
            </w:tcMar>
            <w:vAlign w:val="center"/>
          </w:tcPr>
          <w:p w14:paraId="44E76AFC" w14:textId="77777777" w:rsidR="00330254" w:rsidRDefault="00F12305">
            <w:pPr>
              <w:pStyle w:val="p"/>
              <w:shd w:val="clear" w:color="auto" w:fill="FFFFFF"/>
            </w:pPr>
            <w:r>
              <w:rPr>
                <w:rFonts w:ascii="Times New Roman" w:eastAsia="Times New Roman" w:hAnsi="Times New Roman" w:cs="Times New Roman"/>
                <w:color w:val="000000"/>
                <w:sz w:val="22"/>
                <w:szCs w:val="22"/>
              </w:rPr>
              <w:lastRenderedPageBreak/>
              <w:t>19. Earned value management is a tool primarily used in human resource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1698AB6" w14:textId="77777777">
              <w:tc>
                <w:tcPr>
                  <w:tcW w:w="400" w:type="dxa"/>
                  <w:tcMar>
                    <w:top w:w="0" w:type="dxa"/>
                    <w:left w:w="0" w:type="dxa"/>
                    <w:bottom w:w="0" w:type="dxa"/>
                    <w:right w:w="0" w:type="dxa"/>
                  </w:tcMar>
                </w:tcPr>
                <w:p w14:paraId="7D00175D" w14:textId="77777777" w:rsidR="00330254" w:rsidRDefault="00F12305">
                  <w:r>
                    <w:rPr>
                      <w:color w:val="000000"/>
                      <w:sz w:val="20"/>
                      <w:szCs w:val="20"/>
                    </w:rPr>
                    <w:t> </w:t>
                  </w:r>
                </w:p>
              </w:tc>
              <w:tc>
                <w:tcPr>
                  <w:tcW w:w="0" w:type="auto"/>
                  <w:tcMar>
                    <w:top w:w="30" w:type="dxa"/>
                    <w:left w:w="0" w:type="dxa"/>
                    <w:bottom w:w="30" w:type="dxa"/>
                    <w:right w:w="0" w:type="dxa"/>
                  </w:tcMar>
                </w:tcPr>
                <w:p w14:paraId="078D587A"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4880661" w14:textId="77777777" w:rsidR="00330254" w:rsidRDefault="00F12305">
                  <w:r>
                    <w:rPr>
                      <w:rFonts w:ascii="Times New Roman" w:eastAsia="Times New Roman" w:hAnsi="Times New Roman" w:cs="Times New Roman"/>
                      <w:color w:val="000000"/>
                      <w:sz w:val="22"/>
                      <w:szCs w:val="22"/>
                    </w:rPr>
                    <w:t>True</w:t>
                  </w:r>
                </w:p>
              </w:tc>
            </w:tr>
            <w:tr w:rsidR="00330254" w14:paraId="1BB315E1" w14:textId="77777777">
              <w:tc>
                <w:tcPr>
                  <w:tcW w:w="400" w:type="dxa"/>
                  <w:tcMar>
                    <w:top w:w="0" w:type="dxa"/>
                    <w:left w:w="0" w:type="dxa"/>
                    <w:bottom w:w="0" w:type="dxa"/>
                    <w:right w:w="0" w:type="dxa"/>
                  </w:tcMar>
                </w:tcPr>
                <w:p w14:paraId="48FB28EE" w14:textId="77777777" w:rsidR="00330254" w:rsidRDefault="00F12305">
                  <w:r>
                    <w:rPr>
                      <w:color w:val="000000"/>
                      <w:sz w:val="20"/>
                      <w:szCs w:val="20"/>
                    </w:rPr>
                    <w:t> </w:t>
                  </w:r>
                </w:p>
              </w:tc>
              <w:tc>
                <w:tcPr>
                  <w:tcW w:w="0" w:type="auto"/>
                  <w:tcMar>
                    <w:top w:w="30" w:type="dxa"/>
                    <w:left w:w="0" w:type="dxa"/>
                    <w:bottom w:w="30" w:type="dxa"/>
                    <w:right w:w="0" w:type="dxa"/>
                  </w:tcMar>
                </w:tcPr>
                <w:p w14:paraId="665E10DF"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1BA1B38" w14:textId="77777777" w:rsidR="00330254" w:rsidRDefault="00F12305">
                  <w:r>
                    <w:rPr>
                      <w:rFonts w:ascii="Times New Roman" w:eastAsia="Times New Roman" w:hAnsi="Times New Roman" w:cs="Times New Roman"/>
                      <w:color w:val="000000"/>
                      <w:sz w:val="22"/>
                      <w:szCs w:val="22"/>
                    </w:rPr>
                    <w:t>False</w:t>
                  </w:r>
                </w:p>
              </w:tc>
            </w:tr>
          </w:tbl>
          <w:p w14:paraId="405B06BF"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6E1191DF" w14:textId="77777777">
              <w:tc>
                <w:tcPr>
                  <w:tcW w:w="0" w:type="auto"/>
                  <w:tcMar>
                    <w:top w:w="30" w:type="dxa"/>
                    <w:left w:w="0" w:type="dxa"/>
                    <w:bottom w:w="30" w:type="dxa"/>
                    <w:right w:w="0" w:type="dxa"/>
                  </w:tcMar>
                </w:tcPr>
                <w:p w14:paraId="7F1E9517"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34A8D0A" w14:textId="77777777" w:rsidR="00330254" w:rsidRDefault="00F12305">
                  <w:r>
                    <w:rPr>
                      <w:rFonts w:ascii="Times New Roman" w:eastAsia="Times New Roman" w:hAnsi="Times New Roman" w:cs="Times New Roman"/>
                      <w:color w:val="000000"/>
                      <w:sz w:val="22"/>
                      <w:szCs w:val="22"/>
                    </w:rPr>
                    <w:t>False</w:t>
                  </w:r>
                </w:p>
              </w:tc>
            </w:tr>
            <w:tr w:rsidR="00330254" w14:paraId="0251DE16" w14:textId="77777777">
              <w:tc>
                <w:tcPr>
                  <w:tcW w:w="0" w:type="auto"/>
                  <w:tcMar>
                    <w:top w:w="30" w:type="dxa"/>
                    <w:left w:w="0" w:type="dxa"/>
                    <w:bottom w:w="30" w:type="dxa"/>
                    <w:right w:w="0" w:type="dxa"/>
                  </w:tcMar>
                </w:tcPr>
                <w:p w14:paraId="3315FEAA"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DD793E6" w14:textId="77777777" w:rsidR="00330254" w:rsidRDefault="00F12305">
                  <w:r>
                    <w:rPr>
                      <w:color w:val="000000"/>
                      <w:sz w:val="20"/>
                      <w:szCs w:val="20"/>
                    </w:rPr>
                    <w:t xml:space="preserve">Feedback: Project budgets, net present value, return on investment, payback analysis, and </w:t>
                  </w:r>
                  <w:r>
                    <w:rPr>
                      <w:color w:val="000000"/>
                      <w:sz w:val="20"/>
                      <w:szCs w:val="20"/>
                    </w:rPr>
                    <w:t>earned value management are tools used in cost management.</w:t>
                  </w:r>
                </w:p>
              </w:tc>
            </w:tr>
            <w:tr w:rsidR="00330254" w14:paraId="48923E59" w14:textId="77777777">
              <w:tc>
                <w:tcPr>
                  <w:tcW w:w="0" w:type="auto"/>
                  <w:tcMar>
                    <w:top w:w="30" w:type="dxa"/>
                    <w:left w:w="0" w:type="dxa"/>
                    <w:bottom w:w="30" w:type="dxa"/>
                    <w:right w:w="0" w:type="dxa"/>
                  </w:tcMar>
                </w:tcPr>
                <w:p w14:paraId="19C1AB77"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5DBB3EC" w14:textId="77777777" w:rsidR="00330254" w:rsidRDefault="00F12305">
                  <w:r>
                    <w:rPr>
                      <w:rFonts w:ascii="Times New Roman" w:eastAsia="Times New Roman" w:hAnsi="Times New Roman" w:cs="Times New Roman"/>
                      <w:color w:val="000000"/>
                      <w:sz w:val="22"/>
                      <w:szCs w:val="22"/>
                    </w:rPr>
                    <w:t>1</w:t>
                  </w:r>
                </w:p>
              </w:tc>
            </w:tr>
            <w:tr w:rsidR="00330254" w14:paraId="6F2F5BDC" w14:textId="77777777">
              <w:tc>
                <w:tcPr>
                  <w:tcW w:w="0" w:type="auto"/>
                  <w:tcMar>
                    <w:top w:w="30" w:type="dxa"/>
                    <w:left w:w="0" w:type="dxa"/>
                    <w:bottom w:w="30" w:type="dxa"/>
                    <w:right w:w="0" w:type="dxa"/>
                  </w:tcMar>
                </w:tcPr>
                <w:p w14:paraId="2D6EBF77"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CB3F7A0" w14:textId="77777777" w:rsidR="00330254" w:rsidRDefault="00F12305">
                  <w:r>
                    <w:rPr>
                      <w:rFonts w:ascii="Times New Roman" w:eastAsia="Times New Roman" w:hAnsi="Times New Roman" w:cs="Times New Roman"/>
                      <w:color w:val="000000"/>
                      <w:sz w:val="22"/>
                      <w:szCs w:val="22"/>
                    </w:rPr>
                    <w:t>Difficulty: Easy</w:t>
                  </w:r>
                </w:p>
              </w:tc>
            </w:tr>
            <w:tr w:rsidR="00330254" w14:paraId="4A135423" w14:textId="77777777">
              <w:tc>
                <w:tcPr>
                  <w:tcW w:w="0" w:type="auto"/>
                  <w:tcMar>
                    <w:top w:w="30" w:type="dxa"/>
                    <w:left w:w="0" w:type="dxa"/>
                    <w:bottom w:w="30" w:type="dxa"/>
                    <w:right w:w="0" w:type="dxa"/>
                  </w:tcMar>
                </w:tcPr>
                <w:p w14:paraId="06E4039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46B0E5F" w14:textId="77777777" w:rsidR="00330254" w:rsidRDefault="00F12305">
                  <w:r>
                    <w:rPr>
                      <w:rFonts w:ascii="Times New Roman" w:eastAsia="Times New Roman" w:hAnsi="Times New Roman" w:cs="Times New Roman"/>
                      <w:color w:val="000000"/>
                      <w:sz w:val="22"/>
                      <w:szCs w:val="22"/>
                    </w:rPr>
                    <w:t>p.13</w:t>
                  </w:r>
                </w:p>
              </w:tc>
            </w:tr>
            <w:tr w:rsidR="00330254" w14:paraId="3D3898CF" w14:textId="77777777">
              <w:tc>
                <w:tcPr>
                  <w:tcW w:w="0" w:type="auto"/>
                  <w:tcMar>
                    <w:top w:w="30" w:type="dxa"/>
                    <w:left w:w="0" w:type="dxa"/>
                    <w:bottom w:w="30" w:type="dxa"/>
                    <w:right w:w="0" w:type="dxa"/>
                  </w:tcMar>
                </w:tcPr>
                <w:p w14:paraId="628FA5D8"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BDA3539" w14:textId="77777777" w:rsidR="00330254" w:rsidRDefault="00F12305">
                  <w:r>
                    <w:rPr>
                      <w:rFonts w:ascii="Times New Roman" w:eastAsia="Times New Roman" w:hAnsi="Times New Roman" w:cs="Times New Roman"/>
                      <w:color w:val="000000"/>
                      <w:sz w:val="22"/>
                      <w:szCs w:val="22"/>
                    </w:rPr>
                    <w:t>INFO.SCHW.14.3 - LO: 1-3</w:t>
                  </w:r>
                </w:p>
              </w:tc>
            </w:tr>
            <w:tr w:rsidR="00330254" w14:paraId="1B5494DE" w14:textId="77777777">
              <w:tc>
                <w:tcPr>
                  <w:tcW w:w="0" w:type="auto"/>
                  <w:tcMar>
                    <w:top w:w="30" w:type="dxa"/>
                    <w:left w:w="0" w:type="dxa"/>
                    <w:bottom w:w="30" w:type="dxa"/>
                    <w:right w:w="0" w:type="dxa"/>
                  </w:tcMar>
                </w:tcPr>
                <w:p w14:paraId="3F4B1384"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E389262"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2D158AA" w14:textId="77777777">
              <w:tc>
                <w:tcPr>
                  <w:tcW w:w="0" w:type="auto"/>
                  <w:tcMar>
                    <w:top w:w="30" w:type="dxa"/>
                    <w:left w:w="0" w:type="dxa"/>
                    <w:bottom w:w="30" w:type="dxa"/>
                    <w:right w:w="0" w:type="dxa"/>
                  </w:tcMar>
                </w:tcPr>
                <w:p w14:paraId="16DFC545"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19F9985" w14:textId="77777777" w:rsidR="00330254" w:rsidRDefault="00F12305">
                  <w:r>
                    <w:rPr>
                      <w:rFonts w:ascii="Times New Roman" w:eastAsia="Times New Roman" w:hAnsi="Times New Roman" w:cs="Times New Roman"/>
                      <w:color w:val="000000"/>
                      <w:sz w:val="22"/>
                      <w:szCs w:val="22"/>
                    </w:rPr>
                    <w:t xml:space="preserve">What is </w:t>
                  </w:r>
                  <w:r>
                    <w:rPr>
                      <w:rFonts w:ascii="Times New Roman" w:eastAsia="Times New Roman" w:hAnsi="Times New Roman" w:cs="Times New Roman"/>
                      <w:color w:val="000000"/>
                      <w:sz w:val="22"/>
                      <w:szCs w:val="22"/>
                    </w:rPr>
                    <w:t>Project Management?</w:t>
                  </w:r>
                </w:p>
              </w:tc>
            </w:tr>
            <w:tr w:rsidR="00330254" w14:paraId="57209838" w14:textId="77777777">
              <w:tc>
                <w:tcPr>
                  <w:tcW w:w="0" w:type="auto"/>
                  <w:tcMar>
                    <w:top w:w="30" w:type="dxa"/>
                    <w:left w:w="0" w:type="dxa"/>
                    <w:bottom w:w="30" w:type="dxa"/>
                    <w:right w:w="0" w:type="dxa"/>
                  </w:tcMar>
                </w:tcPr>
                <w:p w14:paraId="344320F7"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E5467D9" w14:textId="77777777" w:rsidR="00330254" w:rsidRDefault="00F12305">
                  <w:r>
                    <w:rPr>
                      <w:rFonts w:ascii="Times New Roman" w:eastAsia="Times New Roman" w:hAnsi="Times New Roman" w:cs="Times New Roman"/>
                      <w:color w:val="000000"/>
                      <w:sz w:val="22"/>
                      <w:szCs w:val="22"/>
                    </w:rPr>
                    <w:t>Bloom's: Knowledge</w:t>
                  </w:r>
                </w:p>
              </w:tc>
            </w:tr>
          </w:tbl>
          <w:p w14:paraId="187C7284" w14:textId="77777777" w:rsidR="00330254" w:rsidRDefault="00330254"/>
        </w:tc>
      </w:tr>
    </w:tbl>
    <w:p w14:paraId="6F64C622"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3DD09EC" w14:textId="77777777">
        <w:tc>
          <w:tcPr>
            <w:tcW w:w="5000" w:type="pct"/>
            <w:tcMar>
              <w:top w:w="0" w:type="dxa"/>
              <w:left w:w="0" w:type="dxa"/>
              <w:bottom w:w="0" w:type="dxa"/>
              <w:right w:w="0" w:type="dxa"/>
            </w:tcMar>
            <w:vAlign w:val="center"/>
          </w:tcPr>
          <w:p w14:paraId="0811E896" w14:textId="77777777" w:rsidR="00330254" w:rsidRDefault="00F12305">
            <w:pPr>
              <w:pStyle w:val="p"/>
              <w:shd w:val="clear" w:color="auto" w:fill="FFFFFF"/>
            </w:pPr>
            <w:r>
              <w:rPr>
                <w:rFonts w:ascii="Times New Roman" w:eastAsia="Times New Roman" w:hAnsi="Times New Roman" w:cs="Times New Roman"/>
                <w:color w:val="000000"/>
                <w:sz w:val="22"/>
                <w:szCs w:val="22"/>
              </w:rPr>
              <w:t>20. Responsibility assignment matrices and project organizational charts are examples of tools used in procurement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86A973C" w14:textId="77777777">
              <w:tc>
                <w:tcPr>
                  <w:tcW w:w="400" w:type="dxa"/>
                  <w:tcMar>
                    <w:top w:w="0" w:type="dxa"/>
                    <w:left w:w="0" w:type="dxa"/>
                    <w:bottom w:w="0" w:type="dxa"/>
                    <w:right w:w="0" w:type="dxa"/>
                  </w:tcMar>
                </w:tcPr>
                <w:p w14:paraId="32147B10" w14:textId="77777777" w:rsidR="00330254" w:rsidRDefault="00F12305">
                  <w:r>
                    <w:rPr>
                      <w:color w:val="000000"/>
                      <w:sz w:val="20"/>
                      <w:szCs w:val="20"/>
                    </w:rPr>
                    <w:t> </w:t>
                  </w:r>
                </w:p>
              </w:tc>
              <w:tc>
                <w:tcPr>
                  <w:tcW w:w="0" w:type="auto"/>
                  <w:tcMar>
                    <w:top w:w="30" w:type="dxa"/>
                    <w:left w:w="0" w:type="dxa"/>
                    <w:bottom w:w="30" w:type="dxa"/>
                    <w:right w:w="0" w:type="dxa"/>
                  </w:tcMar>
                </w:tcPr>
                <w:p w14:paraId="56C1F3F8"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9B96528" w14:textId="77777777" w:rsidR="00330254" w:rsidRDefault="00F12305">
                  <w:r>
                    <w:rPr>
                      <w:rFonts w:ascii="Times New Roman" w:eastAsia="Times New Roman" w:hAnsi="Times New Roman" w:cs="Times New Roman"/>
                      <w:color w:val="000000"/>
                      <w:sz w:val="22"/>
                      <w:szCs w:val="22"/>
                    </w:rPr>
                    <w:t>True</w:t>
                  </w:r>
                </w:p>
              </w:tc>
            </w:tr>
            <w:tr w:rsidR="00330254" w14:paraId="6A351142" w14:textId="77777777">
              <w:tc>
                <w:tcPr>
                  <w:tcW w:w="400" w:type="dxa"/>
                  <w:tcMar>
                    <w:top w:w="0" w:type="dxa"/>
                    <w:left w:w="0" w:type="dxa"/>
                    <w:bottom w:w="0" w:type="dxa"/>
                    <w:right w:w="0" w:type="dxa"/>
                  </w:tcMar>
                </w:tcPr>
                <w:p w14:paraId="7C389B41" w14:textId="77777777" w:rsidR="00330254" w:rsidRDefault="00F12305">
                  <w:r>
                    <w:rPr>
                      <w:color w:val="000000"/>
                      <w:sz w:val="20"/>
                      <w:szCs w:val="20"/>
                    </w:rPr>
                    <w:t> </w:t>
                  </w:r>
                </w:p>
              </w:tc>
              <w:tc>
                <w:tcPr>
                  <w:tcW w:w="0" w:type="auto"/>
                  <w:tcMar>
                    <w:top w:w="30" w:type="dxa"/>
                    <w:left w:w="0" w:type="dxa"/>
                    <w:bottom w:w="30" w:type="dxa"/>
                    <w:right w:w="0" w:type="dxa"/>
                  </w:tcMar>
                </w:tcPr>
                <w:p w14:paraId="22A9113D"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B07181E" w14:textId="77777777" w:rsidR="00330254" w:rsidRDefault="00F12305">
                  <w:r>
                    <w:rPr>
                      <w:rFonts w:ascii="Times New Roman" w:eastAsia="Times New Roman" w:hAnsi="Times New Roman" w:cs="Times New Roman"/>
                      <w:color w:val="000000"/>
                      <w:sz w:val="22"/>
                      <w:szCs w:val="22"/>
                    </w:rPr>
                    <w:t>False</w:t>
                  </w:r>
                </w:p>
              </w:tc>
            </w:tr>
          </w:tbl>
          <w:p w14:paraId="10E4136E"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BE8E796" w14:textId="77777777">
              <w:tc>
                <w:tcPr>
                  <w:tcW w:w="0" w:type="auto"/>
                  <w:tcMar>
                    <w:top w:w="30" w:type="dxa"/>
                    <w:left w:w="0" w:type="dxa"/>
                    <w:bottom w:w="30" w:type="dxa"/>
                    <w:right w:w="0" w:type="dxa"/>
                  </w:tcMar>
                </w:tcPr>
                <w:p w14:paraId="18CA1F8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D2768B7" w14:textId="77777777" w:rsidR="00330254" w:rsidRDefault="00F12305">
                  <w:r>
                    <w:rPr>
                      <w:rFonts w:ascii="Times New Roman" w:eastAsia="Times New Roman" w:hAnsi="Times New Roman" w:cs="Times New Roman"/>
                      <w:color w:val="000000"/>
                      <w:sz w:val="22"/>
                      <w:szCs w:val="22"/>
                    </w:rPr>
                    <w:t>False</w:t>
                  </w:r>
                </w:p>
              </w:tc>
            </w:tr>
            <w:tr w:rsidR="00330254" w14:paraId="21629A60" w14:textId="77777777">
              <w:tc>
                <w:tcPr>
                  <w:tcW w:w="0" w:type="auto"/>
                  <w:tcMar>
                    <w:top w:w="30" w:type="dxa"/>
                    <w:left w:w="0" w:type="dxa"/>
                    <w:bottom w:w="30" w:type="dxa"/>
                    <w:right w:w="0" w:type="dxa"/>
                  </w:tcMar>
                </w:tcPr>
                <w:p w14:paraId="01091454"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45D7BC8" w14:textId="77777777" w:rsidR="00330254" w:rsidRDefault="00F12305">
                  <w:r>
                    <w:rPr>
                      <w:color w:val="000000"/>
                      <w:sz w:val="20"/>
                      <w:szCs w:val="20"/>
                    </w:rPr>
                    <w:t xml:space="preserve">Feedback: </w:t>
                  </w:r>
                  <w:r>
                    <w:rPr>
                      <w:color w:val="000000"/>
                      <w:sz w:val="20"/>
                      <w:szCs w:val="20"/>
                    </w:rPr>
                    <w:t>Motivation techniques, empathic listening, responsibility assignment matrices, project organizational charts, and team building exercises are tools used in human resource management.</w:t>
                  </w:r>
                </w:p>
              </w:tc>
            </w:tr>
            <w:tr w:rsidR="00330254" w14:paraId="50FF47AB" w14:textId="77777777">
              <w:tc>
                <w:tcPr>
                  <w:tcW w:w="0" w:type="auto"/>
                  <w:tcMar>
                    <w:top w:w="30" w:type="dxa"/>
                    <w:left w:w="0" w:type="dxa"/>
                    <w:bottom w:w="30" w:type="dxa"/>
                    <w:right w:w="0" w:type="dxa"/>
                  </w:tcMar>
                </w:tcPr>
                <w:p w14:paraId="5EC91756"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3911C80" w14:textId="77777777" w:rsidR="00330254" w:rsidRDefault="00F12305">
                  <w:r>
                    <w:rPr>
                      <w:rFonts w:ascii="Times New Roman" w:eastAsia="Times New Roman" w:hAnsi="Times New Roman" w:cs="Times New Roman"/>
                      <w:color w:val="000000"/>
                      <w:sz w:val="22"/>
                      <w:szCs w:val="22"/>
                    </w:rPr>
                    <w:t>1</w:t>
                  </w:r>
                </w:p>
              </w:tc>
            </w:tr>
            <w:tr w:rsidR="00330254" w14:paraId="56AB0DB0" w14:textId="77777777">
              <w:tc>
                <w:tcPr>
                  <w:tcW w:w="0" w:type="auto"/>
                  <w:tcMar>
                    <w:top w:w="30" w:type="dxa"/>
                    <w:left w:w="0" w:type="dxa"/>
                    <w:bottom w:w="30" w:type="dxa"/>
                    <w:right w:w="0" w:type="dxa"/>
                  </w:tcMar>
                </w:tcPr>
                <w:p w14:paraId="6C6D5DE9"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AB897F9" w14:textId="77777777" w:rsidR="00330254" w:rsidRDefault="00F12305">
                  <w:r>
                    <w:rPr>
                      <w:rFonts w:ascii="Times New Roman" w:eastAsia="Times New Roman" w:hAnsi="Times New Roman" w:cs="Times New Roman"/>
                      <w:color w:val="000000"/>
                      <w:sz w:val="22"/>
                      <w:szCs w:val="22"/>
                    </w:rPr>
                    <w:t>Difficulty: Easy</w:t>
                  </w:r>
                </w:p>
              </w:tc>
            </w:tr>
            <w:tr w:rsidR="00330254" w14:paraId="02AECCE0" w14:textId="77777777">
              <w:tc>
                <w:tcPr>
                  <w:tcW w:w="0" w:type="auto"/>
                  <w:tcMar>
                    <w:top w:w="30" w:type="dxa"/>
                    <w:left w:w="0" w:type="dxa"/>
                    <w:bottom w:w="30" w:type="dxa"/>
                    <w:right w:w="0" w:type="dxa"/>
                  </w:tcMar>
                </w:tcPr>
                <w:p w14:paraId="7B38F7C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387254D" w14:textId="77777777" w:rsidR="00330254" w:rsidRDefault="00F12305">
                  <w:r>
                    <w:rPr>
                      <w:rFonts w:ascii="Times New Roman" w:eastAsia="Times New Roman" w:hAnsi="Times New Roman" w:cs="Times New Roman"/>
                      <w:color w:val="000000"/>
                      <w:sz w:val="22"/>
                      <w:szCs w:val="22"/>
                    </w:rPr>
                    <w:t>p.13</w:t>
                  </w:r>
                </w:p>
              </w:tc>
            </w:tr>
            <w:tr w:rsidR="00330254" w14:paraId="43B0C52A" w14:textId="77777777">
              <w:tc>
                <w:tcPr>
                  <w:tcW w:w="0" w:type="auto"/>
                  <w:tcMar>
                    <w:top w:w="30" w:type="dxa"/>
                    <w:left w:w="0" w:type="dxa"/>
                    <w:bottom w:w="30" w:type="dxa"/>
                    <w:right w:w="0" w:type="dxa"/>
                  </w:tcMar>
                </w:tcPr>
                <w:p w14:paraId="06F64EF2"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23F5BC8" w14:textId="77777777" w:rsidR="00330254" w:rsidRDefault="00F12305">
                  <w:r>
                    <w:rPr>
                      <w:rFonts w:ascii="Times New Roman" w:eastAsia="Times New Roman" w:hAnsi="Times New Roman" w:cs="Times New Roman"/>
                      <w:color w:val="000000"/>
                      <w:sz w:val="22"/>
                      <w:szCs w:val="22"/>
                    </w:rPr>
                    <w:t>INFO.SCHW.14.3 - LO: 1-3</w:t>
                  </w:r>
                </w:p>
              </w:tc>
            </w:tr>
            <w:tr w:rsidR="00330254" w14:paraId="072C21BC" w14:textId="77777777">
              <w:tc>
                <w:tcPr>
                  <w:tcW w:w="0" w:type="auto"/>
                  <w:tcMar>
                    <w:top w:w="30" w:type="dxa"/>
                    <w:left w:w="0" w:type="dxa"/>
                    <w:bottom w:w="30" w:type="dxa"/>
                    <w:right w:w="0" w:type="dxa"/>
                  </w:tcMar>
                </w:tcPr>
                <w:p w14:paraId="6F88ABB7"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93090B3"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13ABFB4" w14:textId="77777777">
              <w:tc>
                <w:tcPr>
                  <w:tcW w:w="0" w:type="auto"/>
                  <w:tcMar>
                    <w:top w:w="30" w:type="dxa"/>
                    <w:left w:w="0" w:type="dxa"/>
                    <w:bottom w:w="30" w:type="dxa"/>
                    <w:right w:w="0" w:type="dxa"/>
                  </w:tcMar>
                </w:tcPr>
                <w:p w14:paraId="4316E2B1"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0037F62"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6FCA7161" w14:textId="77777777">
              <w:tc>
                <w:tcPr>
                  <w:tcW w:w="0" w:type="auto"/>
                  <w:tcMar>
                    <w:top w:w="30" w:type="dxa"/>
                    <w:left w:w="0" w:type="dxa"/>
                    <w:bottom w:w="30" w:type="dxa"/>
                    <w:right w:w="0" w:type="dxa"/>
                  </w:tcMar>
                </w:tcPr>
                <w:p w14:paraId="45D8FB7C"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034AC80" w14:textId="77777777" w:rsidR="00330254" w:rsidRDefault="00F12305">
                  <w:r>
                    <w:rPr>
                      <w:rFonts w:ascii="Times New Roman" w:eastAsia="Times New Roman" w:hAnsi="Times New Roman" w:cs="Times New Roman"/>
                      <w:color w:val="000000"/>
                      <w:sz w:val="22"/>
                      <w:szCs w:val="22"/>
                    </w:rPr>
                    <w:t>Bloom's: Knowledge</w:t>
                  </w:r>
                </w:p>
              </w:tc>
            </w:tr>
          </w:tbl>
          <w:p w14:paraId="446C8FFF" w14:textId="77777777" w:rsidR="00330254" w:rsidRDefault="00330254"/>
        </w:tc>
      </w:tr>
    </w:tbl>
    <w:p w14:paraId="21D265D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26FA5D8" w14:textId="77777777">
        <w:tc>
          <w:tcPr>
            <w:tcW w:w="5000" w:type="pct"/>
            <w:tcMar>
              <w:top w:w="0" w:type="dxa"/>
              <w:left w:w="0" w:type="dxa"/>
              <w:bottom w:w="0" w:type="dxa"/>
              <w:right w:w="0" w:type="dxa"/>
            </w:tcMar>
            <w:vAlign w:val="center"/>
          </w:tcPr>
          <w:p w14:paraId="1F9AEC43"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21. Maturity models, statistical methods, and test plans are examples of </w:t>
            </w:r>
            <w:r>
              <w:rPr>
                <w:rFonts w:ascii="Times New Roman" w:eastAsia="Times New Roman" w:hAnsi="Times New Roman" w:cs="Times New Roman"/>
                <w:color w:val="000000"/>
                <w:sz w:val="22"/>
                <w:szCs w:val="22"/>
              </w:rPr>
              <w:t>tools used in quality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E960C72" w14:textId="77777777">
              <w:tc>
                <w:tcPr>
                  <w:tcW w:w="400" w:type="dxa"/>
                  <w:tcMar>
                    <w:top w:w="0" w:type="dxa"/>
                    <w:left w:w="0" w:type="dxa"/>
                    <w:bottom w:w="0" w:type="dxa"/>
                    <w:right w:w="0" w:type="dxa"/>
                  </w:tcMar>
                </w:tcPr>
                <w:p w14:paraId="15668E6C" w14:textId="77777777" w:rsidR="00330254" w:rsidRDefault="00F12305">
                  <w:r>
                    <w:rPr>
                      <w:color w:val="000000"/>
                      <w:sz w:val="20"/>
                      <w:szCs w:val="20"/>
                    </w:rPr>
                    <w:t> </w:t>
                  </w:r>
                </w:p>
              </w:tc>
              <w:tc>
                <w:tcPr>
                  <w:tcW w:w="0" w:type="auto"/>
                  <w:tcMar>
                    <w:top w:w="30" w:type="dxa"/>
                    <w:left w:w="0" w:type="dxa"/>
                    <w:bottom w:w="30" w:type="dxa"/>
                    <w:right w:w="0" w:type="dxa"/>
                  </w:tcMar>
                </w:tcPr>
                <w:p w14:paraId="1A729509"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8CC3EE8" w14:textId="77777777" w:rsidR="00330254" w:rsidRDefault="00F12305">
                  <w:r>
                    <w:rPr>
                      <w:rFonts w:ascii="Times New Roman" w:eastAsia="Times New Roman" w:hAnsi="Times New Roman" w:cs="Times New Roman"/>
                      <w:color w:val="000000"/>
                      <w:sz w:val="22"/>
                      <w:szCs w:val="22"/>
                    </w:rPr>
                    <w:t>True</w:t>
                  </w:r>
                </w:p>
              </w:tc>
            </w:tr>
            <w:tr w:rsidR="00330254" w14:paraId="3E466C67" w14:textId="77777777">
              <w:tc>
                <w:tcPr>
                  <w:tcW w:w="400" w:type="dxa"/>
                  <w:tcMar>
                    <w:top w:w="0" w:type="dxa"/>
                    <w:left w:w="0" w:type="dxa"/>
                    <w:bottom w:w="0" w:type="dxa"/>
                    <w:right w:w="0" w:type="dxa"/>
                  </w:tcMar>
                </w:tcPr>
                <w:p w14:paraId="2D6833CD" w14:textId="77777777" w:rsidR="00330254" w:rsidRDefault="00F12305">
                  <w:r>
                    <w:rPr>
                      <w:color w:val="000000"/>
                      <w:sz w:val="20"/>
                      <w:szCs w:val="20"/>
                    </w:rPr>
                    <w:t> </w:t>
                  </w:r>
                </w:p>
              </w:tc>
              <w:tc>
                <w:tcPr>
                  <w:tcW w:w="0" w:type="auto"/>
                  <w:tcMar>
                    <w:top w:w="30" w:type="dxa"/>
                    <w:left w:w="0" w:type="dxa"/>
                    <w:bottom w:w="30" w:type="dxa"/>
                    <w:right w:w="0" w:type="dxa"/>
                  </w:tcMar>
                </w:tcPr>
                <w:p w14:paraId="119816C4"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2AE2822" w14:textId="77777777" w:rsidR="00330254" w:rsidRDefault="00F12305">
                  <w:r>
                    <w:rPr>
                      <w:rFonts w:ascii="Times New Roman" w:eastAsia="Times New Roman" w:hAnsi="Times New Roman" w:cs="Times New Roman"/>
                      <w:color w:val="000000"/>
                      <w:sz w:val="22"/>
                      <w:szCs w:val="22"/>
                    </w:rPr>
                    <w:t>False</w:t>
                  </w:r>
                </w:p>
              </w:tc>
            </w:tr>
          </w:tbl>
          <w:p w14:paraId="2EB99345"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60CFBCF" w14:textId="77777777">
              <w:tc>
                <w:tcPr>
                  <w:tcW w:w="0" w:type="auto"/>
                  <w:tcMar>
                    <w:top w:w="30" w:type="dxa"/>
                    <w:left w:w="0" w:type="dxa"/>
                    <w:bottom w:w="30" w:type="dxa"/>
                    <w:right w:w="0" w:type="dxa"/>
                  </w:tcMar>
                </w:tcPr>
                <w:p w14:paraId="20538E77"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08D4140" w14:textId="77777777" w:rsidR="00330254" w:rsidRDefault="00F12305">
                  <w:r>
                    <w:rPr>
                      <w:rFonts w:ascii="Times New Roman" w:eastAsia="Times New Roman" w:hAnsi="Times New Roman" w:cs="Times New Roman"/>
                      <w:color w:val="000000"/>
                      <w:sz w:val="22"/>
                      <w:szCs w:val="22"/>
                    </w:rPr>
                    <w:t>True</w:t>
                  </w:r>
                </w:p>
              </w:tc>
            </w:tr>
            <w:tr w:rsidR="00330254" w14:paraId="33A90893" w14:textId="77777777">
              <w:tc>
                <w:tcPr>
                  <w:tcW w:w="0" w:type="auto"/>
                  <w:tcMar>
                    <w:top w:w="30" w:type="dxa"/>
                    <w:left w:w="0" w:type="dxa"/>
                    <w:bottom w:w="30" w:type="dxa"/>
                    <w:right w:w="0" w:type="dxa"/>
                  </w:tcMar>
                </w:tcPr>
                <w:p w14:paraId="3B24F995"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487AA9D" w14:textId="77777777" w:rsidR="00330254" w:rsidRDefault="00F12305">
                  <w:r>
                    <w:rPr>
                      <w:color w:val="000000"/>
                      <w:sz w:val="20"/>
                      <w:szCs w:val="20"/>
                    </w:rPr>
                    <w:t>Feedback: Quality metrics, maturity models, statistical methods, and test plans are some of the tools used in quality management.</w:t>
                  </w:r>
                </w:p>
              </w:tc>
            </w:tr>
            <w:tr w:rsidR="00330254" w14:paraId="34B7F2F4" w14:textId="77777777">
              <w:tc>
                <w:tcPr>
                  <w:tcW w:w="0" w:type="auto"/>
                  <w:tcMar>
                    <w:top w:w="30" w:type="dxa"/>
                    <w:left w:w="0" w:type="dxa"/>
                    <w:bottom w:w="30" w:type="dxa"/>
                    <w:right w:w="0" w:type="dxa"/>
                  </w:tcMar>
                </w:tcPr>
                <w:p w14:paraId="76BACA70"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6F51F20" w14:textId="77777777" w:rsidR="00330254" w:rsidRDefault="00F12305">
                  <w:r>
                    <w:rPr>
                      <w:rFonts w:ascii="Times New Roman" w:eastAsia="Times New Roman" w:hAnsi="Times New Roman" w:cs="Times New Roman"/>
                      <w:color w:val="000000"/>
                      <w:sz w:val="22"/>
                      <w:szCs w:val="22"/>
                    </w:rPr>
                    <w:t>1</w:t>
                  </w:r>
                </w:p>
              </w:tc>
            </w:tr>
            <w:tr w:rsidR="00330254" w14:paraId="75790433" w14:textId="77777777">
              <w:tc>
                <w:tcPr>
                  <w:tcW w:w="0" w:type="auto"/>
                  <w:tcMar>
                    <w:top w:w="30" w:type="dxa"/>
                    <w:left w:w="0" w:type="dxa"/>
                    <w:bottom w:w="30" w:type="dxa"/>
                    <w:right w:w="0" w:type="dxa"/>
                  </w:tcMar>
                </w:tcPr>
                <w:p w14:paraId="0FF05CE0"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327B5E0" w14:textId="77777777" w:rsidR="00330254" w:rsidRDefault="00F12305">
                  <w:r>
                    <w:rPr>
                      <w:rFonts w:ascii="Times New Roman" w:eastAsia="Times New Roman" w:hAnsi="Times New Roman" w:cs="Times New Roman"/>
                      <w:color w:val="000000"/>
                      <w:sz w:val="22"/>
                      <w:szCs w:val="22"/>
                    </w:rPr>
                    <w:t>Difficulty: Easy</w:t>
                  </w:r>
                </w:p>
              </w:tc>
            </w:tr>
            <w:tr w:rsidR="00330254" w14:paraId="703BC465" w14:textId="77777777">
              <w:tc>
                <w:tcPr>
                  <w:tcW w:w="0" w:type="auto"/>
                  <w:tcMar>
                    <w:top w:w="30" w:type="dxa"/>
                    <w:left w:w="0" w:type="dxa"/>
                    <w:bottom w:w="30" w:type="dxa"/>
                    <w:right w:w="0" w:type="dxa"/>
                  </w:tcMar>
                </w:tcPr>
                <w:p w14:paraId="3EA310B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0C4FD72" w14:textId="77777777" w:rsidR="00330254" w:rsidRDefault="00F12305">
                  <w:r>
                    <w:rPr>
                      <w:rFonts w:ascii="Times New Roman" w:eastAsia="Times New Roman" w:hAnsi="Times New Roman" w:cs="Times New Roman"/>
                      <w:color w:val="000000"/>
                      <w:sz w:val="22"/>
                      <w:szCs w:val="22"/>
                    </w:rPr>
                    <w:t>p.13</w:t>
                  </w:r>
                </w:p>
              </w:tc>
            </w:tr>
            <w:tr w:rsidR="00330254" w14:paraId="27E21702" w14:textId="77777777">
              <w:tc>
                <w:tcPr>
                  <w:tcW w:w="0" w:type="auto"/>
                  <w:tcMar>
                    <w:top w:w="30" w:type="dxa"/>
                    <w:left w:w="0" w:type="dxa"/>
                    <w:bottom w:w="30" w:type="dxa"/>
                    <w:right w:w="0" w:type="dxa"/>
                  </w:tcMar>
                </w:tcPr>
                <w:p w14:paraId="3FEA498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A14B7F6" w14:textId="77777777" w:rsidR="00330254" w:rsidRDefault="00F12305">
                  <w:r>
                    <w:rPr>
                      <w:rFonts w:ascii="Times New Roman" w:eastAsia="Times New Roman" w:hAnsi="Times New Roman" w:cs="Times New Roman"/>
                      <w:color w:val="000000"/>
                      <w:sz w:val="22"/>
                      <w:szCs w:val="22"/>
                    </w:rPr>
                    <w:t>INFO.SCHW.14.3 - LO: 1-3</w:t>
                  </w:r>
                </w:p>
              </w:tc>
            </w:tr>
            <w:tr w:rsidR="00330254" w14:paraId="054AE509" w14:textId="77777777">
              <w:tc>
                <w:tcPr>
                  <w:tcW w:w="0" w:type="auto"/>
                  <w:tcMar>
                    <w:top w:w="30" w:type="dxa"/>
                    <w:left w:w="0" w:type="dxa"/>
                    <w:bottom w:w="30" w:type="dxa"/>
                    <w:right w:w="0" w:type="dxa"/>
                  </w:tcMar>
                </w:tcPr>
                <w:p w14:paraId="27997BDF"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631F32D"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4D1875B" w14:textId="77777777">
              <w:tc>
                <w:tcPr>
                  <w:tcW w:w="0" w:type="auto"/>
                  <w:tcMar>
                    <w:top w:w="30" w:type="dxa"/>
                    <w:left w:w="0" w:type="dxa"/>
                    <w:bottom w:w="30" w:type="dxa"/>
                    <w:right w:w="0" w:type="dxa"/>
                  </w:tcMar>
                </w:tcPr>
                <w:p w14:paraId="25413C0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2A87D08"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39BC5FFB" w14:textId="77777777">
              <w:tc>
                <w:tcPr>
                  <w:tcW w:w="0" w:type="auto"/>
                  <w:tcMar>
                    <w:top w:w="30" w:type="dxa"/>
                    <w:left w:w="0" w:type="dxa"/>
                    <w:bottom w:w="30" w:type="dxa"/>
                    <w:right w:w="0" w:type="dxa"/>
                  </w:tcMar>
                </w:tcPr>
                <w:p w14:paraId="154273A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15C3725" w14:textId="77777777" w:rsidR="00330254" w:rsidRDefault="00F12305">
                  <w:r>
                    <w:rPr>
                      <w:rFonts w:ascii="Times New Roman" w:eastAsia="Times New Roman" w:hAnsi="Times New Roman" w:cs="Times New Roman"/>
                      <w:color w:val="000000"/>
                      <w:sz w:val="22"/>
                      <w:szCs w:val="22"/>
                    </w:rPr>
                    <w:t>Bloom's: Knowledge</w:t>
                  </w:r>
                </w:p>
              </w:tc>
            </w:tr>
          </w:tbl>
          <w:p w14:paraId="0ABAFC59" w14:textId="77777777" w:rsidR="00330254" w:rsidRDefault="00330254"/>
        </w:tc>
      </w:tr>
    </w:tbl>
    <w:p w14:paraId="503A1C32"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20409AF" w14:textId="77777777">
        <w:tc>
          <w:tcPr>
            <w:tcW w:w="5000" w:type="pct"/>
            <w:tcMar>
              <w:top w:w="0" w:type="dxa"/>
              <w:left w:w="0" w:type="dxa"/>
              <w:bottom w:w="0" w:type="dxa"/>
              <w:right w:w="0" w:type="dxa"/>
            </w:tcMar>
            <w:vAlign w:val="center"/>
          </w:tcPr>
          <w:p w14:paraId="60588400" w14:textId="77777777" w:rsidR="00330254" w:rsidRDefault="00F12305">
            <w:pPr>
              <w:pStyle w:val="p"/>
              <w:shd w:val="clear" w:color="auto" w:fill="FFFFFF"/>
            </w:pPr>
            <w:r>
              <w:rPr>
                <w:rFonts w:ascii="Times New Roman" w:eastAsia="Times New Roman" w:hAnsi="Times New Roman" w:cs="Times New Roman"/>
                <w:color w:val="000000"/>
                <w:sz w:val="22"/>
                <w:szCs w:val="22"/>
              </w:rPr>
              <w:t>22. According to a 2013 CHAOS study,</w:t>
            </w:r>
            <w:r>
              <w:rPr>
                <w:rFonts w:ascii="Times New Roman" w:eastAsia="Times New Roman" w:hAnsi="Times New Roman" w:cs="Times New Roman"/>
                <w:color w:val="000000"/>
                <w:sz w:val="22"/>
                <w:szCs w:val="22"/>
              </w:rPr>
              <w:t xml:space="preserve"> user involvement is the most important factor that contributes to the success of IT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7E547A83" w14:textId="77777777">
              <w:tc>
                <w:tcPr>
                  <w:tcW w:w="400" w:type="dxa"/>
                  <w:tcMar>
                    <w:top w:w="0" w:type="dxa"/>
                    <w:left w:w="0" w:type="dxa"/>
                    <w:bottom w:w="0" w:type="dxa"/>
                    <w:right w:w="0" w:type="dxa"/>
                  </w:tcMar>
                </w:tcPr>
                <w:p w14:paraId="3ECCEC09" w14:textId="77777777" w:rsidR="00330254" w:rsidRDefault="00F12305">
                  <w:r>
                    <w:rPr>
                      <w:color w:val="000000"/>
                      <w:sz w:val="20"/>
                      <w:szCs w:val="20"/>
                    </w:rPr>
                    <w:lastRenderedPageBreak/>
                    <w:t> </w:t>
                  </w:r>
                </w:p>
              </w:tc>
              <w:tc>
                <w:tcPr>
                  <w:tcW w:w="0" w:type="auto"/>
                  <w:tcMar>
                    <w:top w:w="30" w:type="dxa"/>
                    <w:left w:w="0" w:type="dxa"/>
                    <w:bottom w:w="30" w:type="dxa"/>
                    <w:right w:w="0" w:type="dxa"/>
                  </w:tcMar>
                </w:tcPr>
                <w:p w14:paraId="5687EEA8"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7DB979F" w14:textId="77777777" w:rsidR="00330254" w:rsidRDefault="00F12305">
                  <w:r>
                    <w:rPr>
                      <w:rFonts w:ascii="Times New Roman" w:eastAsia="Times New Roman" w:hAnsi="Times New Roman" w:cs="Times New Roman"/>
                      <w:color w:val="000000"/>
                      <w:sz w:val="22"/>
                      <w:szCs w:val="22"/>
                    </w:rPr>
                    <w:t>True</w:t>
                  </w:r>
                </w:p>
              </w:tc>
            </w:tr>
            <w:tr w:rsidR="00330254" w14:paraId="14FC74D6" w14:textId="77777777">
              <w:tc>
                <w:tcPr>
                  <w:tcW w:w="400" w:type="dxa"/>
                  <w:tcMar>
                    <w:top w:w="0" w:type="dxa"/>
                    <w:left w:w="0" w:type="dxa"/>
                    <w:bottom w:w="0" w:type="dxa"/>
                    <w:right w:w="0" w:type="dxa"/>
                  </w:tcMar>
                </w:tcPr>
                <w:p w14:paraId="09ECE5EF" w14:textId="77777777" w:rsidR="00330254" w:rsidRDefault="00F12305">
                  <w:r>
                    <w:rPr>
                      <w:color w:val="000000"/>
                      <w:sz w:val="20"/>
                      <w:szCs w:val="20"/>
                    </w:rPr>
                    <w:t> </w:t>
                  </w:r>
                </w:p>
              </w:tc>
              <w:tc>
                <w:tcPr>
                  <w:tcW w:w="0" w:type="auto"/>
                  <w:tcMar>
                    <w:top w:w="30" w:type="dxa"/>
                    <w:left w:w="0" w:type="dxa"/>
                    <w:bottom w:w="30" w:type="dxa"/>
                    <w:right w:w="0" w:type="dxa"/>
                  </w:tcMar>
                </w:tcPr>
                <w:p w14:paraId="603DBC7E"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B75103B" w14:textId="77777777" w:rsidR="00330254" w:rsidRDefault="00F12305">
                  <w:r>
                    <w:rPr>
                      <w:rFonts w:ascii="Times New Roman" w:eastAsia="Times New Roman" w:hAnsi="Times New Roman" w:cs="Times New Roman"/>
                      <w:color w:val="000000"/>
                      <w:sz w:val="22"/>
                      <w:szCs w:val="22"/>
                    </w:rPr>
                    <w:t>False</w:t>
                  </w:r>
                </w:p>
              </w:tc>
            </w:tr>
          </w:tbl>
          <w:p w14:paraId="341B0192"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7839"/>
            </w:tblGrid>
            <w:tr w:rsidR="00330254" w14:paraId="69F15B97" w14:textId="77777777">
              <w:tc>
                <w:tcPr>
                  <w:tcW w:w="0" w:type="auto"/>
                  <w:tcMar>
                    <w:top w:w="30" w:type="dxa"/>
                    <w:left w:w="0" w:type="dxa"/>
                    <w:bottom w:w="30" w:type="dxa"/>
                    <w:right w:w="0" w:type="dxa"/>
                  </w:tcMar>
                </w:tcPr>
                <w:p w14:paraId="0B1810FD"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550704F" w14:textId="77777777" w:rsidR="00330254" w:rsidRDefault="00F12305">
                  <w:r>
                    <w:rPr>
                      <w:rFonts w:ascii="Times New Roman" w:eastAsia="Times New Roman" w:hAnsi="Times New Roman" w:cs="Times New Roman"/>
                      <w:color w:val="000000"/>
                      <w:sz w:val="22"/>
                      <w:szCs w:val="22"/>
                    </w:rPr>
                    <w:t>False</w:t>
                  </w:r>
                </w:p>
              </w:tc>
            </w:tr>
            <w:tr w:rsidR="00330254" w14:paraId="2B6140FD" w14:textId="77777777">
              <w:tc>
                <w:tcPr>
                  <w:tcW w:w="0" w:type="auto"/>
                  <w:tcMar>
                    <w:top w:w="30" w:type="dxa"/>
                    <w:left w:w="0" w:type="dxa"/>
                    <w:bottom w:w="30" w:type="dxa"/>
                    <w:right w:w="0" w:type="dxa"/>
                  </w:tcMar>
                </w:tcPr>
                <w:p w14:paraId="6B53A856"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36DEE72" w14:textId="77777777" w:rsidR="00330254" w:rsidRDefault="00F12305">
                  <w:pPr>
                    <w:pStyle w:val="p"/>
                  </w:pPr>
                  <w:r>
                    <w:rPr>
                      <w:rFonts w:ascii="Times New Roman" w:eastAsia="Times New Roman" w:hAnsi="Times New Roman" w:cs="Times New Roman"/>
                      <w:color w:val="000000"/>
                      <w:sz w:val="22"/>
                      <w:szCs w:val="22"/>
                    </w:rPr>
                    <w:t>Feedback: Executive support is the most important factor, followed by user involvement.</w:t>
                  </w:r>
                </w:p>
              </w:tc>
            </w:tr>
            <w:tr w:rsidR="00330254" w14:paraId="0A7A5BBC" w14:textId="77777777">
              <w:tc>
                <w:tcPr>
                  <w:tcW w:w="0" w:type="auto"/>
                  <w:tcMar>
                    <w:top w:w="30" w:type="dxa"/>
                    <w:left w:w="0" w:type="dxa"/>
                    <w:bottom w:w="30" w:type="dxa"/>
                    <w:right w:w="0" w:type="dxa"/>
                  </w:tcMar>
                </w:tcPr>
                <w:p w14:paraId="4D06FEE1"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06CD6D5" w14:textId="77777777" w:rsidR="00330254" w:rsidRDefault="00F12305">
                  <w:r>
                    <w:rPr>
                      <w:rFonts w:ascii="Times New Roman" w:eastAsia="Times New Roman" w:hAnsi="Times New Roman" w:cs="Times New Roman"/>
                      <w:color w:val="000000"/>
                      <w:sz w:val="22"/>
                      <w:szCs w:val="22"/>
                    </w:rPr>
                    <w:t>1</w:t>
                  </w:r>
                </w:p>
              </w:tc>
            </w:tr>
            <w:tr w:rsidR="00330254" w14:paraId="3E2470D6" w14:textId="77777777">
              <w:tc>
                <w:tcPr>
                  <w:tcW w:w="0" w:type="auto"/>
                  <w:tcMar>
                    <w:top w:w="30" w:type="dxa"/>
                    <w:left w:w="0" w:type="dxa"/>
                    <w:bottom w:w="30" w:type="dxa"/>
                    <w:right w:w="0" w:type="dxa"/>
                  </w:tcMar>
                </w:tcPr>
                <w:p w14:paraId="131DF12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EB9EF76" w14:textId="77777777" w:rsidR="00330254" w:rsidRDefault="00F12305">
                  <w:r>
                    <w:rPr>
                      <w:rFonts w:ascii="Times New Roman" w:eastAsia="Times New Roman" w:hAnsi="Times New Roman" w:cs="Times New Roman"/>
                      <w:color w:val="000000"/>
                      <w:sz w:val="22"/>
                      <w:szCs w:val="22"/>
                    </w:rPr>
                    <w:t>Difficulty: Easy</w:t>
                  </w:r>
                </w:p>
              </w:tc>
            </w:tr>
            <w:tr w:rsidR="00330254" w14:paraId="170E3135" w14:textId="77777777">
              <w:tc>
                <w:tcPr>
                  <w:tcW w:w="0" w:type="auto"/>
                  <w:tcMar>
                    <w:top w:w="30" w:type="dxa"/>
                    <w:left w:w="0" w:type="dxa"/>
                    <w:bottom w:w="30" w:type="dxa"/>
                    <w:right w:w="0" w:type="dxa"/>
                  </w:tcMar>
                </w:tcPr>
                <w:p w14:paraId="17099C09"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6B3B406" w14:textId="77777777" w:rsidR="00330254" w:rsidRDefault="00F12305">
                  <w:r>
                    <w:rPr>
                      <w:rFonts w:ascii="Times New Roman" w:eastAsia="Times New Roman" w:hAnsi="Times New Roman" w:cs="Times New Roman"/>
                      <w:color w:val="000000"/>
                      <w:sz w:val="22"/>
                      <w:szCs w:val="22"/>
                    </w:rPr>
                    <w:t>p.16</w:t>
                  </w:r>
                </w:p>
              </w:tc>
            </w:tr>
            <w:tr w:rsidR="00330254" w14:paraId="062DFB63" w14:textId="77777777">
              <w:tc>
                <w:tcPr>
                  <w:tcW w:w="0" w:type="auto"/>
                  <w:tcMar>
                    <w:top w:w="30" w:type="dxa"/>
                    <w:left w:w="0" w:type="dxa"/>
                    <w:bottom w:w="30" w:type="dxa"/>
                    <w:right w:w="0" w:type="dxa"/>
                  </w:tcMar>
                </w:tcPr>
                <w:p w14:paraId="16828EBB"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9AA528F" w14:textId="77777777" w:rsidR="00330254" w:rsidRDefault="00F12305">
                  <w:r>
                    <w:rPr>
                      <w:rFonts w:ascii="Times New Roman" w:eastAsia="Times New Roman" w:hAnsi="Times New Roman" w:cs="Times New Roman"/>
                      <w:color w:val="000000"/>
                      <w:sz w:val="22"/>
                      <w:szCs w:val="22"/>
                    </w:rPr>
                    <w:t>INFO.SCHW.14.3 - LO: 1-3</w:t>
                  </w:r>
                </w:p>
              </w:tc>
            </w:tr>
            <w:tr w:rsidR="00330254" w14:paraId="3A55B7EB" w14:textId="77777777">
              <w:tc>
                <w:tcPr>
                  <w:tcW w:w="0" w:type="auto"/>
                  <w:tcMar>
                    <w:top w:w="30" w:type="dxa"/>
                    <w:left w:w="0" w:type="dxa"/>
                    <w:bottom w:w="30" w:type="dxa"/>
                    <w:right w:w="0" w:type="dxa"/>
                  </w:tcMar>
                </w:tcPr>
                <w:p w14:paraId="2D11CAB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E9AF92B"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97C76CB" w14:textId="77777777">
              <w:tc>
                <w:tcPr>
                  <w:tcW w:w="0" w:type="auto"/>
                  <w:tcMar>
                    <w:top w:w="30" w:type="dxa"/>
                    <w:left w:w="0" w:type="dxa"/>
                    <w:bottom w:w="30" w:type="dxa"/>
                    <w:right w:w="0" w:type="dxa"/>
                  </w:tcMar>
                </w:tcPr>
                <w:p w14:paraId="057D8F49"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CEE9FFD"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40A32229" w14:textId="77777777">
              <w:tc>
                <w:tcPr>
                  <w:tcW w:w="0" w:type="auto"/>
                  <w:tcMar>
                    <w:top w:w="30" w:type="dxa"/>
                    <w:left w:w="0" w:type="dxa"/>
                    <w:bottom w:w="30" w:type="dxa"/>
                    <w:right w:w="0" w:type="dxa"/>
                  </w:tcMar>
                </w:tcPr>
                <w:p w14:paraId="26E600F8"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0BFFEE9" w14:textId="77777777" w:rsidR="00330254" w:rsidRDefault="00F12305">
                  <w:r>
                    <w:rPr>
                      <w:rFonts w:ascii="Times New Roman" w:eastAsia="Times New Roman" w:hAnsi="Times New Roman" w:cs="Times New Roman"/>
                      <w:color w:val="000000"/>
                      <w:sz w:val="22"/>
                      <w:szCs w:val="22"/>
                    </w:rPr>
                    <w:t>Bloom's: Knowledge</w:t>
                  </w:r>
                </w:p>
              </w:tc>
            </w:tr>
          </w:tbl>
          <w:p w14:paraId="4D625FDA" w14:textId="77777777" w:rsidR="00330254" w:rsidRDefault="00330254"/>
        </w:tc>
      </w:tr>
    </w:tbl>
    <w:p w14:paraId="7FF4501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6E40AC4F" w14:textId="77777777">
        <w:tc>
          <w:tcPr>
            <w:tcW w:w="5000" w:type="pct"/>
            <w:tcMar>
              <w:top w:w="0" w:type="dxa"/>
              <w:left w:w="0" w:type="dxa"/>
              <w:bottom w:w="0" w:type="dxa"/>
              <w:right w:w="0" w:type="dxa"/>
            </w:tcMar>
            <w:vAlign w:val="center"/>
          </w:tcPr>
          <w:p w14:paraId="5AB19A89"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23. Project managers </w:t>
            </w:r>
            <w:r>
              <w:rPr>
                <w:rFonts w:ascii="Times New Roman" w:eastAsia="Times New Roman" w:hAnsi="Times New Roman" w:cs="Times New Roman"/>
                <w:color w:val="000000"/>
                <w:sz w:val="22"/>
                <w:szCs w:val="22"/>
              </w:rPr>
              <w:t>work with the project sponsors to define success for particular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480F4B9" w14:textId="77777777">
              <w:tc>
                <w:tcPr>
                  <w:tcW w:w="400" w:type="dxa"/>
                  <w:tcMar>
                    <w:top w:w="0" w:type="dxa"/>
                    <w:left w:w="0" w:type="dxa"/>
                    <w:bottom w:w="0" w:type="dxa"/>
                    <w:right w:w="0" w:type="dxa"/>
                  </w:tcMar>
                </w:tcPr>
                <w:p w14:paraId="6A82504F" w14:textId="77777777" w:rsidR="00330254" w:rsidRDefault="00F12305">
                  <w:r>
                    <w:rPr>
                      <w:color w:val="000000"/>
                      <w:sz w:val="20"/>
                      <w:szCs w:val="20"/>
                    </w:rPr>
                    <w:t> </w:t>
                  </w:r>
                </w:p>
              </w:tc>
              <w:tc>
                <w:tcPr>
                  <w:tcW w:w="0" w:type="auto"/>
                  <w:tcMar>
                    <w:top w:w="30" w:type="dxa"/>
                    <w:left w:w="0" w:type="dxa"/>
                    <w:bottom w:w="30" w:type="dxa"/>
                    <w:right w:w="0" w:type="dxa"/>
                  </w:tcMar>
                </w:tcPr>
                <w:p w14:paraId="244FDF09"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72C2B2C" w14:textId="77777777" w:rsidR="00330254" w:rsidRDefault="00F12305">
                  <w:r>
                    <w:rPr>
                      <w:rFonts w:ascii="Times New Roman" w:eastAsia="Times New Roman" w:hAnsi="Times New Roman" w:cs="Times New Roman"/>
                      <w:color w:val="000000"/>
                      <w:sz w:val="22"/>
                      <w:szCs w:val="22"/>
                    </w:rPr>
                    <w:t>True</w:t>
                  </w:r>
                </w:p>
              </w:tc>
            </w:tr>
            <w:tr w:rsidR="00330254" w14:paraId="31BC7496" w14:textId="77777777">
              <w:tc>
                <w:tcPr>
                  <w:tcW w:w="400" w:type="dxa"/>
                  <w:tcMar>
                    <w:top w:w="0" w:type="dxa"/>
                    <w:left w:w="0" w:type="dxa"/>
                    <w:bottom w:w="0" w:type="dxa"/>
                    <w:right w:w="0" w:type="dxa"/>
                  </w:tcMar>
                </w:tcPr>
                <w:p w14:paraId="423950D2" w14:textId="77777777" w:rsidR="00330254" w:rsidRDefault="00F12305">
                  <w:r>
                    <w:rPr>
                      <w:color w:val="000000"/>
                      <w:sz w:val="20"/>
                      <w:szCs w:val="20"/>
                    </w:rPr>
                    <w:t> </w:t>
                  </w:r>
                </w:p>
              </w:tc>
              <w:tc>
                <w:tcPr>
                  <w:tcW w:w="0" w:type="auto"/>
                  <w:tcMar>
                    <w:top w:w="30" w:type="dxa"/>
                    <w:left w:w="0" w:type="dxa"/>
                    <w:bottom w:w="30" w:type="dxa"/>
                    <w:right w:w="0" w:type="dxa"/>
                  </w:tcMar>
                </w:tcPr>
                <w:p w14:paraId="2BDE6C8B"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EF6EBB0" w14:textId="77777777" w:rsidR="00330254" w:rsidRDefault="00F12305">
                  <w:r>
                    <w:rPr>
                      <w:rFonts w:ascii="Times New Roman" w:eastAsia="Times New Roman" w:hAnsi="Times New Roman" w:cs="Times New Roman"/>
                      <w:color w:val="000000"/>
                      <w:sz w:val="22"/>
                      <w:szCs w:val="22"/>
                    </w:rPr>
                    <w:t>False</w:t>
                  </w:r>
                </w:p>
              </w:tc>
            </w:tr>
          </w:tbl>
          <w:p w14:paraId="25D17A6E"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3FAEC303" w14:textId="77777777">
              <w:tc>
                <w:tcPr>
                  <w:tcW w:w="0" w:type="auto"/>
                  <w:tcMar>
                    <w:top w:w="30" w:type="dxa"/>
                    <w:left w:w="0" w:type="dxa"/>
                    <w:bottom w:w="30" w:type="dxa"/>
                    <w:right w:w="0" w:type="dxa"/>
                  </w:tcMar>
                </w:tcPr>
                <w:p w14:paraId="7052A2ED"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D415D8D" w14:textId="77777777" w:rsidR="00330254" w:rsidRDefault="00F12305">
                  <w:r>
                    <w:rPr>
                      <w:rFonts w:ascii="Times New Roman" w:eastAsia="Times New Roman" w:hAnsi="Times New Roman" w:cs="Times New Roman"/>
                      <w:color w:val="000000"/>
                      <w:sz w:val="22"/>
                      <w:szCs w:val="22"/>
                    </w:rPr>
                    <w:t>True</w:t>
                  </w:r>
                </w:p>
              </w:tc>
            </w:tr>
            <w:tr w:rsidR="00330254" w14:paraId="48C72D13" w14:textId="77777777">
              <w:tc>
                <w:tcPr>
                  <w:tcW w:w="0" w:type="auto"/>
                  <w:tcMar>
                    <w:top w:w="30" w:type="dxa"/>
                    <w:left w:w="0" w:type="dxa"/>
                    <w:bottom w:w="30" w:type="dxa"/>
                    <w:right w:w="0" w:type="dxa"/>
                  </w:tcMar>
                </w:tcPr>
                <w:p w14:paraId="2E7C2D4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CE282F7" w14:textId="77777777" w:rsidR="00330254" w:rsidRDefault="00F12305">
                  <w:pPr>
                    <w:pStyle w:val="p"/>
                  </w:pPr>
                  <w:r>
                    <w:rPr>
                      <w:rFonts w:ascii="Times New Roman" w:eastAsia="Times New Roman" w:hAnsi="Times New Roman" w:cs="Times New Roman"/>
                      <w:color w:val="000000"/>
                      <w:sz w:val="22"/>
                      <w:szCs w:val="22"/>
                    </w:rPr>
                    <w:t>Feedback: Project managers work with the project sponsors, the project team, and other stakeholders to meet project goals. They</w:t>
                  </w:r>
                  <w:r>
                    <w:rPr>
                      <w:rFonts w:ascii="Times New Roman" w:eastAsia="Times New Roman" w:hAnsi="Times New Roman" w:cs="Times New Roman"/>
                      <w:color w:val="000000"/>
                      <w:sz w:val="22"/>
                      <w:szCs w:val="22"/>
                    </w:rPr>
                    <w:t xml:space="preserve"> also work with sponsors to define success for particular projects.</w:t>
                  </w:r>
                </w:p>
              </w:tc>
            </w:tr>
            <w:tr w:rsidR="00330254" w14:paraId="20EB7F6E" w14:textId="77777777">
              <w:tc>
                <w:tcPr>
                  <w:tcW w:w="0" w:type="auto"/>
                  <w:tcMar>
                    <w:top w:w="30" w:type="dxa"/>
                    <w:left w:w="0" w:type="dxa"/>
                    <w:bottom w:w="30" w:type="dxa"/>
                    <w:right w:w="0" w:type="dxa"/>
                  </w:tcMar>
                </w:tcPr>
                <w:p w14:paraId="1C1908BF"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7714EDF" w14:textId="77777777" w:rsidR="00330254" w:rsidRDefault="00F12305">
                  <w:r>
                    <w:rPr>
                      <w:rFonts w:ascii="Times New Roman" w:eastAsia="Times New Roman" w:hAnsi="Times New Roman" w:cs="Times New Roman"/>
                      <w:color w:val="000000"/>
                      <w:sz w:val="22"/>
                      <w:szCs w:val="22"/>
                    </w:rPr>
                    <w:t>1</w:t>
                  </w:r>
                </w:p>
              </w:tc>
            </w:tr>
            <w:tr w:rsidR="00330254" w14:paraId="2E54E7A6" w14:textId="77777777">
              <w:tc>
                <w:tcPr>
                  <w:tcW w:w="0" w:type="auto"/>
                  <w:tcMar>
                    <w:top w:w="30" w:type="dxa"/>
                    <w:left w:w="0" w:type="dxa"/>
                    <w:bottom w:w="30" w:type="dxa"/>
                    <w:right w:w="0" w:type="dxa"/>
                  </w:tcMar>
                </w:tcPr>
                <w:p w14:paraId="05845E34"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21EB00E" w14:textId="77777777" w:rsidR="00330254" w:rsidRDefault="00F12305">
                  <w:r>
                    <w:rPr>
                      <w:rFonts w:ascii="Times New Roman" w:eastAsia="Times New Roman" w:hAnsi="Times New Roman" w:cs="Times New Roman"/>
                      <w:color w:val="000000"/>
                      <w:sz w:val="22"/>
                      <w:szCs w:val="22"/>
                    </w:rPr>
                    <w:t>Difficulty: Easy</w:t>
                  </w:r>
                </w:p>
              </w:tc>
            </w:tr>
            <w:tr w:rsidR="00330254" w14:paraId="043D8F02" w14:textId="77777777">
              <w:tc>
                <w:tcPr>
                  <w:tcW w:w="0" w:type="auto"/>
                  <w:tcMar>
                    <w:top w:w="30" w:type="dxa"/>
                    <w:left w:w="0" w:type="dxa"/>
                    <w:bottom w:w="30" w:type="dxa"/>
                    <w:right w:w="0" w:type="dxa"/>
                  </w:tcMar>
                </w:tcPr>
                <w:p w14:paraId="0A4787A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52AC111" w14:textId="77777777" w:rsidR="00330254" w:rsidRDefault="00F12305">
                  <w:r>
                    <w:rPr>
                      <w:rFonts w:ascii="Times New Roman" w:eastAsia="Times New Roman" w:hAnsi="Times New Roman" w:cs="Times New Roman"/>
                      <w:color w:val="000000"/>
                      <w:sz w:val="22"/>
                      <w:szCs w:val="22"/>
                    </w:rPr>
                    <w:t>p.17</w:t>
                  </w:r>
                </w:p>
              </w:tc>
            </w:tr>
            <w:tr w:rsidR="00330254" w14:paraId="24007503" w14:textId="77777777">
              <w:tc>
                <w:tcPr>
                  <w:tcW w:w="0" w:type="auto"/>
                  <w:tcMar>
                    <w:top w:w="30" w:type="dxa"/>
                    <w:left w:w="0" w:type="dxa"/>
                    <w:bottom w:w="30" w:type="dxa"/>
                    <w:right w:w="0" w:type="dxa"/>
                  </w:tcMar>
                </w:tcPr>
                <w:p w14:paraId="48A3ED82"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3DB6D64" w14:textId="77777777" w:rsidR="00330254" w:rsidRDefault="00F12305">
                  <w:r>
                    <w:rPr>
                      <w:rFonts w:ascii="Times New Roman" w:eastAsia="Times New Roman" w:hAnsi="Times New Roman" w:cs="Times New Roman"/>
                      <w:color w:val="000000"/>
                      <w:sz w:val="22"/>
                      <w:szCs w:val="22"/>
                    </w:rPr>
                    <w:t>INFO.SCHW.14.3 - LO: 1-3</w:t>
                  </w:r>
                </w:p>
              </w:tc>
            </w:tr>
            <w:tr w:rsidR="00330254" w14:paraId="06BA6F42" w14:textId="77777777">
              <w:tc>
                <w:tcPr>
                  <w:tcW w:w="0" w:type="auto"/>
                  <w:tcMar>
                    <w:top w:w="30" w:type="dxa"/>
                    <w:left w:w="0" w:type="dxa"/>
                    <w:bottom w:w="30" w:type="dxa"/>
                    <w:right w:w="0" w:type="dxa"/>
                  </w:tcMar>
                </w:tcPr>
                <w:p w14:paraId="4095CC35"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DC7D81B"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0FDA5F7F" w14:textId="77777777">
              <w:tc>
                <w:tcPr>
                  <w:tcW w:w="0" w:type="auto"/>
                  <w:tcMar>
                    <w:top w:w="30" w:type="dxa"/>
                    <w:left w:w="0" w:type="dxa"/>
                    <w:bottom w:w="30" w:type="dxa"/>
                    <w:right w:w="0" w:type="dxa"/>
                  </w:tcMar>
                </w:tcPr>
                <w:p w14:paraId="394AFC9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CC8D685" w14:textId="77777777" w:rsidR="00330254" w:rsidRDefault="00F12305">
                  <w:r>
                    <w:rPr>
                      <w:rFonts w:ascii="Times New Roman" w:eastAsia="Times New Roman" w:hAnsi="Times New Roman" w:cs="Times New Roman"/>
                      <w:color w:val="000000"/>
                      <w:sz w:val="22"/>
                      <w:szCs w:val="22"/>
                    </w:rPr>
                    <w:t xml:space="preserve">What </w:t>
                  </w:r>
                  <w:r>
                    <w:rPr>
                      <w:rFonts w:ascii="Times New Roman" w:eastAsia="Times New Roman" w:hAnsi="Times New Roman" w:cs="Times New Roman"/>
                      <w:color w:val="000000"/>
                      <w:sz w:val="22"/>
                      <w:szCs w:val="22"/>
                    </w:rPr>
                    <w:t>is Project Management?</w:t>
                  </w:r>
                </w:p>
              </w:tc>
            </w:tr>
            <w:tr w:rsidR="00330254" w14:paraId="2B6771C1" w14:textId="77777777">
              <w:tc>
                <w:tcPr>
                  <w:tcW w:w="0" w:type="auto"/>
                  <w:tcMar>
                    <w:top w:w="30" w:type="dxa"/>
                    <w:left w:w="0" w:type="dxa"/>
                    <w:bottom w:w="30" w:type="dxa"/>
                    <w:right w:w="0" w:type="dxa"/>
                  </w:tcMar>
                </w:tcPr>
                <w:p w14:paraId="478E40EF"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75DFAB3" w14:textId="77777777" w:rsidR="00330254" w:rsidRDefault="00F12305">
                  <w:r>
                    <w:rPr>
                      <w:rFonts w:ascii="Times New Roman" w:eastAsia="Times New Roman" w:hAnsi="Times New Roman" w:cs="Times New Roman"/>
                      <w:color w:val="000000"/>
                      <w:sz w:val="22"/>
                      <w:szCs w:val="22"/>
                    </w:rPr>
                    <w:t>Bloom's: Knowledge</w:t>
                  </w:r>
                </w:p>
              </w:tc>
            </w:tr>
          </w:tbl>
          <w:p w14:paraId="3A83D2F4" w14:textId="77777777" w:rsidR="00330254" w:rsidRDefault="00330254"/>
        </w:tc>
      </w:tr>
    </w:tbl>
    <w:p w14:paraId="421F5274"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2C2DF1F" w14:textId="77777777">
        <w:tc>
          <w:tcPr>
            <w:tcW w:w="5000" w:type="pct"/>
            <w:tcMar>
              <w:top w:w="0" w:type="dxa"/>
              <w:left w:w="0" w:type="dxa"/>
              <w:bottom w:w="0" w:type="dxa"/>
              <w:right w:w="0" w:type="dxa"/>
            </w:tcMar>
            <w:vAlign w:val="center"/>
          </w:tcPr>
          <w:p w14:paraId="46AAFA71" w14:textId="77777777" w:rsidR="00330254" w:rsidRDefault="00F12305">
            <w:pPr>
              <w:pStyle w:val="p"/>
              <w:shd w:val="clear" w:color="auto" w:fill="FFFFFF"/>
            </w:pPr>
            <w:r>
              <w:rPr>
                <w:rFonts w:ascii="Times New Roman" w:eastAsia="Times New Roman" w:hAnsi="Times New Roman" w:cs="Times New Roman"/>
                <w:color w:val="000000"/>
                <w:sz w:val="22"/>
                <w:szCs w:val="22"/>
              </w:rPr>
              <w:t>24. Good project managers assume that their definition of success is the same as the sponsors.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97A9ECA" w14:textId="77777777">
              <w:tc>
                <w:tcPr>
                  <w:tcW w:w="400" w:type="dxa"/>
                  <w:tcMar>
                    <w:top w:w="0" w:type="dxa"/>
                    <w:left w:w="0" w:type="dxa"/>
                    <w:bottom w:w="0" w:type="dxa"/>
                    <w:right w:w="0" w:type="dxa"/>
                  </w:tcMar>
                </w:tcPr>
                <w:p w14:paraId="285693C6" w14:textId="77777777" w:rsidR="00330254" w:rsidRDefault="00F12305">
                  <w:r>
                    <w:rPr>
                      <w:color w:val="000000"/>
                      <w:sz w:val="20"/>
                      <w:szCs w:val="20"/>
                    </w:rPr>
                    <w:t> </w:t>
                  </w:r>
                </w:p>
              </w:tc>
              <w:tc>
                <w:tcPr>
                  <w:tcW w:w="0" w:type="auto"/>
                  <w:tcMar>
                    <w:top w:w="30" w:type="dxa"/>
                    <w:left w:w="0" w:type="dxa"/>
                    <w:bottom w:w="30" w:type="dxa"/>
                    <w:right w:w="0" w:type="dxa"/>
                  </w:tcMar>
                </w:tcPr>
                <w:p w14:paraId="1C6FDACA"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A293248" w14:textId="77777777" w:rsidR="00330254" w:rsidRDefault="00F12305">
                  <w:r>
                    <w:rPr>
                      <w:rFonts w:ascii="Times New Roman" w:eastAsia="Times New Roman" w:hAnsi="Times New Roman" w:cs="Times New Roman"/>
                      <w:color w:val="000000"/>
                      <w:sz w:val="22"/>
                      <w:szCs w:val="22"/>
                    </w:rPr>
                    <w:t>True</w:t>
                  </w:r>
                </w:p>
              </w:tc>
            </w:tr>
            <w:tr w:rsidR="00330254" w14:paraId="7E061269" w14:textId="77777777">
              <w:tc>
                <w:tcPr>
                  <w:tcW w:w="400" w:type="dxa"/>
                  <w:tcMar>
                    <w:top w:w="0" w:type="dxa"/>
                    <w:left w:w="0" w:type="dxa"/>
                    <w:bottom w:w="0" w:type="dxa"/>
                    <w:right w:w="0" w:type="dxa"/>
                  </w:tcMar>
                </w:tcPr>
                <w:p w14:paraId="202A92C9" w14:textId="77777777" w:rsidR="00330254" w:rsidRDefault="00F12305">
                  <w:r>
                    <w:rPr>
                      <w:color w:val="000000"/>
                      <w:sz w:val="20"/>
                      <w:szCs w:val="20"/>
                    </w:rPr>
                    <w:t> </w:t>
                  </w:r>
                </w:p>
              </w:tc>
              <w:tc>
                <w:tcPr>
                  <w:tcW w:w="0" w:type="auto"/>
                  <w:tcMar>
                    <w:top w:w="30" w:type="dxa"/>
                    <w:left w:w="0" w:type="dxa"/>
                    <w:bottom w:w="30" w:type="dxa"/>
                    <w:right w:w="0" w:type="dxa"/>
                  </w:tcMar>
                </w:tcPr>
                <w:p w14:paraId="1C4DF5F9"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5E219D6" w14:textId="77777777" w:rsidR="00330254" w:rsidRDefault="00F12305">
                  <w:r>
                    <w:rPr>
                      <w:rFonts w:ascii="Times New Roman" w:eastAsia="Times New Roman" w:hAnsi="Times New Roman" w:cs="Times New Roman"/>
                      <w:color w:val="000000"/>
                      <w:sz w:val="22"/>
                      <w:szCs w:val="22"/>
                    </w:rPr>
                    <w:t>False</w:t>
                  </w:r>
                </w:p>
              </w:tc>
            </w:tr>
          </w:tbl>
          <w:p w14:paraId="49FD471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5DB1AF41" w14:textId="77777777">
              <w:tc>
                <w:tcPr>
                  <w:tcW w:w="0" w:type="auto"/>
                  <w:tcMar>
                    <w:top w:w="30" w:type="dxa"/>
                    <w:left w:w="0" w:type="dxa"/>
                    <w:bottom w:w="30" w:type="dxa"/>
                    <w:right w:w="0" w:type="dxa"/>
                  </w:tcMar>
                </w:tcPr>
                <w:p w14:paraId="149D54C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2CA8087" w14:textId="77777777" w:rsidR="00330254" w:rsidRDefault="00F12305">
                  <w:r>
                    <w:rPr>
                      <w:rFonts w:ascii="Times New Roman" w:eastAsia="Times New Roman" w:hAnsi="Times New Roman" w:cs="Times New Roman"/>
                      <w:color w:val="000000"/>
                      <w:sz w:val="22"/>
                      <w:szCs w:val="22"/>
                    </w:rPr>
                    <w:t>False</w:t>
                  </w:r>
                </w:p>
              </w:tc>
            </w:tr>
            <w:tr w:rsidR="00330254" w14:paraId="2C706548" w14:textId="77777777">
              <w:tc>
                <w:tcPr>
                  <w:tcW w:w="0" w:type="auto"/>
                  <w:tcMar>
                    <w:top w:w="30" w:type="dxa"/>
                    <w:left w:w="0" w:type="dxa"/>
                    <w:bottom w:w="30" w:type="dxa"/>
                    <w:right w:w="0" w:type="dxa"/>
                  </w:tcMar>
                </w:tcPr>
                <w:p w14:paraId="049D4654"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09FC5B5" w14:textId="77777777" w:rsidR="00330254" w:rsidRDefault="00F12305">
                  <w:pPr>
                    <w:pStyle w:val="p"/>
                  </w:pPr>
                  <w:r>
                    <w:rPr>
                      <w:rFonts w:ascii="Times New Roman" w:eastAsia="Times New Roman" w:hAnsi="Times New Roman" w:cs="Times New Roman"/>
                      <w:color w:val="000000"/>
                      <w:sz w:val="22"/>
                      <w:szCs w:val="22"/>
                    </w:rPr>
                    <w:t xml:space="preserve">Feedback: Good project managers do not assume </w:t>
                  </w:r>
                  <w:r>
                    <w:rPr>
                      <w:rFonts w:ascii="Times New Roman" w:eastAsia="Times New Roman" w:hAnsi="Times New Roman" w:cs="Times New Roman"/>
                      <w:color w:val="000000"/>
                      <w:sz w:val="22"/>
                      <w:szCs w:val="22"/>
                    </w:rPr>
                    <w:t>that their definition of success is the same as the sponsors. They take the time to understand their sponsors’ expectations and then track project performance based on important success criteria.</w:t>
                  </w:r>
                </w:p>
              </w:tc>
            </w:tr>
            <w:tr w:rsidR="00330254" w14:paraId="117AABAB" w14:textId="77777777">
              <w:tc>
                <w:tcPr>
                  <w:tcW w:w="0" w:type="auto"/>
                  <w:tcMar>
                    <w:top w:w="30" w:type="dxa"/>
                    <w:left w:w="0" w:type="dxa"/>
                    <w:bottom w:w="30" w:type="dxa"/>
                    <w:right w:w="0" w:type="dxa"/>
                  </w:tcMar>
                </w:tcPr>
                <w:p w14:paraId="6EEA3B4B"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AF198AB" w14:textId="77777777" w:rsidR="00330254" w:rsidRDefault="00F12305">
                  <w:r>
                    <w:rPr>
                      <w:rFonts w:ascii="Times New Roman" w:eastAsia="Times New Roman" w:hAnsi="Times New Roman" w:cs="Times New Roman"/>
                      <w:color w:val="000000"/>
                      <w:sz w:val="22"/>
                      <w:szCs w:val="22"/>
                    </w:rPr>
                    <w:t>1</w:t>
                  </w:r>
                </w:p>
              </w:tc>
            </w:tr>
            <w:tr w:rsidR="00330254" w14:paraId="29529460" w14:textId="77777777">
              <w:tc>
                <w:tcPr>
                  <w:tcW w:w="0" w:type="auto"/>
                  <w:tcMar>
                    <w:top w:w="30" w:type="dxa"/>
                    <w:left w:w="0" w:type="dxa"/>
                    <w:bottom w:w="30" w:type="dxa"/>
                    <w:right w:w="0" w:type="dxa"/>
                  </w:tcMar>
                </w:tcPr>
                <w:p w14:paraId="2A1886E7"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9FC2636" w14:textId="77777777" w:rsidR="00330254" w:rsidRDefault="00F12305">
                  <w:r>
                    <w:rPr>
                      <w:rFonts w:ascii="Times New Roman" w:eastAsia="Times New Roman" w:hAnsi="Times New Roman" w:cs="Times New Roman"/>
                      <w:color w:val="000000"/>
                      <w:sz w:val="22"/>
                      <w:szCs w:val="22"/>
                    </w:rPr>
                    <w:t>Difficulty: Moderate</w:t>
                  </w:r>
                </w:p>
              </w:tc>
            </w:tr>
            <w:tr w:rsidR="00330254" w14:paraId="2B653C4C" w14:textId="77777777">
              <w:tc>
                <w:tcPr>
                  <w:tcW w:w="0" w:type="auto"/>
                  <w:tcMar>
                    <w:top w:w="30" w:type="dxa"/>
                    <w:left w:w="0" w:type="dxa"/>
                    <w:bottom w:w="30" w:type="dxa"/>
                    <w:right w:w="0" w:type="dxa"/>
                  </w:tcMar>
                </w:tcPr>
                <w:p w14:paraId="6012E789" w14:textId="77777777" w:rsidR="00330254" w:rsidRDefault="00F12305">
                  <w:r>
                    <w:rPr>
                      <w:rFonts w:ascii="Times New Roman" w:eastAsia="Times New Roman" w:hAnsi="Times New Roman" w:cs="Times New Roman"/>
                      <w:i/>
                      <w:iCs/>
                      <w:color w:val="000000"/>
                      <w:sz w:val="22"/>
                      <w:szCs w:val="22"/>
                    </w:rPr>
                    <w:t>REFERENCES</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5049699B" w14:textId="77777777" w:rsidR="00330254" w:rsidRDefault="00F12305">
                  <w:r>
                    <w:rPr>
                      <w:rFonts w:ascii="Times New Roman" w:eastAsia="Times New Roman" w:hAnsi="Times New Roman" w:cs="Times New Roman"/>
                      <w:color w:val="000000"/>
                      <w:sz w:val="22"/>
                      <w:szCs w:val="22"/>
                    </w:rPr>
                    <w:t>p.17</w:t>
                  </w:r>
                </w:p>
              </w:tc>
            </w:tr>
            <w:tr w:rsidR="00330254" w14:paraId="30A431DC" w14:textId="77777777">
              <w:tc>
                <w:tcPr>
                  <w:tcW w:w="0" w:type="auto"/>
                  <w:tcMar>
                    <w:top w:w="30" w:type="dxa"/>
                    <w:left w:w="0" w:type="dxa"/>
                    <w:bottom w:w="30" w:type="dxa"/>
                    <w:right w:w="0" w:type="dxa"/>
                  </w:tcMar>
                </w:tcPr>
                <w:p w14:paraId="65C6F30B"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C66D91F" w14:textId="77777777" w:rsidR="00330254" w:rsidRDefault="00F12305">
                  <w:r>
                    <w:rPr>
                      <w:rFonts w:ascii="Times New Roman" w:eastAsia="Times New Roman" w:hAnsi="Times New Roman" w:cs="Times New Roman"/>
                      <w:color w:val="000000"/>
                      <w:sz w:val="22"/>
                      <w:szCs w:val="22"/>
                    </w:rPr>
                    <w:t>INFO.SCHW.14.3 - LO: 1-3</w:t>
                  </w:r>
                </w:p>
              </w:tc>
            </w:tr>
            <w:tr w:rsidR="00330254" w14:paraId="514A0371" w14:textId="77777777">
              <w:tc>
                <w:tcPr>
                  <w:tcW w:w="0" w:type="auto"/>
                  <w:tcMar>
                    <w:top w:w="30" w:type="dxa"/>
                    <w:left w:w="0" w:type="dxa"/>
                    <w:bottom w:w="30" w:type="dxa"/>
                    <w:right w:w="0" w:type="dxa"/>
                  </w:tcMar>
                </w:tcPr>
                <w:p w14:paraId="2619963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EA4BF41"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21AB5833" w14:textId="77777777">
              <w:tc>
                <w:tcPr>
                  <w:tcW w:w="0" w:type="auto"/>
                  <w:tcMar>
                    <w:top w:w="30" w:type="dxa"/>
                    <w:left w:w="0" w:type="dxa"/>
                    <w:bottom w:w="30" w:type="dxa"/>
                    <w:right w:w="0" w:type="dxa"/>
                  </w:tcMar>
                </w:tcPr>
                <w:p w14:paraId="1F72F64C"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85F78D6"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7788D01B" w14:textId="77777777">
              <w:tc>
                <w:tcPr>
                  <w:tcW w:w="0" w:type="auto"/>
                  <w:tcMar>
                    <w:top w:w="30" w:type="dxa"/>
                    <w:left w:w="0" w:type="dxa"/>
                    <w:bottom w:w="30" w:type="dxa"/>
                    <w:right w:w="0" w:type="dxa"/>
                  </w:tcMar>
                </w:tcPr>
                <w:p w14:paraId="456367AE"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18D5F2C" w14:textId="77777777" w:rsidR="00330254" w:rsidRDefault="00F12305">
                  <w:r>
                    <w:rPr>
                      <w:rFonts w:ascii="Times New Roman" w:eastAsia="Times New Roman" w:hAnsi="Times New Roman" w:cs="Times New Roman"/>
                      <w:color w:val="000000"/>
                      <w:sz w:val="22"/>
                      <w:szCs w:val="22"/>
                    </w:rPr>
                    <w:t>Bloom's: Comprehension</w:t>
                  </w:r>
                </w:p>
              </w:tc>
            </w:tr>
          </w:tbl>
          <w:p w14:paraId="56A493B1" w14:textId="77777777" w:rsidR="00330254" w:rsidRDefault="00330254"/>
        </w:tc>
      </w:tr>
    </w:tbl>
    <w:p w14:paraId="08F6585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E245561" w14:textId="77777777">
        <w:tc>
          <w:tcPr>
            <w:tcW w:w="5000" w:type="pct"/>
            <w:tcMar>
              <w:top w:w="0" w:type="dxa"/>
              <w:left w:w="0" w:type="dxa"/>
              <w:bottom w:w="0" w:type="dxa"/>
              <w:right w:w="0" w:type="dxa"/>
            </w:tcMar>
            <w:vAlign w:val="center"/>
          </w:tcPr>
          <w:p w14:paraId="6DA8D927" w14:textId="77777777" w:rsidR="00330254" w:rsidRDefault="00F12305">
            <w:pPr>
              <w:pStyle w:val="p"/>
              <w:shd w:val="clear" w:color="auto" w:fill="FFFFFF"/>
            </w:pPr>
            <w:r>
              <w:rPr>
                <w:rFonts w:ascii="Times New Roman" w:eastAsia="Times New Roman" w:hAnsi="Times New Roman" w:cs="Times New Roman"/>
                <w:color w:val="000000"/>
                <w:sz w:val="22"/>
                <w:szCs w:val="22"/>
              </w:rPr>
              <w:t>25. Program managers are change agents.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1B509E0F" w14:textId="77777777">
              <w:tc>
                <w:tcPr>
                  <w:tcW w:w="400" w:type="dxa"/>
                  <w:tcMar>
                    <w:top w:w="0" w:type="dxa"/>
                    <w:left w:w="0" w:type="dxa"/>
                    <w:bottom w:w="0" w:type="dxa"/>
                    <w:right w:w="0" w:type="dxa"/>
                  </w:tcMar>
                </w:tcPr>
                <w:p w14:paraId="019F9730" w14:textId="77777777" w:rsidR="00330254" w:rsidRDefault="00F12305">
                  <w:r>
                    <w:rPr>
                      <w:color w:val="000000"/>
                      <w:sz w:val="20"/>
                      <w:szCs w:val="20"/>
                    </w:rPr>
                    <w:t> </w:t>
                  </w:r>
                </w:p>
              </w:tc>
              <w:tc>
                <w:tcPr>
                  <w:tcW w:w="0" w:type="auto"/>
                  <w:tcMar>
                    <w:top w:w="30" w:type="dxa"/>
                    <w:left w:w="0" w:type="dxa"/>
                    <w:bottom w:w="30" w:type="dxa"/>
                    <w:right w:w="0" w:type="dxa"/>
                  </w:tcMar>
                </w:tcPr>
                <w:p w14:paraId="6277B186"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4E25E83" w14:textId="77777777" w:rsidR="00330254" w:rsidRDefault="00F12305">
                  <w:r>
                    <w:rPr>
                      <w:rFonts w:ascii="Times New Roman" w:eastAsia="Times New Roman" w:hAnsi="Times New Roman" w:cs="Times New Roman"/>
                      <w:color w:val="000000"/>
                      <w:sz w:val="22"/>
                      <w:szCs w:val="22"/>
                    </w:rPr>
                    <w:t>True</w:t>
                  </w:r>
                </w:p>
              </w:tc>
            </w:tr>
            <w:tr w:rsidR="00330254" w14:paraId="68957FE5" w14:textId="77777777">
              <w:tc>
                <w:tcPr>
                  <w:tcW w:w="400" w:type="dxa"/>
                  <w:tcMar>
                    <w:top w:w="0" w:type="dxa"/>
                    <w:left w:w="0" w:type="dxa"/>
                    <w:bottom w:w="0" w:type="dxa"/>
                    <w:right w:w="0" w:type="dxa"/>
                  </w:tcMar>
                </w:tcPr>
                <w:p w14:paraId="7ECC7073" w14:textId="77777777" w:rsidR="00330254" w:rsidRDefault="00F12305">
                  <w:r>
                    <w:rPr>
                      <w:color w:val="000000"/>
                      <w:sz w:val="20"/>
                      <w:szCs w:val="20"/>
                    </w:rPr>
                    <w:t> </w:t>
                  </w:r>
                </w:p>
              </w:tc>
              <w:tc>
                <w:tcPr>
                  <w:tcW w:w="0" w:type="auto"/>
                  <w:tcMar>
                    <w:top w:w="30" w:type="dxa"/>
                    <w:left w:w="0" w:type="dxa"/>
                    <w:bottom w:w="30" w:type="dxa"/>
                    <w:right w:w="0" w:type="dxa"/>
                  </w:tcMar>
                </w:tcPr>
                <w:p w14:paraId="0402E52A"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E1E399F" w14:textId="77777777" w:rsidR="00330254" w:rsidRDefault="00F12305">
                  <w:r>
                    <w:rPr>
                      <w:rFonts w:ascii="Times New Roman" w:eastAsia="Times New Roman" w:hAnsi="Times New Roman" w:cs="Times New Roman"/>
                      <w:color w:val="000000"/>
                      <w:sz w:val="22"/>
                      <w:szCs w:val="22"/>
                    </w:rPr>
                    <w:t>False</w:t>
                  </w:r>
                </w:p>
              </w:tc>
            </w:tr>
          </w:tbl>
          <w:p w14:paraId="4A586D33"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5377561B" w14:textId="77777777">
              <w:tc>
                <w:tcPr>
                  <w:tcW w:w="0" w:type="auto"/>
                  <w:tcMar>
                    <w:top w:w="30" w:type="dxa"/>
                    <w:left w:w="0" w:type="dxa"/>
                    <w:bottom w:w="30" w:type="dxa"/>
                    <w:right w:w="0" w:type="dxa"/>
                  </w:tcMar>
                </w:tcPr>
                <w:p w14:paraId="3D6224C7" w14:textId="77777777" w:rsidR="00330254" w:rsidRDefault="00F12305">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7929CBAB" w14:textId="77777777" w:rsidR="00330254" w:rsidRDefault="00F12305">
                  <w:r>
                    <w:rPr>
                      <w:rFonts w:ascii="Times New Roman" w:eastAsia="Times New Roman" w:hAnsi="Times New Roman" w:cs="Times New Roman"/>
                      <w:color w:val="000000"/>
                      <w:sz w:val="22"/>
                      <w:szCs w:val="22"/>
                    </w:rPr>
                    <w:t>True</w:t>
                  </w:r>
                </w:p>
              </w:tc>
            </w:tr>
            <w:tr w:rsidR="00330254" w14:paraId="19B96749" w14:textId="77777777">
              <w:tc>
                <w:tcPr>
                  <w:tcW w:w="0" w:type="auto"/>
                  <w:tcMar>
                    <w:top w:w="30" w:type="dxa"/>
                    <w:left w:w="0" w:type="dxa"/>
                    <w:bottom w:w="30" w:type="dxa"/>
                    <w:right w:w="0" w:type="dxa"/>
                  </w:tcMar>
                </w:tcPr>
                <w:p w14:paraId="242F34BC"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206CB7E" w14:textId="77777777" w:rsidR="00330254" w:rsidRDefault="00F12305">
                  <w:pPr>
                    <w:pStyle w:val="p"/>
                  </w:pPr>
                  <w:r>
                    <w:rPr>
                      <w:rFonts w:ascii="Times New Roman" w:eastAsia="Times New Roman" w:hAnsi="Times New Roman" w:cs="Times New Roman"/>
                      <w:color w:val="000000"/>
                      <w:sz w:val="22"/>
                      <w:szCs w:val="22"/>
                    </w:rPr>
                    <w:t>Feedback: Program managers are responsible for more than the delivery of project results. They are change agents responsible for the success of products and processes developed by these projects.</w:t>
                  </w:r>
                </w:p>
              </w:tc>
            </w:tr>
            <w:tr w:rsidR="00330254" w14:paraId="5715746D" w14:textId="77777777">
              <w:tc>
                <w:tcPr>
                  <w:tcW w:w="0" w:type="auto"/>
                  <w:tcMar>
                    <w:top w:w="30" w:type="dxa"/>
                    <w:left w:w="0" w:type="dxa"/>
                    <w:bottom w:w="30" w:type="dxa"/>
                    <w:right w:w="0" w:type="dxa"/>
                  </w:tcMar>
                </w:tcPr>
                <w:p w14:paraId="78BC0C1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128035A" w14:textId="77777777" w:rsidR="00330254" w:rsidRDefault="00F12305">
                  <w:r>
                    <w:rPr>
                      <w:rFonts w:ascii="Times New Roman" w:eastAsia="Times New Roman" w:hAnsi="Times New Roman" w:cs="Times New Roman"/>
                      <w:color w:val="000000"/>
                      <w:sz w:val="22"/>
                      <w:szCs w:val="22"/>
                    </w:rPr>
                    <w:t>1</w:t>
                  </w:r>
                </w:p>
              </w:tc>
            </w:tr>
            <w:tr w:rsidR="00330254" w14:paraId="2A833A02" w14:textId="77777777">
              <w:tc>
                <w:tcPr>
                  <w:tcW w:w="0" w:type="auto"/>
                  <w:tcMar>
                    <w:top w:w="30" w:type="dxa"/>
                    <w:left w:w="0" w:type="dxa"/>
                    <w:bottom w:w="30" w:type="dxa"/>
                    <w:right w:w="0" w:type="dxa"/>
                  </w:tcMar>
                </w:tcPr>
                <w:p w14:paraId="6D20668A"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F0AC062" w14:textId="77777777" w:rsidR="00330254" w:rsidRDefault="00F12305">
                  <w:r>
                    <w:rPr>
                      <w:rFonts w:ascii="Times New Roman" w:eastAsia="Times New Roman" w:hAnsi="Times New Roman" w:cs="Times New Roman"/>
                      <w:color w:val="000000"/>
                      <w:sz w:val="22"/>
                      <w:szCs w:val="22"/>
                    </w:rPr>
                    <w:t>Difficulty: Moderate</w:t>
                  </w:r>
                </w:p>
              </w:tc>
            </w:tr>
            <w:tr w:rsidR="00330254" w14:paraId="68D86909" w14:textId="77777777">
              <w:tc>
                <w:tcPr>
                  <w:tcW w:w="0" w:type="auto"/>
                  <w:tcMar>
                    <w:top w:w="30" w:type="dxa"/>
                    <w:left w:w="0" w:type="dxa"/>
                    <w:bottom w:w="30" w:type="dxa"/>
                    <w:right w:w="0" w:type="dxa"/>
                  </w:tcMar>
                </w:tcPr>
                <w:p w14:paraId="0755205E"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7C76E1E" w14:textId="77777777" w:rsidR="00330254" w:rsidRDefault="00F12305">
                  <w:r>
                    <w:rPr>
                      <w:rFonts w:ascii="Times New Roman" w:eastAsia="Times New Roman" w:hAnsi="Times New Roman" w:cs="Times New Roman"/>
                      <w:color w:val="000000"/>
                      <w:sz w:val="22"/>
                      <w:szCs w:val="22"/>
                    </w:rPr>
                    <w:t>p.18</w:t>
                  </w:r>
                </w:p>
              </w:tc>
            </w:tr>
            <w:tr w:rsidR="00330254" w14:paraId="27536477" w14:textId="77777777">
              <w:tc>
                <w:tcPr>
                  <w:tcW w:w="0" w:type="auto"/>
                  <w:tcMar>
                    <w:top w:w="30" w:type="dxa"/>
                    <w:left w:w="0" w:type="dxa"/>
                    <w:bottom w:w="30" w:type="dxa"/>
                    <w:right w:w="0" w:type="dxa"/>
                  </w:tcMar>
                </w:tcPr>
                <w:p w14:paraId="51426CF0"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C5A17E3" w14:textId="77777777" w:rsidR="00330254" w:rsidRDefault="00F12305">
                  <w:r>
                    <w:rPr>
                      <w:rFonts w:ascii="Times New Roman" w:eastAsia="Times New Roman" w:hAnsi="Times New Roman" w:cs="Times New Roman"/>
                      <w:color w:val="000000"/>
                      <w:sz w:val="22"/>
                      <w:szCs w:val="22"/>
                    </w:rPr>
                    <w:t>INFO.SCHW.14.4 - LO: 1-4</w:t>
                  </w:r>
                </w:p>
              </w:tc>
            </w:tr>
            <w:tr w:rsidR="00330254" w14:paraId="5CD728CE" w14:textId="77777777">
              <w:tc>
                <w:tcPr>
                  <w:tcW w:w="0" w:type="auto"/>
                  <w:tcMar>
                    <w:top w:w="30" w:type="dxa"/>
                    <w:left w:w="0" w:type="dxa"/>
                    <w:bottom w:w="30" w:type="dxa"/>
                    <w:right w:w="0" w:type="dxa"/>
                  </w:tcMar>
                </w:tcPr>
                <w:p w14:paraId="4541EC97"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D1E4203"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461F9CBD" w14:textId="77777777">
              <w:tc>
                <w:tcPr>
                  <w:tcW w:w="0" w:type="auto"/>
                  <w:tcMar>
                    <w:top w:w="30" w:type="dxa"/>
                    <w:left w:w="0" w:type="dxa"/>
                    <w:bottom w:w="30" w:type="dxa"/>
                    <w:right w:w="0" w:type="dxa"/>
                  </w:tcMar>
                </w:tcPr>
                <w:p w14:paraId="45455E1F"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138ABB3" w14:textId="77777777" w:rsidR="00330254" w:rsidRDefault="00F12305">
                  <w:r>
                    <w:rPr>
                      <w:rFonts w:ascii="Times New Roman" w:eastAsia="Times New Roman" w:hAnsi="Times New Roman" w:cs="Times New Roman"/>
                      <w:color w:val="000000"/>
                      <w:sz w:val="22"/>
                      <w:szCs w:val="22"/>
                    </w:rPr>
                    <w:t>Program and Project Portfolio Management</w:t>
                  </w:r>
                </w:p>
              </w:tc>
            </w:tr>
            <w:tr w:rsidR="00330254" w14:paraId="618A9765" w14:textId="77777777">
              <w:tc>
                <w:tcPr>
                  <w:tcW w:w="0" w:type="auto"/>
                  <w:tcMar>
                    <w:top w:w="30" w:type="dxa"/>
                    <w:left w:w="0" w:type="dxa"/>
                    <w:bottom w:w="30" w:type="dxa"/>
                    <w:right w:w="0" w:type="dxa"/>
                  </w:tcMar>
                </w:tcPr>
                <w:p w14:paraId="45CCC6A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BEE56F3" w14:textId="77777777" w:rsidR="00330254" w:rsidRDefault="00F12305">
                  <w:r>
                    <w:rPr>
                      <w:rFonts w:ascii="Times New Roman" w:eastAsia="Times New Roman" w:hAnsi="Times New Roman" w:cs="Times New Roman"/>
                      <w:color w:val="000000"/>
                      <w:sz w:val="22"/>
                      <w:szCs w:val="22"/>
                    </w:rPr>
                    <w:t>Bloom's: Comprehension</w:t>
                  </w:r>
                </w:p>
              </w:tc>
            </w:tr>
          </w:tbl>
          <w:p w14:paraId="1CDEE5D8" w14:textId="77777777" w:rsidR="00330254" w:rsidRDefault="00330254"/>
        </w:tc>
      </w:tr>
    </w:tbl>
    <w:p w14:paraId="42EC2FC6"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D5EF9CB" w14:textId="77777777">
        <w:tc>
          <w:tcPr>
            <w:tcW w:w="5000" w:type="pct"/>
            <w:tcMar>
              <w:top w:w="0" w:type="dxa"/>
              <w:left w:w="0" w:type="dxa"/>
              <w:bottom w:w="0" w:type="dxa"/>
              <w:right w:w="0" w:type="dxa"/>
            </w:tcMar>
            <w:vAlign w:val="center"/>
          </w:tcPr>
          <w:p w14:paraId="79F187FB" w14:textId="77777777" w:rsidR="00330254" w:rsidRDefault="00F12305">
            <w:pPr>
              <w:pStyle w:val="p"/>
              <w:shd w:val="clear" w:color="auto" w:fill="FFFFFF"/>
            </w:pPr>
            <w:r>
              <w:rPr>
                <w:rFonts w:ascii="Times New Roman" w:eastAsia="Times New Roman" w:hAnsi="Times New Roman" w:cs="Times New Roman"/>
                <w:color w:val="000000"/>
                <w:sz w:val="22"/>
                <w:szCs w:val="22"/>
              </w:rPr>
              <w:t>26. Effective program managers recognize that managing a project is much more complex than managing a program.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5F9ABA7" w14:textId="77777777">
              <w:tc>
                <w:tcPr>
                  <w:tcW w:w="400" w:type="dxa"/>
                  <w:tcMar>
                    <w:top w:w="0" w:type="dxa"/>
                    <w:left w:w="0" w:type="dxa"/>
                    <w:bottom w:w="0" w:type="dxa"/>
                    <w:right w:w="0" w:type="dxa"/>
                  </w:tcMar>
                </w:tcPr>
                <w:p w14:paraId="41FAAC35" w14:textId="77777777" w:rsidR="00330254" w:rsidRDefault="00F12305">
                  <w:r>
                    <w:rPr>
                      <w:color w:val="000000"/>
                      <w:sz w:val="20"/>
                      <w:szCs w:val="20"/>
                    </w:rPr>
                    <w:t> </w:t>
                  </w:r>
                </w:p>
              </w:tc>
              <w:tc>
                <w:tcPr>
                  <w:tcW w:w="0" w:type="auto"/>
                  <w:tcMar>
                    <w:top w:w="30" w:type="dxa"/>
                    <w:left w:w="0" w:type="dxa"/>
                    <w:bottom w:w="30" w:type="dxa"/>
                    <w:right w:w="0" w:type="dxa"/>
                  </w:tcMar>
                </w:tcPr>
                <w:p w14:paraId="48AD4931"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ADDB1C5" w14:textId="77777777" w:rsidR="00330254" w:rsidRDefault="00F12305">
                  <w:r>
                    <w:rPr>
                      <w:rFonts w:ascii="Times New Roman" w:eastAsia="Times New Roman" w:hAnsi="Times New Roman" w:cs="Times New Roman"/>
                      <w:color w:val="000000"/>
                      <w:sz w:val="22"/>
                      <w:szCs w:val="22"/>
                    </w:rPr>
                    <w:t>True</w:t>
                  </w:r>
                </w:p>
              </w:tc>
            </w:tr>
            <w:tr w:rsidR="00330254" w14:paraId="143F7DEB" w14:textId="77777777">
              <w:tc>
                <w:tcPr>
                  <w:tcW w:w="400" w:type="dxa"/>
                  <w:tcMar>
                    <w:top w:w="0" w:type="dxa"/>
                    <w:left w:w="0" w:type="dxa"/>
                    <w:bottom w:w="0" w:type="dxa"/>
                    <w:right w:w="0" w:type="dxa"/>
                  </w:tcMar>
                </w:tcPr>
                <w:p w14:paraId="363B24BF" w14:textId="77777777" w:rsidR="00330254" w:rsidRDefault="00F12305">
                  <w:r>
                    <w:rPr>
                      <w:color w:val="000000"/>
                      <w:sz w:val="20"/>
                      <w:szCs w:val="20"/>
                    </w:rPr>
                    <w:t> </w:t>
                  </w:r>
                </w:p>
              </w:tc>
              <w:tc>
                <w:tcPr>
                  <w:tcW w:w="0" w:type="auto"/>
                  <w:tcMar>
                    <w:top w:w="30" w:type="dxa"/>
                    <w:left w:w="0" w:type="dxa"/>
                    <w:bottom w:w="30" w:type="dxa"/>
                    <w:right w:w="0" w:type="dxa"/>
                  </w:tcMar>
                </w:tcPr>
                <w:p w14:paraId="15FD8FA0"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B7BB79B" w14:textId="77777777" w:rsidR="00330254" w:rsidRDefault="00F12305">
                  <w:r>
                    <w:rPr>
                      <w:rFonts w:ascii="Times New Roman" w:eastAsia="Times New Roman" w:hAnsi="Times New Roman" w:cs="Times New Roman"/>
                      <w:color w:val="000000"/>
                      <w:sz w:val="22"/>
                      <w:szCs w:val="22"/>
                    </w:rPr>
                    <w:t>False</w:t>
                  </w:r>
                </w:p>
              </w:tc>
            </w:tr>
          </w:tbl>
          <w:p w14:paraId="62CE5438"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4E0EF7DA" w14:textId="77777777">
              <w:tc>
                <w:tcPr>
                  <w:tcW w:w="0" w:type="auto"/>
                  <w:tcMar>
                    <w:top w:w="30" w:type="dxa"/>
                    <w:left w:w="0" w:type="dxa"/>
                    <w:bottom w:w="30" w:type="dxa"/>
                    <w:right w:w="0" w:type="dxa"/>
                  </w:tcMar>
                </w:tcPr>
                <w:p w14:paraId="2081DCDC"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102A8B5" w14:textId="77777777" w:rsidR="00330254" w:rsidRDefault="00F12305">
                  <w:r>
                    <w:rPr>
                      <w:rFonts w:ascii="Times New Roman" w:eastAsia="Times New Roman" w:hAnsi="Times New Roman" w:cs="Times New Roman"/>
                      <w:color w:val="000000"/>
                      <w:sz w:val="22"/>
                      <w:szCs w:val="22"/>
                    </w:rPr>
                    <w:t>False</w:t>
                  </w:r>
                </w:p>
              </w:tc>
            </w:tr>
            <w:tr w:rsidR="00330254" w14:paraId="593E4935" w14:textId="77777777">
              <w:tc>
                <w:tcPr>
                  <w:tcW w:w="0" w:type="auto"/>
                  <w:tcMar>
                    <w:top w:w="30" w:type="dxa"/>
                    <w:left w:w="0" w:type="dxa"/>
                    <w:bottom w:w="30" w:type="dxa"/>
                    <w:right w:w="0" w:type="dxa"/>
                  </w:tcMar>
                </w:tcPr>
                <w:p w14:paraId="2F4746B4"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C703F6E" w14:textId="77777777" w:rsidR="00330254" w:rsidRDefault="00F12305">
                  <w:pPr>
                    <w:pStyle w:val="p"/>
                  </w:pPr>
                  <w:r>
                    <w:rPr>
                      <w:rFonts w:ascii="Times New Roman" w:eastAsia="Times New Roman" w:hAnsi="Times New Roman" w:cs="Times New Roman"/>
                      <w:color w:val="000000"/>
                      <w:sz w:val="22"/>
                      <w:szCs w:val="22"/>
                    </w:rPr>
                    <w:t xml:space="preserve">Feedback: Effective program managers recognize that managing a program is much more </w:t>
                  </w:r>
                  <w:r>
                    <w:rPr>
                      <w:rFonts w:ascii="Times New Roman" w:eastAsia="Times New Roman" w:hAnsi="Times New Roman" w:cs="Times New Roman"/>
                      <w:color w:val="000000"/>
                      <w:sz w:val="22"/>
                      <w:szCs w:val="22"/>
                    </w:rPr>
                    <w:t>complex than managing a single project.</w:t>
                  </w:r>
                </w:p>
              </w:tc>
            </w:tr>
            <w:tr w:rsidR="00330254" w14:paraId="70041C02" w14:textId="77777777">
              <w:tc>
                <w:tcPr>
                  <w:tcW w:w="0" w:type="auto"/>
                  <w:tcMar>
                    <w:top w:w="30" w:type="dxa"/>
                    <w:left w:w="0" w:type="dxa"/>
                    <w:bottom w:w="30" w:type="dxa"/>
                    <w:right w:w="0" w:type="dxa"/>
                  </w:tcMar>
                </w:tcPr>
                <w:p w14:paraId="458B65D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FCE14E4" w14:textId="77777777" w:rsidR="00330254" w:rsidRDefault="00F12305">
                  <w:r>
                    <w:rPr>
                      <w:rFonts w:ascii="Times New Roman" w:eastAsia="Times New Roman" w:hAnsi="Times New Roman" w:cs="Times New Roman"/>
                      <w:color w:val="000000"/>
                      <w:sz w:val="22"/>
                      <w:szCs w:val="22"/>
                    </w:rPr>
                    <w:t>1</w:t>
                  </w:r>
                </w:p>
              </w:tc>
            </w:tr>
            <w:tr w:rsidR="00330254" w14:paraId="1A5445D6" w14:textId="77777777">
              <w:tc>
                <w:tcPr>
                  <w:tcW w:w="0" w:type="auto"/>
                  <w:tcMar>
                    <w:top w:w="30" w:type="dxa"/>
                    <w:left w:w="0" w:type="dxa"/>
                    <w:bottom w:w="30" w:type="dxa"/>
                    <w:right w:w="0" w:type="dxa"/>
                  </w:tcMar>
                </w:tcPr>
                <w:p w14:paraId="68B366DE"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57E5373" w14:textId="77777777" w:rsidR="00330254" w:rsidRDefault="00F12305">
                  <w:r>
                    <w:rPr>
                      <w:rFonts w:ascii="Times New Roman" w:eastAsia="Times New Roman" w:hAnsi="Times New Roman" w:cs="Times New Roman"/>
                      <w:color w:val="000000"/>
                      <w:sz w:val="22"/>
                      <w:szCs w:val="22"/>
                    </w:rPr>
                    <w:t>Difficulty: Moderate</w:t>
                  </w:r>
                </w:p>
              </w:tc>
            </w:tr>
            <w:tr w:rsidR="00330254" w14:paraId="1D1263A1" w14:textId="77777777">
              <w:tc>
                <w:tcPr>
                  <w:tcW w:w="0" w:type="auto"/>
                  <w:tcMar>
                    <w:top w:w="30" w:type="dxa"/>
                    <w:left w:w="0" w:type="dxa"/>
                    <w:bottom w:w="30" w:type="dxa"/>
                    <w:right w:w="0" w:type="dxa"/>
                  </w:tcMar>
                </w:tcPr>
                <w:p w14:paraId="2E07DB2A"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E6FAB7A" w14:textId="77777777" w:rsidR="00330254" w:rsidRDefault="00F12305">
                  <w:r>
                    <w:rPr>
                      <w:rFonts w:ascii="Times New Roman" w:eastAsia="Times New Roman" w:hAnsi="Times New Roman" w:cs="Times New Roman"/>
                      <w:color w:val="000000"/>
                      <w:sz w:val="22"/>
                      <w:szCs w:val="22"/>
                    </w:rPr>
                    <w:t>p.18</w:t>
                  </w:r>
                </w:p>
              </w:tc>
            </w:tr>
            <w:tr w:rsidR="00330254" w14:paraId="26A21091" w14:textId="77777777">
              <w:tc>
                <w:tcPr>
                  <w:tcW w:w="0" w:type="auto"/>
                  <w:tcMar>
                    <w:top w:w="30" w:type="dxa"/>
                    <w:left w:w="0" w:type="dxa"/>
                    <w:bottom w:w="30" w:type="dxa"/>
                    <w:right w:w="0" w:type="dxa"/>
                  </w:tcMar>
                </w:tcPr>
                <w:p w14:paraId="6584D826"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46520A4" w14:textId="77777777" w:rsidR="00330254" w:rsidRDefault="00F12305">
                  <w:r>
                    <w:rPr>
                      <w:rFonts w:ascii="Times New Roman" w:eastAsia="Times New Roman" w:hAnsi="Times New Roman" w:cs="Times New Roman"/>
                      <w:color w:val="000000"/>
                      <w:sz w:val="22"/>
                      <w:szCs w:val="22"/>
                    </w:rPr>
                    <w:t>INFO.SCHW.14.4 - LO: 1-4</w:t>
                  </w:r>
                </w:p>
              </w:tc>
            </w:tr>
            <w:tr w:rsidR="00330254" w14:paraId="4F893F35" w14:textId="77777777">
              <w:tc>
                <w:tcPr>
                  <w:tcW w:w="0" w:type="auto"/>
                  <w:tcMar>
                    <w:top w:w="30" w:type="dxa"/>
                    <w:left w:w="0" w:type="dxa"/>
                    <w:bottom w:w="30" w:type="dxa"/>
                    <w:right w:w="0" w:type="dxa"/>
                  </w:tcMar>
                </w:tcPr>
                <w:p w14:paraId="32624E1D"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05B744C"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CB3B55B" w14:textId="77777777">
              <w:tc>
                <w:tcPr>
                  <w:tcW w:w="0" w:type="auto"/>
                  <w:tcMar>
                    <w:top w:w="30" w:type="dxa"/>
                    <w:left w:w="0" w:type="dxa"/>
                    <w:bottom w:w="30" w:type="dxa"/>
                    <w:right w:w="0" w:type="dxa"/>
                  </w:tcMar>
                </w:tcPr>
                <w:p w14:paraId="5F4AA58D"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DBDFD85" w14:textId="77777777" w:rsidR="00330254" w:rsidRDefault="00F12305">
                  <w:r>
                    <w:rPr>
                      <w:rFonts w:ascii="Times New Roman" w:eastAsia="Times New Roman" w:hAnsi="Times New Roman" w:cs="Times New Roman"/>
                      <w:color w:val="000000"/>
                      <w:sz w:val="22"/>
                      <w:szCs w:val="22"/>
                    </w:rPr>
                    <w:t xml:space="preserve">Program and Project </w:t>
                  </w:r>
                  <w:r>
                    <w:rPr>
                      <w:rFonts w:ascii="Times New Roman" w:eastAsia="Times New Roman" w:hAnsi="Times New Roman" w:cs="Times New Roman"/>
                      <w:color w:val="000000"/>
                      <w:sz w:val="22"/>
                      <w:szCs w:val="22"/>
                    </w:rPr>
                    <w:t>Portfolio Management</w:t>
                  </w:r>
                </w:p>
              </w:tc>
            </w:tr>
            <w:tr w:rsidR="00330254" w14:paraId="14C07CBD" w14:textId="77777777">
              <w:tc>
                <w:tcPr>
                  <w:tcW w:w="0" w:type="auto"/>
                  <w:tcMar>
                    <w:top w:w="30" w:type="dxa"/>
                    <w:left w:w="0" w:type="dxa"/>
                    <w:bottom w:w="30" w:type="dxa"/>
                    <w:right w:w="0" w:type="dxa"/>
                  </w:tcMar>
                </w:tcPr>
                <w:p w14:paraId="654115F5"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CF45729" w14:textId="77777777" w:rsidR="00330254" w:rsidRDefault="00F12305">
                  <w:r>
                    <w:rPr>
                      <w:rFonts w:ascii="Times New Roman" w:eastAsia="Times New Roman" w:hAnsi="Times New Roman" w:cs="Times New Roman"/>
                      <w:color w:val="000000"/>
                      <w:sz w:val="22"/>
                      <w:szCs w:val="22"/>
                    </w:rPr>
                    <w:t>Bloom's: Comprehension</w:t>
                  </w:r>
                </w:p>
              </w:tc>
            </w:tr>
          </w:tbl>
          <w:p w14:paraId="377E2505" w14:textId="77777777" w:rsidR="00330254" w:rsidRDefault="00330254"/>
        </w:tc>
      </w:tr>
    </w:tbl>
    <w:p w14:paraId="3FA1DDCD"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3B5EB73" w14:textId="77777777">
        <w:tc>
          <w:tcPr>
            <w:tcW w:w="5000" w:type="pct"/>
            <w:tcMar>
              <w:top w:w="0" w:type="dxa"/>
              <w:left w:w="0" w:type="dxa"/>
              <w:bottom w:w="0" w:type="dxa"/>
              <w:right w:w="0" w:type="dxa"/>
            </w:tcMar>
            <w:vAlign w:val="center"/>
          </w:tcPr>
          <w:p w14:paraId="3FC6E175" w14:textId="77777777" w:rsidR="00330254" w:rsidRDefault="00F12305">
            <w:pPr>
              <w:pStyle w:val="p"/>
              <w:shd w:val="clear" w:color="auto" w:fill="FFFFFF"/>
            </w:pPr>
            <w:r>
              <w:rPr>
                <w:rFonts w:ascii="Times New Roman" w:eastAsia="Times New Roman" w:hAnsi="Times New Roman" w:cs="Times New Roman"/>
                <w:color w:val="000000"/>
                <w:sz w:val="22"/>
                <w:szCs w:val="22"/>
              </w:rPr>
              <w:t>27. Individual projects always address strategic goals whereas portfolio management addresses tactical goals.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656F8744" w14:textId="77777777">
              <w:tc>
                <w:tcPr>
                  <w:tcW w:w="400" w:type="dxa"/>
                  <w:tcMar>
                    <w:top w:w="0" w:type="dxa"/>
                    <w:left w:w="0" w:type="dxa"/>
                    <w:bottom w:w="0" w:type="dxa"/>
                    <w:right w:w="0" w:type="dxa"/>
                  </w:tcMar>
                </w:tcPr>
                <w:p w14:paraId="4BC41321" w14:textId="77777777" w:rsidR="00330254" w:rsidRDefault="00F12305">
                  <w:r>
                    <w:rPr>
                      <w:color w:val="000000"/>
                      <w:sz w:val="20"/>
                      <w:szCs w:val="20"/>
                    </w:rPr>
                    <w:t> </w:t>
                  </w:r>
                </w:p>
              </w:tc>
              <w:tc>
                <w:tcPr>
                  <w:tcW w:w="0" w:type="auto"/>
                  <w:tcMar>
                    <w:top w:w="30" w:type="dxa"/>
                    <w:left w:w="0" w:type="dxa"/>
                    <w:bottom w:w="30" w:type="dxa"/>
                    <w:right w:w="0" w:type="dxa"/>
                  </w:tcMar>
                </w:tcPr>
                <w:p w14:paraId="3C1EB9B9"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1C7B4CB" w14:textId="77777777" w:rsidR="00330254" w:rsidRDefault="00F12305">
                  <w:r>
                    <w:rPr>
                      <w:rFonts w:ascii="Times New Roman" w:eastAsia="Times New Roman" w:hAnsi="Times New Roman" w:cs="Times New Roman"/>
                      <w:color w:val="000000"/>
                      <w:sz w:val="22"/>
                      <w:szCs w:val="22"/>
                    </w:rPr>
                    <w:t>True</w:t>
                  </w:r>
                </w:p>
              </w:tc>
            </w:tr>
            <w:tr w:rsidR="00330254" w14:paraId="4E28E098" w14:textId="77777777">
              <w:tc>
                <w:tcPr>
                  <w:tcW w:w="400" w:type="dxa"/>
                  <w:tcMar>
                    <w:top w:w="0" w:type="dxa"/>
                    <w:left w:w="0" w:type="dxa"/>
                    <w:bottom w:w="0" w:type="dxa"/>
                    <w:right w:w="0" w:type="dxa"/>
                  </w:tcMar>
                </w:tcPr>
                <w:p w14:paraId="02A52C67" w14:textId="77777777" w:rsidR="00330254" w:rsidRDefault="00F12305">
                  <w:r>
                    <w:rPr>
                      <w:color w:val="000000"/>
                      <w:sz w:val="20"/>
                      <w:szCs w:val="20"/>
                    </w:rPr>
                    <w:t> </w:t>
                  </w:r>
                </w:p>
              </w:tc>
              <w:tc>
                <w:tcPr>
                  <w:tcW w:w="0" w:type="auto"/>
                  <w:tcMar>
                    <w:top w:w="30" w:type="dxa"/>
                    <w:left w:w="0" w:type="dxa"/>
                    <w:bottom w:w="30" w:type="dxa"/>
                    <w:right w:w="0" w:type="dxa"/>
                  </w:tcMar>
                </w:tcPr>
                <w:p w14:paraId="15A516BB"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965B6F5" w14:textId="77777777" w:rsidR="00330254" w:rsidRDefault="00F12305">
                  <w:r>
                    <w:rPr>
                      <w:rFonts w:ascii="Times New Roman" w:eastAsia="Times New Roman" w:hAnsi="Times New Roman" w:cs="Times New Roman"/>
                      <w:color w:val="000000"/>
                      <w:sz w:val="22"/>
                      <w:szCs w:val="22"/>
                    </w:rPr>
                    <w:t>False</w:t>
                  </w:r>
                </w:p>
              </w:tc>
            </w:tr>
          </w:tbl>
          <w:p w14:paraId="113D105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95EE256" w14:textId="77777777">
              <w:tc>
                <w:tcPr>
                  <w:tcW w:w="0" w:type="auto"/>
                  <w:tcMar>
                    <w:top w:w="30" w:type="dxa"/>
                    <w:left w:w="0" w:type="dxa"/>
                    <w:bottom w:w="30" w:type="dxa"/>
                    <w:right w:w="0" w:type="dxa"/>
                  </w:tcMar>
                </w:tcPr>
                <w:p w14:paraId="6EA8D3BC"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DCFD658" w14:textId="77777777" w:rsidR="00330254" w:rsidRDefault="00F12305">
                  <w:r>
                    <w:rPr>
                      <w:rFonts w:ascii="Times New Roman" w:eastAsia="Times New Roman" w:hAnsi="Times New Roman" w:cs="Times New Roman"/>
                      <w:color w:val="000000"/>
                      <w:sz w:val="22"/>
                      <w:szCs w:val="22"/>
                    </w:rPr>
                    <w:t>False</w:t>
                  </w:r>
                </w:p>
              </w:tc>
            </w:tr>
            <w:tr w:rsidR="00330254" w14:paraId="0444C26D" w14:textId="77777777">
              <w:tc>
                <w:tcPr>
                  <w:tcW w:w="0" w:type="auto"/>
                  <w:tcMar>
                    <w:top w:w="30" w:type="dxa"/>
                    <w:left w:w="0" w:type="dxa"/>
                    <w:bottom w:w="30" w:type="dxa"/>
                    <w:right w:w="0" w:type="dxa"/>
                  </w:tcMar>
                </w:tcPr>
                <w:p w14:paraId="181DB418"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692AEB2" w14:textId="77777777" w:rsidR="00330254" w:rsidRDefault="00F12305">
                  <w:pPr>
                    <w:pStyle w:val="p"/>
                  </w:pPr>
                  <w:r>
                    <w:rPr>
                      <w:rFonts w:ascii="Times New Roman" w:eastAsia="Times New Roman" w:hAnsi="Times New Roman" w:cs="Times New Roman"/>
                      <w:color w:val="000000"/>
                      <w:sz w:val="22"/>
                      <w:szCs w:val="22"/>
                    </w:rPr>
                    <w:t xml:space="preserve">Feedback: Tactical goals are </w:t>
                  </w:r>
                  <w:r>
                    <w:rPr>
                      <w:rFonts w:ascii="Times New Roman" w:eastAsia="Times New Roman" w:hAnsi="Times New Roman" w:cs="Times New Roman"/>
                      <w:color w:val="000000"/>
                      <w:sz w:val="22"/>
                      <w:szCs w:val="22"/>
                    </w:rPr>
                    <w:t>generally more specific and short-term than strategic goals, which emphasize long-term goals for an organization. Individual projects often address tactical goals, whereas portfolio management addresses strategic goals.</w:t>
                  </w:r>
                </w:p>
              </w:tc>
            </w:tr>
            <w:tr w:rsidR="00330254" w14:paraId="0DA97224" w14:textId="77777777">
              <w:tc>
                <w:tcPr>
                  <w:tcW w:w="0" w:type="auto"/>
                  <w:tcMar>
                    <w:top w:w="30" w:type="dxa"/>
                    <w:left w:w="0" w:type="dxa"/>
                    <w:bottom w:w="30" w:type="dxa"/>
                    <w:right w:w="0" w:type="dxa"/>
                  </w:tcMar>
                </w:tcPr>
                <w:p w14:paraId="5CE38851"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FF17886" w14:textId="77777777" w:rsidR="00330254" w:rsidRDefault="00F12305">
                  <w:r>
                    <w:rPr>
                      <w:rFonts w:ascii="Times New Roman" w:eastAsia="Times New Roman" w:hAnsi="Times New Roman" w:cs="Times New Roman"/>
                      <w:color w:val="000000"/>
                      <w:sz w:val="22"/>
                      <w:szCs w:val="22"/>
                    </w:rPr>
                    <w:t>1</w:t>
                  </w:r>
                </w:p>
              </w:tc>
            </w:tr>
            <w:tr w:rsidR="00330254" w14:paraId="261E8D0C" w14:textId="77777777">
              <w:tc>
                <w:tcPr>
                  <w:tcW w:w="0" w:type="auto"/>
                  <w:tcMar>
                    <w:top w:w="30" w:type="dxa"/>
                    <w:left w:w="0" w:type="dxa"/>
                    <w:bottom w:w="30" w:type="dxa"/>
                    <w:right w:w="0" w:type="dxa"/>
                  </w:tcMar>
                </w:tcPr>
                <w:p w14:paraId="388C912A"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3A9DA0B" w14:textId="77777777" w:rsidR="00330254" w:rsidRDefault="00F12305">
                  <w:r>
                    <w:rPr>
                      <w:rFonts w:ascii="Times New Roman" w:eastAsia="Times New Roman" w:hAnsi="Times New Roman" w:cs="Times New Roman"/>
                      <w:color w:val="000000"/>
                      <w:sz w:val="22"/>
                      <w:szCs w:val="22"/>
                    </w:rPr>
                    <w:t>Difficulty: Moderate</w:t>
                  </w:r>
                </w:p>
              </w:tc>
            </w:tr>
            <w:tr w:rsidR="00330254" w14:paraId="57BA115F" w14:textId="77777777">
              <w:tc>
                <w:tcPr>
                  <w:tcW w:w="0" w:type="auto"/>
                  <w:tcMar>
                    <w:top w:w="30" w:type="dxa"/>
                    <w:left w:w="0" w:type="dxa"/>
                    <w:bottom w:w="30" w:type="dxa"/>
                    <w:right w:w="0" w:type="dxa"/>
                  </w:tcMar>
                </w:tcPr>
                <w:p w14:paraId="7D15CFE9"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8D61395" w14:textId="77777777" w:rsidR="00330254" w:rsidRDefault="00F12305">
                  <w:r>
                    <w:rPr>
                      <w:rFonts w:ascii="Times New Roman" w:eastAsia="Times New Roman" w:hAnsi="Times New Roman" w:cs="Times New Roman"/>
                      <w:color w:val="000000"/>
                      <w:sz w:val="22"/>
                      <w:szCs w:val="22"/>
                    </w:rPr>
                    <w:t>p.19</w:t>
                  </w:r>
                </w:p>
              </w:tc>
            </w:tr>
            <w:tr w:rsidR="00330254" w14:paraId="374A5AB6" w14:textId="77777777">
              <w:tc>
                <w:tcPr>
                  <w:tcW w:w="0" w:type="auto"/>
                  <w:tcMar>
                    <w:top w:w="30" w:type="dxa"/>
                    <w:left w:w="0" w:type="dxa"/>
                    <w:bottom w:w="30" w:type="dxa"/>
                    <w:right w:w="0" w:type="dxa"/>
                  </w:tcMar>
                </w:tcPr>
                <w:p w14:paraId="183945FA"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83E40D7" w14:textId="77777777" w:rsidR="00330254" w:rsidRDefault="00F12305">
                  <w:r>
                    <w:rPr>
                      <w:rFonts w:ascii="Times New Roman" w:eastAsia="Times New Roman" w:hAnsi="Times New Roman" w:cs="Times New Roman"/>
                      <w:color w:val="000000"/>
                      <w:sz w:val="22"/>
                      <w:szCs w:val="22"/>
                    </w:rPr>
                    <w:t>INFO.SCHW.14.4 - LO: 1-4</w:t>
                  </w:r>
                </w:p>
              </w:tc>
            </w:tr>
            <w:tr w:rsidR="00330254" w14:paraId="5EFC8D0C" w14:textId="77777777">
              <w:tc>
                <w:tcPr>
                  <w:tcW w:w="0" w:type="auto"/>
                  <w:tcMar>
                    <w:top w:w="30" w:type="dxa"/>
                    <w:left w:w="0" w:type="dxa"/>
                    <w:bottom w:w="30" w:type="dxa"/>
                    <w:right w:w="0" w:type="dxa"/>
                  </w:tcMar>
                </w:tcPr>
                <w:p w14:paraId="3A86D375"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16AF316"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1FDF7AF4" w14:textId="77777777">
              <w:tc>
                <w:tcPr>
                  <w:tcW w:w="0" w:type="auto"/>
                  <w:tcMar>
                    <w:top w:w="30" w:type="dxa"/>
                    <w:left w:w="0" w:type="dxa"/>
                    <w:bottom w:w="30" w:type="dxa"/>
                    <w:right w:w="0" w:type="dxa"/>
                  </w:tcMar>
                </w:tcPr>
                <w:p w14:paraId="19BC0171"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C901E19" w14:textId="77777777" w:rsidR="00330254" w:rsidRDefault="00F12305">
                  <w:r>
                    <w:rPr>
                      <w:rFonts w:ascii="Times New Roman" w:eastAsia="Times New Roman" w:hAnsi="Times New Roman" w:cs="Times New Roman"/>
                      <w:color w:val="000000"/>
                      <w:sz w:val="22"/>
                      <w:szCs w:val="22"/>
                    </w:rPr>
                    <w:t>Program and Project Portfolio Management</w:t>
                  </w:r>
                </w:p>
              </w:tc>
            </w:tr>
            <w:tr w:rsidR="00330254" w14:paraId="0E6A7B77" w14:textId="77777777">
              <w:tc>
                <w:tcPr>
                  <w:tcW w:w="0" w:type="auto"/>
                  <w:tcMar>
                    <w:top w:w="30" w:type="dxa"/>
                    <w:left w:w="0" w:type="dxa"/>
                    <w:bottom w:w="30" w:type="dxa"/>
                    <w:right w:w="0" w:type="dxa"/>
                  </w:tcMar>
                </w:tcPr>
                <w:p w14:paraId="5B7C9C4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68383F7" w14:textId="77777777" w:rsidR="00330254" w:rsidRDefault="00F12305">
                  <w:r>
                    <w:rPr>
                      <w:rFonts w:ascii="Times New Roman" w:eastAsia="Times New Roman" w:hAnsi="Times New Roman" w:cs="Times New Roman"/>
                      <w:color w:val="000000"/>
                      <w:sz w:val="22"/>
                      <w:szCs w:val="22"/>
                    </w:rPr>
                    <w:t>Bloom's: Comprehension</w:t>
                  </w:r>
                </w:p>
              </w:tc>
            </w:tr>
          </w:tbl>
          <w:p w14:paraId="260F4AD1" w14:textId="77777777" w:rsidR="00330254" w:rsidRDefault="00330254"/>
        </w:tc>
      </w:tr>
    </w:tbl>
    <w:p w14:paraId="6516651B"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F1037CD" w14:textId="77777777">
        <w:tc>
          <w:tcPr>
            <w:tcW w:w="5000" w:type="pct"/>
            <w:tcMar>
              <w:top w:w="0" w:type="dxa"/>
              <w:left w:w="0" w:type="dxa"/>
              <w:bottom w:w="0" w:type="dxa"/>
              <w:right w:w="0" w:type="dxa"/>
            </w:tcMar>
            <w:vAlign w:val="center"/>
          </w:tcPr>
          <w:p w14:paraId="27319DD8"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28. It is </w:t>
            </w:r>
            <w:r>
              <w:rPr>
                <w:rFonts w:ascii="Times New Roman" w:eastAsia="Times New Roman" w:hAnsi="Times New Roman" w:cs="Times New Roman"/>
                <w:color w:val="000000"/>
                <w:sz w:val="22"/>
                <w:szCs w:val="22"/>
              </w:rPr>
              <w:t>mandatory for project managers working on large information technology projects to be experts in the field of information technology.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477DD9A5" w14:textId="77777777">
              <w:tc>
                <w:tcPr>
                  <w:tcW w:w="400" w:type="dxa"/>
                  <w:tcMar>
                    <w:top w:w="0" w:type="dxa"/>
                    <w:left w:w="0" w:type="dxa"/>
                    <w:bottom w:w="0" w:type="dxa"/>
                    <w:right w:w="0" w:type="dxa"/>
                  </w:tcMar>
                </w:tcPr>
                <w:p w14:paraId="35812390" w14:textId="77777777" w:rsidR="00330254" w:rsidRDefault="00F12305">
                  <w:r>
                    <w:rPr>
                      <w:color w:val="000000"/>
                      <w:sz w:val="20"/>
                      <w:szCs w:val="20"/>
                    </w:rPr>
                    <w:t> </w:t>
                  </w:r>
                </w:p>
              </w:tc>
              <w:tc>
                <w:tcPr>
                  <w:tcW w:w="0" w:type="auto"/>
                  <w:tcMar>
                    <w:top w:w="30" w:type="dxa"/>
                    <w:left w:w="0" w:type="dxa"/>
                    <w:bottom w:w="30" w:type="dxa"/>
                    <w:right w:w="0" w:type="dxa"/>
                  </w:tcMar>
                </w:tcPr>
                <w:p w14:paraId="363E18B7"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746F050" w14:textId="77777777" w:rsidR="00330254" w:rsidRDefault="00F12305">
                  <w:r>
                    <w:rPr>
                      <w:rFonts w:ascii="Times New Roman" w:eastAsia="Times New Roman" w:hAnsi="Times New Roman" w:cs="Times New Roman"/>
                      <w:color w:val="000000"/>
                      <w:sz w:val="22"/>
                      <w:szCs w:val="22"/>
                    </w:rPr>
                    <w:t>True</w:t>
                  </w:r>
                </w:p>
              </w:tc>
            </w:tr>
            <w:tr w:rsidR="00330254" w14:paraId="07E2BF6B" w14:textId="77777777">
              <w:tc>
                <w:tcPr>
                  <w:tcW w:w="400" w:type="dxa"/>
                  <w:tcMar>
                    <w:top w:w="0" w:type="dxa"/>
                    <w:left w:w="0" w:type="dxa"/>
                    <w:bottom w:w="0" w:type="dxa"/>
                    <w:right w:w="0" w:type="dxa"/>
                  </w:tcMar>
                </w:tcPr>
                <w:p w14:paraId="42136BB4" w14:textId="77777777" w:rsidR="00330254" w:rsidRDefault="00F12305">
                  <w:r>
                    <w:rPr>
                      <w:color w:val="000000"/>
                      <w:sz w:val="20"/>
                      <w:szCs w:val="20"/>
                    </w:rPr>
                    <w:t> </w:t>
                  </w:r>
                </w:p>
              </w:tc>
              <w:tc>
                <w:tcPr>
                  <w:tcW w:w="0" w:type="auto"/>
                  <w:tcMar>
                    <w:top w:w="30" w:type="dxa"/>
                    <w:left w:w="0" w:type="dxa"/>
                    <w:bottom w:w="30" w:type="dxa"/>
                    <w:right w:w="0" w:type="dxa"/>
                  </w:tcMar>
                </w:tcPr>
                <w:p w14:paraId="7E17AD48"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D5F9BA3" w14:textId="77777777" w:rsidR="00330254" w:rsidRDefault="00F12305">
                  <w:r>
                    <w:rPr>
                      <w:rFonts w:ascii="Times New Roman" w:eastAsia="Times New Roman" w:hAnsi="Times New Roman" w:cs="Times New Roman"/>
                      <w:color w:val="000000"/>
                      <w:sz w:val="22"/>
                      <w:szCs w:val="22"/>
                    </w:rPr>
                    <w:t>False</w:t>
                  </w:r>
                </w:p>
              </w:tc>
            </w:tr>
          </w:tbl>
          <w:p w14:paraId="20D62172"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18D2605" w14:textId="77777777">
              <w:tc>
                <w:tcPr>
                  <w:tcW w:w="0" w:type="auto"/>
                  <w:tcMar>
                    <w:top w:w="30" w:type="dxa"/>
                    <w:left w:w="0" w:type="dxa"/>
                    <w:bottom w:w="30" w:type="dxa"/>
                    <w:right w:w="0" w:type="dxa"/>
                  </w:tcMar>
                </w:tcPr>
                <w:p w14:paraId="51CDE762" w14:textId="77777777" w:rsidR="00330254" w:rsidRDefault="00F12305">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633273B1" w14:textId="77777777" w:rsidR="00330254" w:rsidRDefault="00F12305">
                  <w:r>
                    <w:rPr>
                      <w:rFonts w:ascii="Times New Roman" w:eastAsia="Times New Roman" w:hAnsi="Times New Roman" w:cs="Times New Roman"/>
                      <w:color w:val="000000"/>
                      <w:sz w:val="22"/>
                      <w:szCs w:val="22"/>
                    </w:rPr>
                    <w:t>False</w:t>
                  </w:r>
                </w:p>
              </w:tc>
            </w:tr>
            <w:tr w:rsidR="00330254" w14:paraId="05B66C44" w14:textId="77777777">
              <w:tc>
                <w:tcPr>
                  <w:tcW w:w="0" w:type="auto"/>
                  <w:tcMar>
                    <w:top w:w="30" w:type="dxa"/>
                    <w:left w:w="0" w:type="dxa"/>
                    <w:bottom w:w="30" w:type="dxa"/>
                    <w:right w:w="0" w:type="dxa"/>
                  </w:tcMar>
                </w:tcPr>
                <w:p w14:paraId="3EF843B1"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549A7C7" w14:textId="77777777" w:rsidR="00330254" w:rsidRDefault="00F12305">
                  <w:pPr>
                    <w:pStyle w:val="p"/>
                  </w:pPr>
                  <w:r>
                    <w:rPr>
                      <w:rFonts w:ascii="Times New Roman" w:eastAsia="Times New Roman" w:hAnsi="Times New Roman" w:cs="Times New Roman"/>
                      <w:color w:val="000000"/>
                      <w:sz w:val="22"/>
                      <w:szCs w:val="22"/>
                    </w:rPr>
                    <w:t>Feedback: Project managers for large IT projects do not have to be</w:t>
                  </w:r>
                  <w:r>
                    <w:rPr>
                      <w:rFonts w:ascii="Times New Roman" w:eastAsia="Times New Roman" w:hAnsi="Times New Roman" w:cs="Times New Roman"/>
                      <w:color w:val="000000"/>
                      <w:sz w:val="22"/>
                      <w:szCs w:val="22"/>
                    </w:rPr>
                    <w:t xml:space="preserve"> experts in the field of IT, but they must have working knowledge of various technologies and understand how the project would enhance the business.</w:t>
                  </w:r>
                </w:p>
              </w:tc>
            </w:tr>
            <w:tr w:rsidR="00330254" w14:paraId="71E5D871" w14:textId="77777777">
              <w:tc>
                <w:tcPr>
                  <w:tcW w:w="0" w:type="auto"/>
                  <w:tcMar>
                    <w:top w:w="30" w:type="dxa"/>
                    <w:left w:w="0" w:type="dxa"/>
                    <w:bottom w:w="30" w:type="dxa"/>
                    <w:right w:w="0" w:type="dxa"/>
                  </w:tcMar>
                </w:tcPr>
                <w:p w14:paraId="4264208E"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641B5BD" w14:textId="77777777" w:rsidR="00330254" w:rsidRDefault="00F12305">
                  <w:r>
                    <w:rPr>
                      <w:rFonts w:ascii="Times New Roman" w:eastAsia="Times New Roman" w:hAnsi="Times New Roman" w:cs="Times New Roman"/>
                      <w:color w:val="000000"/>
                      <w:sz w:val="22"/>
                      <w:szCs w:val="22"/>
                    </w:rPr>
                    <w:t>1</w:t>
                  </w:r>
                </w:p>
              </w:tc>
            </w:tr>
            <w:tr w:rsidR="00330254" w14:paraId="52F5B5FE" w14:textId="77777777">
              <w:tc>
                <w:tcPr>
                  <w:tcW w:w="0" w:type="auto"/>
                  <w:tcMar>
                    <w:top w:w="30" w:type="dxa"/>
                    <w:left w:w="0" w:type="dxa"/>
                    <w:bottom w:w="30" w:type="dxa"/>
                    <w:right w:w="0" w:type="dxa"/>
                  </w:tcMar>
                </w:tcPr>
                <w:p w14:paraId="19AD5D84"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AE94B2D" w14:textId="77777777" w:rsidR="00330254" w:rsidRDefault="00F12305">
                  <w:r>
                    <w:rPr>
                      <w:rFonts w:ascii="Times New Roman" w:eastAsia="Times New Roman" w:hAnsi="Times New Roman" w:cs="Times New Roman"/>
                      <w:color w:val="000000"/>
                      <w:sz w:val="22"/>
                      <w:szCs w:val="22"/>
                    </w:rPr>
                    <w:t>Difficulty: Moderate</w:t>
                  </w:r>
                </w:p>
              </w:tc>
            </w:tr>
            <w:tr w:rsidR="00330254" w14:paraId="6C9925B6" w14:textId="77777777">
              <w:tc>
                <w:tcPr>
                  <w:tcW w:w="0" w:type="auto"/>
                  <w:tcMar>
                    <w:top w:w="30" w:type="dxa"/>
                    <w:left w:w="0" w:type="dxa"/>
                    <w:bottom w:w="30" w:type="dxa"/>
                    <w:right w:w="0" w:type="dxa"/>
                  </w:tcMar>
                </w:tcPr>
                <w:p w14:paraId="3753B767"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1AFB400" w14:textId="77777777" w:rsidR="00330254" w:rsidRDefault="00F12305">
                  <w:r>
                    <w:rPr>
                      <w:rFonts w:ascii="Times New Roman" w:eastAsia="Times New Roman" w:hAnsi="Times New Roman" w:cs="Times New Roman"/>
                      <w:color w:val="000000"/>
                      <w:sz w:val="22"/>
                      <w:szCs w:val="22"/>
                    </w:rPr>
                    <w:t>p.25</w:t>
                  </w:r>
                </w:p>
              </w:tc>
            </w:tr>
            <w:tr w:rsidR="00330254" w14:paraId="13B38783" w14:textId="77777777">
              <w:tc>
                <w:tcPr>
                  <w:tcW w:w="0" w:type="auto"/>
                  <w:tcMar>
                    <w:top w:w="30" w:type="dxa"/>
                    <w:left w:w="0" w:type="dxa"/>
                    <w:bottom w:w="30" w:type="dxa"/>
                    <w:right w:w="0" w:type="dxa"/>
                  </w:tcMar>
                </w:tcPr>
                <w:p w14:paraId="4A489C6C"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EA5A4E3" w14:textId="77777777" w:rsidR="00330254" w:rsidRDefault="00F12305">
                  <w:r>
                    <w:rPr>
                      <w:rFonts w:ascii="Times New Roman" w:eastAsia="Times New Roman" w:hAnsi="Times New Roman" w:cs="Times New Roman"/>
                      <w:color w:val="000000"/>
                      <w:sz w:val="22"/>
                      <w:szCs w:val="22"/>
                    </w:rPr>
                    <w:t>INFO.SCHW.14.5</w:t>
                  </w:r>
                  <w:r>
                    <w:rPr>
                      <w:rFonts w:ascii="Times New Roman" w:eastAsia="Times New Roman" w:hAnsi="Times New Roman" w:cs="Times New Roman"/>
                      <w:color w:val="000000"/>
                      <w:sz w:val="22"/>
                      <w:szCs w:val="22"/>
                    </w:rPr>
                    <w:t xml:space="preserve"> - LO:1-5</w:t>
                  </w:r>
                </w:p>
              </w:tc>
            </w:tr>
            <w:tr w:rsidR="00330254" w14:paraId="6DA21081" w14:textId="77777777">
              <w:tc>
                <w:tcPr>
                  <w:tcW w:w="0" w:type="auto"/>
                  <w:tcMar>
                    <w:top w:w="30" w:type="dxa"/>
                    <w:left w:w="0" w:type="dxa"/>
                    <w:bottom w:w="30" w:type="dxa"/>
                    <w:right w:w="0" w:type="dxa"/>
                  </w:tcMar>
                </w:tcPr>
                <w:p w14:paraId="69626768"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F25F12C"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DF84768" w14:textId="77777777">
              <w:tc>
                <w:tcPr>
                  <w:tcW w:w="0" w:type="auto"/>
                  <w:tcMar>
                    <w:top w:w="30" w:type="dxa"/>
                    <w:left w:w="0" w:type="dxa"/>
                    <w:bottom w:w="30" w:type="dxa"/>
                    <w:right w:w="0" w:type="dxa"/>
                  </w:tcMar>
                </w:tcPr>
                <w:p w14:paraId="7D6017E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A80E5AE" w14:textId="77777777" w:rsidR="00330254" w:rsidRDefault="00F12305">
                  <w:r>
                    <w:rPr>
                      <w:rFonts w:ascii="Times New Roman" w:eastAsia="Times New Roman" w:hAnsi="Times New Roman" w:cs="Times New Roman"/>
                      <w:color w:val="000000"/>
                      <w:sz w:val="22"/>
                      <w:szCs w:val="22"/>
                    </w:rPr>
                    <w:t>The Role of the Project Manager</w:t>
                  </w:r>
                </w:p>
              </w:tc>
            </w:tr>
            <w:tr w:rsidR="00330254" w14:paraId="50C9A986" w14:textId="77777777">
              <w:tc>
                <w:tcPr>
                  <w:tcW w:w="0" w:type="auto"/>
                  <w:tcMar>
                    <w:top w:w="30" w:type="dxa"/>
                    <w:left w:w="0" w:type="dxa"/>
                    <w:bottom w:w="30" w:type="dxa"/>
                    <w:right w:w="0" w:type="dxa"/>
                  </w:tcMar>
                </w:tcPr>
                <w:p w14:paraId="68D86301"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05B11E0" w14:textId="77777777" w:rsidR="00330254" w:rsidRDefault="00F12305">
                  <w:r>
                    <w:rPr>
                      <w:rFonts w:ascii="Times New Roman" w:eastAsia="Times New Roman" w:hAnsi="Times New Roman" w:cs="Times New Roman"/>
                      <w:color w:val="000000"/>
                      <w:sz w:val="22"/>
                      <w:szCs w:val="22"/>
                    </w:rPr>
                    <w:t>Bloom's : Comprehension</w:t>
                  </w:r>
                </w:p>
              </w:tc>
            </w:tr>
          </w:tbl>
          <w:p w14:paraId="637949C7" w14:textId="77777777" w:rsidR="00330254" w:rsidRDefault="00330254"/>
        </w:tc>
      </w:tr>
    </w:tbl>
    <w:p w14:paraId="6C398B8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253E651" w14:textId="77777777">
        <w:tc>
          <w:tcPr>
            <w:tcW w:w="5000" w:type="pct"/>
            <w:tcMar>
              <w:top w:w="0" w:type="dxa"/>
              <w:left w:w="0" w:type="dxa"/>
              <w:bottom w:w="0" w:type="dxa"/>
              <w:right w:w="0" w:type="dxa"/>
            </w:tcMar>
            <w:vAlign w:val="center"/>
          </w:tcPr>
          <w:p w14:paraId="76AA0AD6"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29. To be a successful manager, the only skills an IT project manager needs to possess is excellent </w:t>
            </w:r>
            <w:r>
              <w:rPr>
                <w:rFonts w:ascii="Times New Roman" w:eastAsia="Times New Roman" w:hAnsi="Times New Roman" w:cs="Times New Roman"/>
                <w:color w:val="000000"/>
                <w:sz w:val="22"/>
                <w:szCs w:val="22"/>
              </w:rPr>
              <w:t>technical skills.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5A162C7A" w14:textId="77777777">
              <w:tc>
                <w:tcPr>
                  <w:tcW w:w="400" w:type="dxa"/>
                  <w:tcMar>
                    <w:top w:w="0" w:type="dxa"/>
                    <w:left w:w="0" w:type="dxa"/>
                    <w:bottom w:w="0" w:type="dxa"/>
                    <w:right w:w="0" w:type="dxa"/>
                  </w:tcMar>
                </w:tcPr>
                <w:p w14:paraId="746EA375" w14:textId="77777777" w:rsidR="00330254" w:rsidRDefault="00F12305">
                  <w:r>
                    <w:rPr>
                      <w:color w:val="000000"/>
                      <w:sz w:val="20"/>
                      <w:szCs w:val="20"/>
                    </w:rPr>
                    <w:t> </w:t>
                  </w:r>
                </w:p>
              </w:tc>
              <w:tc>
                <w:tcPr>
                  <w:tcW w:w="0" w:type="auto"/>
                  <w:tcMar>
                    <w:top w:w="30" w:type="dxa"/>
                    <w:left w:w="0" w:type="dxa"/>
                    <w:bottom w:w="30" w:type="dxa"/>
                    <w:right w:w="0" w:type="dxa"/>
                  </w:tcMar>
                </w:tcPr>
                <w:p w14:paraId="5381B91D"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2A75FE2" w14:textId="77777777" w:rsidR="00330254" w:rsidRDefault="00F12305">
                  <w:r>
                    <w:rPr>
                      <w:rFonts w:ascii="Times New Roman" w:eastAsia="Times New Roman" w:hAnsi="Times New Roman" w:cs="Times New Roman"/>
                      <w:color w:val="000000"/>
                      <w:sz w:val="22"/>
                      <w:szCs w:val="22"/>
                    </w:rPr>
                    <w:t>True</w:t>
                  </w:r>
                </w:p>
              </w:tc>
            </w:tr>
            <w:tr w:rsidR="00330254" w14:paraId="0D8F063D" w14:textId="77777777">
              <w:tc>
                <w:tcPr>
                  <w:tcW w:w="400" w:type="dxa"/>
                  <w:tcMar>
                    <w:top w:w="0" w:type="dxa"/>
                    <w:left w:w="0" w:type="dxa"/>
                    <w:bottom w:w="0" w:type="dxa"/>
                    <w:right w:w="0" w:type="dxa"/>
                  </w:tcMar>
                </w:tcPr>
                <w:p w14:paraId="1FB53A2F" w14:textId="77777777" w:rsidR="00330254" w:rsidRDefault="00F12305">
                  <w:r>
                    <w:rPr>
                      <w:color w:val="000000"/>
                      <w:sz w:val="20"/>
                      <w:szCs w:val="20"/>
                    </w:rPr>
                    <w:t> </w:t>
                  </w:r>
                </w:p>
              </w:tc>
              <w:tc>
                <w:tcPr>
                  <w:tcW w:w="0" w:type="auto"/>
                  <w:tcMar>
                    <w:top w:w="30" w:type="dxa"/>
                    <w:left w:w="0" w:type="dxa"/>
                    <w:bottom w:w="30" w:type="dxa"/>
                    <w:right w:w="0" w:type="dxa"/>
                  </w:tcMar>
                </w:tcPr>
                <w:p w14:paraId="0685EC34"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AC3332C" w14:textId="77777777" w:rsidR="00330254" w:rsidRDefault="00F12305">
                  <w:r>
                    <w:rPr>
                      <w:rFonts w:ascii="Times New Roman" w:eastAsia="Times New Roman" w:hAnsi="Times New Roman" w:cs="Times New Roman"/>
                      <w:color w:val="000000"/>
                      <w:sz w:val="22"/>
                      <w:szCs w:val="22"/>
                    </w:rPr>
                    <w:t>False</w:t>
                  </w:r>
                </w:p>
              </w:tc>
            </w:tr>
          </w:tbl>
          <w:p w14:paraId="42EF112D"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680EF03" w14:textId="77777777">
              <w:tc>
                <w:tcPr>
                  <w:tcW w:w="0" w:type="auto"/>
                  <w:tcMar>
                    <w:top w:w="30" w:type="dxa"/>
                    <w:left w:w="0" w:type="dxa"/>
                    <w:bottom w:w="30" w:type="dxa"/>
                    <w:right w:w="0" w:type="dxa"/>
                  </w:tcMar>
                </w:tcPr>
                <w:p w14:paraId="6872BBF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4A20405" w14:textId="77777777" w:rsidR="00330254" w:rsidRDefault="00F12305">
                  <w:r>
                    <w:rPr>
                      <w:rFonts w:ascii="Times New Roman" w:eastAsia="Times New Roman" w:hAnsi="Times New Roman" w:cs="Times New Roman"/>
                      <w:color w:val="000000"/>
                      <w:sz w:val="22"/>
                      <w:szCs w:val="22"/>
                    </w:rPr>
                    <w:t>False</w:t>
                  </w:r>
                </w:p>
              </w:tc>
            </w:tr>
            <w:tr w:rsidR="00330254" w14:paraId="45E99CF3" w14:textId="77777777">
              <w:tc>
                <w:tcPr>
                  <w:tcW w:w="0" w:type="auto"/>
                  <w:tcMar>
                    <w:top w:w="30" w:type="dxa"/>
                    <w:left w:w="0" w:type="dxa"/>
                    <w:bottom w:w="30" w:type="dxa"/>
                    <w:right w:w="0" w:type="dxa"/>
                  </w:tcMar>
                </w:tcPr>
                <w:p w14:paraId="3B5E0C99"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2162080" w14:textId="77777777" w:rsidR="00330254" w:rsidRDefault="00F12305">
                  <w:pPr>
                    <w:pStyle w:val="p"/>
                  </w:pPr>
                  <w:r>
                    <w:rPr>
                      <w:rFonts w:ascii="Times New Roman" w:eastAsia="Times New Roman" w:hAnsi="Times New Roman" w:cs="Times New Roman"/>
                      <w:color w:val="000000"/>
                      <w:sz w:val="22"/>
                      <w:szCs w:val="22"/>
                    </w:rPr>
                    <w:t xml:space="preserve">Feedback: IT project managers must be willing to develop more than their technical skills to be productive team members and successful project managers. Everyone, no matter how </w:t>
                  </w:r>
                  <w:r>
                    <w:rPr>
                      <w:rFonts w:ascii="Times New Roman" w:eastAsia="Times New Roman" w:hAnsi="Times New Roman" w:cs="Times New Roman"/>
                      <w:color w:val="000000"/>
                      <w:sz w:val="22"/>
                      <w:szCs w:val="22"/>
                    </w:rPr>
                    <w:t>technical they are, should develop business and soft skills.</w:t>
                  </w:r>
                </w:p>
              </w:tc>
            </w:tr>
            <w:tr w:rsidR="00330254" w14:paraId="1DA6DE7B" w14:textId="77777777">
              <w:tc>
                <w:tcPr>
                  <w:tcW w:w="0" w:type="auto"/>
                  <w:tcMar>
                    <w:top w:w="30" w:type="dxa"/>
                    <w:left w:w="0" w:type="dxa"/>
                    <w:bottom w:w="30" w:type="dxa"/>
                    <w:right w:w="0" w:type="dxa"/>
                  </w:tcMar>
                </w:tcPr>
                <w:p w14:paraId="2E36F6F0"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DAC14CE" w14:textId="77777777" w:rsidR="00330254" w:rsidRDefault="00F12305">
                  <w:r>
                    <w:rPr>
                      <w:rFonts w:ascii="Times New Roman" w:eastAsia="Times New Roman" w:hAnsi="Times New Roman" w:cs="Times New Roman"/>
                      <w:color w:val="000000"/>
                      <w:sz w:val="22"/>
                      <w:szCs w:val="22"/>
                    </w:rPr>
                    <w:t>1</w:t>
                  </w:r>
                </w:p>
              </w:tc>
            </w:tr>
            <w:tr w:rsidR="00330254" w14:paraId="0D4C1145" w14:textId="77777777">
              <w:tc>
                <w:tcPr>
                  <w:tcW w:w="0" w:type="auto"/>
                  <w:tcMar>
                    <w:top w:w="30" w:type="dxa"/>
                    <w:left w:w="0" w:type="dxa"/>
                    <w:bottom w:w="30" w:type="dxa"/>
                    <w:right w:w="0" w:type="dxa"/>
                  </w:tcMar>
                </w:tcPr>
                <w:p w14:paraId="25B1DEA4"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3B6F7C5" w14:textId="77777777" w:rsidR="00330254" w:rsidRDefault="00F12305">
                  <w:r>
                    <w:rPr>
                      <w:rFonts w:ascii="Times New Roman" w:eastAsia="Times New Roman" w:hAnsi="Times New Roman" w:cs="Times New Roman"/>
                      <w:color w:val="000000"/>
                      <w:sz w:val="22"/>
                      <w:szCs w:val="22"/>
                    </w:rPr>
                    <w:t>Difficulty: Easy</w:t>
                  </w:r>
                </w:p>
              </w:tc>
            </w:tr>
            <w:tr w:rsidR="00330254" w14:paraId="1EA4C6E5" w14:textId="77777777">
              <w:tc>
                <w:tcPr>
                  <w:tcW w:w="0" w:type="auto"/>
                  <w:tcMar>
                    <w:top w:w="30" w:type="dxa"/>
                    <w:left w:w="0" w:type="dxa"/>
                    <w:bottom w:w="30" w:type="dxa"/>
                    <w:right w:w="0" w:type="dxa"/>
                  </w:tcMar>
                </w:tcPr>
                <w:p w14:paraId="3A3F293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41D99DF" w14:textId="77777777" w:rsidR="00330254" w:rsidRDefault="00F12305">
                  <w:r>
                    <w:rPr>
                      <w:rFonts w:ascii="Times New Roman" w:eastAsia="Times New Roman" w:hAnsi="Times New Roman" w:cs="Times New Roman"/>
                      <w:color w:val="000000"/>
                      <w:sz w:val="22"/>
                      <w:szCs w:val="22"/>
                    </w:rPr>
                    <w:t>p.25</w:t>
                  </w:r>
                </w:p>
              </w:tc>
            </w:tr>
            <w:tr w:rsidR="00330254" w14:paraId="3DDA898F" w14:textId="77777777">
              <w:tc>
                <w:tcPr>
                  <w:tcW w:w="0" w:type="auto"/>
                  <w:tcMar>
                    <w:top w:w="30" w:type="dxa"/>
                    <w:left w:w="0" w:type="dxa"/>
                    <w:bottom w:w="30" w:type="dxa"/>
                    <w:right w:w="0" w:type="dxa"/>
                  </w:tcMar>
                </w:tcPr>
                <w:p w14:paraId="326F1296"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A28E4B3" w14:textId="77777777" w:rsidR="00330254" w:rsidRDefault="00F12305">
                  <w:r>
                    <w:rPr>
                      <w:rFonts w:ascii="Times New Roman" w:eastAsia="Times New Roman" w:hAnsi="Times New Roman" w:cs="Times New Roman"/>
                      <w:color w:val="000000"/>
                      <w:sz w:val="22"/>
                      <w:szCs w:val="22"/>
                    </w:rPr>
                    <w:t>INFO.SCHW.14.5 - LO:1-5</w:t>
                  </w:r>
                </w:p>
              </w:tc>
            </w:tr>
            <w:tr w:rsidR="00330254" w14:paraId="5DAD8775" w14:textId="77777777">
              <w:tc>
                <w:tcPr>
                  <w:tcW w:w="0" w:type="auto"/>
                  <w:tcMar>
                    <w:top w:w="30" w:type="dxa"/>
                    <w:left w:w="0" w:type="dxa"/>
                    <w:bottom w:w="30" w:type="dxa"/>
                    <w:right w:w="0" w:type="dxa"/>
                  </w:tcMar>
                </w:tcPr>
                <w:p w14:paraId="03DC0753"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B119C7F"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F9B0FD7" w14:textId="77777777">
              <w:tc>
                <w:tcPr>
                  <w:tcW w:w="0" w:type="auto"/>
                  <w:tcMar>
                    <w:top w:w="30" w:type="dxa"/>
                    <w:left w:w="0" w:type="dxa"/>
                    <w:bottom w:w="30" w:type="dxa"/>
                    <w:right w:w="0" w:type="dxa"/>
                  </w:tcMar>
                </w:tcPr>
                <w:p w14:paraId="65326CBE"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A829BAD" w14:textId="77777777" w:rsidR="00330254" w:rsidRDefault="00F12305">
                  <w:r>
                    <w:rPr>
                      <w:rFonts w:ascii="Times New Roman" w:eastAsia="Times New Roman" w:hAnsi="Times New Roman" w:cs="Times New Roman"/>
                      <w:color w:val="000000"/>
                      <w:sz w:val="22"/>
                      <w:szCs w:val="22"/>
                    </w:rPr>
                    <w:t xml:space="preserve">The Role of </w:t>
                  </w:r>
                  <w:r>
                    <w:rPr>
                      <w:rFonts w:ascii="Times New Roman" w:eastAsia="Times New Roman" w:hAnsi="Times New Roman" w:cs="Times New Roman"/>
                      <w:color w:val="000000"/>
                      <w:sz w:val="22"/>
                      <w:szCs w:val="22"/>
                    </w:rPr>
                    <w:t>the Project Manager</w:t>
                  </w:r>
                </w:p>
              </w:tc>
            </w:tr>
            <w:tr w:rsidR="00330254" w14:paraId="7BF5B838" w14:textId="77777777">
              <w:tc>
                <w:tcPr>
                  <w:tcW w:w="0" w:type="auto"/>
                  <w:tcMar>
                    <w:top w:w="30" w:type="dxa"/>
                    <w:left w:w="0" w:type="dxa"/>
                    <w:bottom w:w="30" w:type="dxa"/>
                    <w:right w:w="0" w:type="dxa"/>
                  </w:tcMar>
                </w:tcPr>
                <w:p w14:paraId="5ABB9CB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A774096" w14:textId="77777777" w:rsidR="00330254" w:rsidRDefault="00F12305">
                  <w:r>
                    <w:rPr>
                      <w:rFonts w:ascii="Times New Roman" w:eastAsia="Times New Roman" w:hAnsi="Times New Roman" w:cs="Times New Roman"/>
                      <w:color w:val="000000"/>
                      <w:sz w:val="22"/>
                      <w:szCs w:val="22"/>
                    </w:rPr>
                    <w:t>Bloom's: Comprehension</w:t>
                  </w:r>
                </w:p>
              </w:tc>
            </w:tr>
          </w:tbl>
          <w:p w14:paraId="1CA9349B" w14:textId="77777777" w:rsidR="00330254" w:rsidRDefault="00330254"/>
        </w:tc>
      </w:tr>
    </w:tbl>
    <w:p w14:paraId="07B77A4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1234E18" w14:textId="77777777">
        <w:tc>
          <w:tcPr>
            <w:tcW w:w="5000" w:type="pct"/>
            <w:tcMar>
              <w:top w:w="0" w:type="dxa"/>
              <w:left w:w="0" w:type="dxa"/>
              <w:bottom w:w="0" w:type="dxa"/>
              <w:right w:w="0" w:type="dxa"/>
            </w:tcMar>
            <w:vAlign w:val="center"/>
          </w:tcPr>
          <w:p w14:paraId="24D9FEBC" w14:textId="77777777" w:rsidR="00330254" w:rsidRDefault="00F12305">
            <w:pPr>
              <w:pStyle w:val="p"/>
              <w:shd w:val="clear" w:color="auto" w:fill="FFFFFF"/>
            </w:pPr>
            <w:r>
              <w:rPr>
                <w:rFonts w:ascii="Times New Roman" w:eastAsia="Times New Roman" w:hAnsi="Times New Roman" w:cs="Times New Roman"/>
                <w:color w:val="000000"/>
                <w:sz w:val="22"/>
                <w:szCs w:val="22"/>
              </w:rPr>
              <w:t>30. The introduction of new software makes basic tools, such as Gantt charts and network diagrams, inexpensive and easy to create.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06187F33" w14:textId="77777777">
              <w:tc>
                <w:tcPr>
                  <w:tcW w:w="400" w:type="dxa"/>
                  <w:tcMar>
                    <w:top w:w="0" w:type="dxa"/>
                    <w:left w:w="0" w:type="dxa"/>
                    <w:bottom w:w="0" w:type="dxa"/>
                    <w:right w:w="0" w:type="dxa"/>
                  </w:tcMar>
                </w:tcPr>
                <w:p w14:paraId="5A0E3415" w14:textId="77777777" w:rsidR="00330254" w:rsidRDefault="00F12305">
                  <w:r>
                    <w:rPr>
                      <w:color w:val="000000"/>
                      <w:sz w:val="20"/>
                      <w:szCs w:val="20"/>
                    </w:rPr>
                    <w:t> </w:t>
                  </w:r>
                </w:p>
              </w:tc>
              <w:tc>
                <w:tcPr>
                  <w:tcW w:w="0" w:type="auto"/>
                  <w:tcMar>
                    <w:top w:w="30" w:type="dxa"/>
                    <w:left w:w="0" w:type="dxa"/>
                    <w:bottom w:w="30" w:type="dxa"/>
                    <w:right w:w="0" w:type="dxa"/>
                  </w:tcMar>
                </w:tcPr>
                <w:p w14:paraId="6DF0F5E6"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0166473" w14:textId="77777777" w:rsidR="00330254" w:rsidRDefault="00F12305">
                  <w:r>
                    <w:rPr>
                      <w:rFonts w:ascii="Times New Roman" w:eastAsia="Times New Roman" w:hAnsi="Times New Roman" w:cs="Times New Roman"/>
                      <w:color w:val="000000"/>
                      <w:sz w:val="22"/>
                      <w:szCs w:val="22"/>
                    </w:rPr>
                    <w:t>True</w:t>
                  </w:r>
                </w:p>
              </w:tc>
            </w:tr>
            <w:tr w:rsidR="00330254" w14:paraId="347644D5" w14:textId="77777777">
              <w:tc>
                <w:tcPr>
                  <w:tcW w:w="400" w:type="dxa"/>
                  <w:tcMar>
                    <w:top w:w="0" w:type="dxa"/>
                    <w:left w:w="0" w:type="dxa"/>
                    <w:bottom w:w="0" w:type="dxa"/>
                    <w:right w:w="0" w:type="dxa"/>
                  </w:tcMar>
                </w:tcPr>
                <w:p w14:paraId="74D47ED2" w14:textId="77777777" w:rsidR="00330254" w:rsidRDefault="00F12305">
                  <w:r>
                    <w:rPr>
                      <w:color w:val="000000"/>
                      <w:sz w:val="20"/>
                      <w:szCs w:val="20"/>
                    </w:rPr>
                    <w:t> </w:t>
                  </w:r>
                </w:p>
              </w:tc>
              <w:tc>
                <w:tcPr>
                  <w:tcW w:w="0" w:type="auto"/>
                  <w:tcMar>
                    <w:top w:w="30" w:type="dxa"/>
                    <w:left w:w="0" w:type="dxa"/>
                    <w:bottom w:w="30" w:type="dxa"/>
                    <w:right w:w="0" w:type="dxa"/>
                  </w:tcMar>
                </w:tcPr>
                <w:p w14:paraId="17124071"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23EF629" w14:textId="77777777" w:rsidR="00330254" w:rsidRDefault="00F12305">
                  <w:r>
                    <w:rPr>
                      <w:rFonts w:ascii="Times New Roman" w:eastAsia="Times New Roman" w:hAnsi="Times New Roman" w:cs="Times New Roman"/>
                      <w:color w:val="000000"/>
                      <w:sz w:val="22"/>
                      <w:szCs w:val="22"/>
                    </w:rPr>
                    <w:t>False</w:t>
                  </w:r>
                </w:p>
              </w:tc>
            </w:tr>
          </w:tbl>
          <w:p w14:paraId="383B7339"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67594978" w14:textId="77777777">
              <w:tc>
                <w:tcPr>
                  <w:tcW w:w="0" w:type="auto"/>
                  <w:tcMar>
                    <w:top w:w="30" w:type="dxa"/>
                    <w:left w:w="0" w:type="dxa"/>
                    <w:bottom w:w="30" w:type="dxa"/>
                    <w:right w:w="0" w:type="dxa"/>
                  </w:tcMar>
                </w:tcPr>
                <w:p w14:paraId="5BC0355C"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7CBFA96" w14:textId="77777777" w:rsidR="00330254" w:rsidRDefault="00F12305">
                  <w:r>
                    <w:rPr>
                      <w:rFonts w:ascii="Times New Roman" w:eastAsia="Times New Roman" w:hAnsi="Times New Roman" w:cs="Times New Roman"/>
                      <w:color w:val="000000"/>
                      <w:sz w:val="22"/>
                      <w:szCs w:val="22"/>
                    </w:rPr>
                    <w:t>True</w:t>
                  </w:r>
                </w:p>
              </w:tc>
            </w:tr>
            <w:tr w:rsidR="00330254" w14:paraId="1FBB525C" w14:textId="77777777">
              <w:tc>
                <w:tcPr>
                  <w:tcW w:w="0" w:type="auto"/>
                  <w:tcMar>
                    <w:top w:w="30" w:type="dxa"/>
                    <w:left w:w="0" w:type="dxa"/>
                    <w:bottom w:w="30" w:type="dxa"/>
                    <w:right w:w="0" w:type="dxa"/>
                  </w:tcMar>
                </w:tcPr>
                <w:p w14:paraId="67647FE5"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58B6556" w14:textId="77777777" w:rsidR="00330254" w:rsidRDefault="00F12305">
                  <w:pPr>
                    <w:pStyle w:val="p"/>
                  </w:pPr>
                  <w:r>
                    <w:rPr>
                      <w:rFonts w:ascii="Times New Roman" w:eastAsia="Times New Roman" w:hAnsi="Times New Roman" w:cs="Times New Roman"/>
                      <w:color w:val="000000"/>
                      <w:sz w:val="22"/>
                      <w:szCs w:val="22"/>
                    </w:rPr>
                    <w:t xml:space="preserve">Feedback: </w:t>
                  </w:r>
                  <w:r>
                    <w:rPr>
                      <w:rFonts w:ascii="Times New Roman" w:eastAsia="Times New Roman" w:hAnsi="Times New Roman" w:cs="Times New Roman"/>
                      <w:color w:val="000000"/>
                      <w:sz w:val="22"/>
                      <w:szCs w:val="22"/>
                    </w:rPr>
                    <w:t>As computer hardware became smaller and more affordable and software companies developed graphical, easy-to-use interfaces, project management software became less expensive and more widely used. New software makes basic tools such as Gantt charts and netw</w:t>
                  </w:r>
                  <w:r>
                    <w:rPr>
                      <w:rFonts w:ascii="Times New Roman" w:eastAsia="Times New Roman" w:hAnsi="Times New Roman" w:cs="Times New Roman"/>
                      <w:color w:val="000000"/>
                      <w:sz w:val="22"/>
                      <w:szCs w:val="22"/>
                    </w:rPr>
                    <w:t>ork diagrams inexpensive, easy to create, and available for anyone to update.</w:t>
                  </w:r>
                </w:p>
              </w:tc>
            </w:tr>
            <w:tr w:rsidR="00330254" w14:paraId="55D9DF10" w14:textId="77777777">
              <w:tc>
                <w:tcPr>
                  <w:tcW w:w="0" w:type="auto"/>
                  <w:tcMar>
                    <w:top w:w="30" w:type="dxa"/>
                    <w:left w:w="0" w:type="dxa"/>
                    <w:bottom w:w="30" w:type="dxa"/>
                    <w:right w:w="0" w:type="dxa"/>
                  </w:tcMar>
                </w:tcPr>
                <w:p w14:paraId="70535D26"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92970D1" w14:textId="77777777" w:rsidR="00330254" w:rsidRDefault="00F12305">
                  <w:r>
                    <w:rPr>
                      <w:rFonts w:ascii="Times New Roman" w:eastAsia="Times New Roman" w:hAnsi="Times New Roman" w:cs="Times New Roman"/>
                      <w:color w:val="000000"/>
                      <w:sz w:val="22"/>
                      <w:szCs w:val="22"/>
                    </w:rPr>
                    <w:t>1</w:t>
                  </w:r>
                </w:p>
              </w:tc>
            </w:tr>
            <w:tr w:rsidR="00330254" w14:paraId="1AC96F5A" w14:textId="77777777">
              <w:tc>
                <w:tcPr>
                  <w:tcW w:w="0" w:type="auto"/>
                  <w:tcMar>
                    <w:top w:w="30" w:type="dxa"/>
                    <w:left w:w="0" w:type="dxa"/>
                    <w:bottom w:w="30" w:type="dxa"/>
                    <w:right w:w="0" w:type="dxa"/>
                  </w:tcMar>
                </w:tcPr>
                <w:p w14:paraId="224F3A30"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47800F4" w14:textId="77777777" w:rsidR="00330254" w:rsidRDefault="00F12305">
                  <w:r>
                    <w:rPr>
                      <w:rFonts w:ascii="Times New Roman" w:eastAsia="Times New Roman" w:hAnsi="Times New Roman" w:cs="Times New Roman"/>
                      <w:color w:val="000000"/>
                      <w:sz w:val="22"/>
                      <w:szCs w:val="22"/>
                    </w:rPr>
                    <w:t>Difficulty: Easy</w:t>
                  </w:r>
                </w:p>
              </w:tc>
            </w:tr>
            <w:tr w:rsidR="00330254" w14:paraId="150DC52F" w14:textId="77777777">
              <w:tc>
                <w:tcPr>
                  <w:tcW w:w="0" w:type="auto"/>
                  <w:tcMar>
                    <w:top w:w="30" w:type="dxa"/>
                    <w:left w:w="0" w:type="dxa"/>
                    <w:bottom w:w="30" w:type="dxa"/>
                    <w:right w:w="0" w:type="dxa"/>
                  </w:tcMar>
                </w:tcPr>
                <w:p w14:paraId="3CC199F3"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A3BD957" w14:textId="77777777" w:rsidR="00330254" w:rsidRDefault="00F12305">
                  <w:r>
                    <w:rPr>
                      <w:rFonts w:ascii="Times New Roman" w:eastAsia="Times New Roman" w:hAnsi="Times New Roman" w:cs="Times New Roman"/>
                      <w:color w:val="000000"/>
                      <w:sz w:val="22"/>
                      <w:szCs w:val="22"/>
                    </w:rPr>
                    <w:t>p.29</w:t>
                  </w:r>
                </w:p>
              </w:tc>
            </w:tr>
            <w:tr w:rsidR="00330254" w14:paraId="062E284D" w14:textId="77777777">
              <w:tc>
                <w:tcPr>
                  <w:tcW w:w="0" w:type="auto"/>
                  <w:tcMar>
                    <w:top w:w="30" w:type="dxa"/>
                    <w:left w:w="0" w:type="dxa"/>
                    <w:bottom w:w="30" w:type="dxa"/>
                    <w:right w:w="0" w:type="dxa"/>
                  </w:tcMar>
                </w:tcPr>
                <w:p w14:paraId="4C52691A"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096D9CC" w14:textId="77777777" w:rsidR="00330254" w:rsidRDefault="00F12305">
                  <w:r>
                    <w:rPr>
                      <w:rFonts w:ascii="Times New Roman" w:eastAsia="Times New Roman" w:hAnsi="Times New Roman" w:cs="Times New Roman"/>
                      <w:color w:val="000000"/>
                      <w:sz w:val="22"/>
                      <w:szCs w:val="22"/>
                    </w:rPr>
                    <w:t>INFO.SCHW.14.6 - LO: 1-6</w:t>
                  </w:r>
                </w:p>
              </w:tc>
            </w:tr>
            <w:tr w:rsidR="00330254" w14:paraId="470845A3" w14:textId="77777777">
              <w:tc>
                <w:tcPr>
                  <w:tcW w:w="0" w:type="auto"/>
                  <w:tcMar>
                    <w:top w:w="30" w:type="dxa"/>
                    <w:left w:w="0" w:type="dxa"/>
                    <w:bottom w:w="30" w:type="dxa"/>
                    <w:right w:w="0" w:type="dxa"/>
                  </w:tcMar>
                </w:tcPr>
                <w:p w14:paraId="33CCC680"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1E7DCA3"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FB0DD2A" w14:textId="77777777">
              <w:tc>
                <w:tcPr>
                  <w:tcW w:w="0" w:type="auto"/>
                  <w:tcMar>
                    <w:top w:w="30" w:type="dxa"/>
                    <w:left w:w="0" w:type="dxa"/>
                    <w:bottom w:w="30" w:type="dxa"/>
                    <w:right w:w="0" w:type="dxa"/>
                  </w:tcMar>
                </w:tcPr>
                <w:p w14:paraId="236451B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A9E8DC0"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2F7B8AEB" w14:textId="77777777">
              <w:tc>
                <w:tcPr>
                  <w:tcW w:w="0" w:type="auto"/>
                  <w:tcMar>
                    <w:top w:w="30" w:type="dxa"/>
                    <w:left w:w="0" w:type="dxa"/>
                    <w:bottom w:w="30" w:type="dxa"/>
                    <w:right w:w="0" w:type="dxa"/>
                  </w:tcMar>
                </w:tcPr>
                <w:p w14:paraId="0F2142A4"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A0651C4" w14:textId="77777777" w:rsidR="00330254" w:rsidRDefault="00F12305">
                  <w:r>
                    <w:rPr>
                      <w:rFonts w:ascii="Times New Roman" w:eastAsia="Times New Roman" w:hAnsi="Times New Roman" w:cs="Times New Roman"/>
                      <w:color w:val="000000"/>
                      <w:sz w:val="22"/>
                      <w:szCs w:val="22"/>
                    </w:rPr>
                    <w:t>Bloom's: Knowledge</w:t>
                  </w:r>
                </w:p>
              </w:tc>
            </w:tr>
          </w:tbl>
          <w:p w14:paraId="318D347C" w14:textId="77777777" w:rsidR="00330254" w:rsidRDefault="00330254"/>
        </w:tc>
      </w:tr>
    </w:tbl>
    <w:p w14:paraId="1277A86B"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6F90045" w14:textId="77777777">
        <w:tc>
          <w:tcPr>
            <w:tcW w:w="5000" w:type="pct"/>
            <w:tcMar>
              <w:top w:w="0" w:type="dxa"/>
              <w:left w:w="0" w:type="dxa"/>
              <w:bottom w:w="0" w:type="dxa"/>
              <w:right w:w="0" w:type="dxa"/>
            </w:tcMar>
            <w:vAlign w:val="center"/>
          </w:tcPr>
          <w:p w14:paraId="1384BF1B" w14:textId="77777777" w:rsidR="00330254" w:rsidRDefault="00F12305">
            <w:pPr>
              <w:pStyle w:val="p"/>
              <w:shd w:val="clear" w:color="auto" w:fill="FFFFFF"/>
            </w:pPr>
            <w:r>
              <w:rPr>
                <w:rFonts w:ascii="Times New Roman" w:eastAsia="Times New Roman" w:hAnsi="Times New Roman" w:cs="Times New Roman"/>
                <w:color w:val="000000"/>
                <w:sz w:val="22"/>
                <w:szCs w:val="22"/>
              </w:rPr>
              <w:t>31. The enterprise project management software, which aids project and portfolio management, is a low-end tool.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330254" w14:paraId="3A5D8687" w14:textId="77777777">
              <w:tc>
                <w:tcPr>
                  <w:tcW w:w="400" w:type="dxa"/>
                  <w:tcMar>
                    <w:top w:w="0" w:type="dxa"/>
                    <w:left w:w="0" w:type="dxa"/>
                    <w:bottom w:w="0" w:type="dxa"/>
                    <w:right w:w="0" w:type="dxa"/>
                  </w:tcMar>
                </w:tcPr>
                <w:p w14:paraId="66A4250E" w14:textId="77777777" w:rsidR="00330254" w:rsidRDefault="00F12305">
                  <w:r>
                    <w:rPr>
                      <w:color w:val="000000"/>
                      <w:sz w:val="20"/>
                      <w:szCs w:val="20"/>
                    </w:rPr>
                    <w:lastRenderedPageBreak/>
                    <w:t> </w:t>
                  </w:r>
                </w:p>
              </w:tc>
              <w:tc>
                <w:tcPr>
                  <w:tcW w:w="0" w:type="auto"/>
                  <w:tcMar>
                    <w:top w:w="30" w:type="dxa"/>
                    <w:left w:w="0" w:type="dxa"/>
                    <w:bottom w:w="30" w:type="dxa"/>
                    <w:right w:w="0" w:type="dxa"/>
                  </w:tcMar>
                </w:tcPr>
                <w:p w14:paraId="422E7768" w14:textId="77777777" w:rsidR="00330254" w:rsidRDefault="00F1230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BA7AB26" w14:textId="77777777" w:rsidR="00330254" w:rsidRDefault="00F12305">
                  <w:r>
                    <w:rPr>
                      <w:rFonts w:ascii="Times New Roman" w:eastAsia="Times New Roman" w:hAnsi="Times New Roman" w:cs="Times New Roman"/>
                      <w:color w:val="000000"/>
                      <w:sz w:val="22"/>
                      <w:szCs w:val="22"/>
                    </w:rPr>
                    <w:t>True</w:t>
                  </w:r>
                </w:p>
              </w:tc>
            </w:tr>
            <w:tr w:rsidR="00330254" w14:paraId="1ABF828D" w14:textId="77777777">
              <w:tc>
                <w:tcPr>
                  <w:tcW w:w="400" w:type="dxa"/>
                  <w:tcMar>
                    <w:top w:w="0" w:type="dxa"/>
                    <w:left w:w="0" w:type="dxa"/>
                    <w:bottom w:w="0" w:type="dxa"/>
                    <w:right w:w="0" w:type="dxa"/>
                  </w:tcMar>
                </w:tcPr>
                <w:p w14:paraId="30FECBF3" w14:textId="77777777" w:rsidR="00330254" w:rsidRDefault="00F12305">
                  <w:r>
                    <w:rPr>
                      <w:color w:val="000000"/>
                      <w:sz w:val="20"/>
                      <w:szCs w:val="20"/>
                    </w:rPr>
                    <w:t> </w:t>
                  </w:r>
                </w:p>
              </w:tc>
              <w:tc>
                <w:tcPr>
                  <w:tcW w:w="0" w:type="auto"/>
                  <w:tcMar>
                    <w:top w:w="30" w:type="dxa"/>
                    <w:left w:w="0" w:type="dxa"/>
                    <w:bottom w:w="30" w:type="dxa"/>
                    <w:right w:w="0" w:type="dxa"/>
                  </w:tcMar>
                </w:tcPr>
                <w:p w14:paraId="39E2FA20" w14:textId="77777777" w:rsidR="00330254" w:rsidRDefault="00F1230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3A27717" w14:textId="77777777" w:rsidR="00330254" w:rsidRDefault="00F12305">
                  <w:r>
                    <w:rPr>
                      <w:rFonts w:ascii="Times New Roman" w:eastAsia="Times New Roman" w:hAnsi="Times New Roman" w:cs="Times New Roman"/>
                      <w:color w:val="000000"/>
                      <w:sz w:val="22"/>
                      <w:szCs w:val="22"/>
                    </w:rPr>
                    <w:t>False</w:t>
                  </w:r>
                </w:p>
              </w:tc>
            </w:tr>
          </w:tbl>
          <w:p w14:paraId="400022DB" w14:textId="77777777" w:rsidR="00330254" w:rsidRDefault="0033025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1A62A3A5" w14:textId="77777777">
              <w:tc>
                <w:tcPr>
                  <w:tcW w:w="0" w:type="auto"/>
                  <w:tcMar>
                    <w:top w:w="30" w:type="dxa"/>
                    <w:left w:w="0" w:type="dxa"/>
                    <w:bottom w:w="30" w:type="dxa"/>
                    <w:right w:w="0" w:type="dxa"/>
                  </w:tcMar>
                </w:tcPr>
                <w:p w14:paraId="6045F7E9"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7448301" w14:textId="77777777" w:rsidR="00330254" w:rsidRDefault="00F12305">
                  <w:r>
                    <w:rPr>
                      <w:rFonts w:ascii="Times New Roman" w:eastAsia="Times New Roman" w:hAnsi="Times New Roman" w:cs="Times New Roman"/>
                      <w:color w:val="000000"/>
                      <w:sz w:val="22"/>
                      <w:szCs w:val="22"/>
                    </w:rPr>
                    <w:t>False</w:t>
                  </w:r>
                </w:p>
              </w:tc>
            </w:tr>
            <w:tr w:rsidR="00330254" w14:paraId="01D93B2B" w14:textId="77777777">
              <w:tc>
                <w:tcPr>
                  <w:tcW w:w="0" w:type="auto"/>
                  <w:tcMar>
                    <w:top w:w="30" w:type="dxa"/>
                    <w:left w:w="0" w:type="dxa"/>
                    <w:bottom w:w="30" w:type="dxa"/>
                    <w:right w:w="0" w:type="dxa"/>
                  </w:tcMar>
                </w:tcPr>
                <w:p w14:paraId="552CA22B" w14:textId="77777777" w:rsidR="00330254" w:rsidRDefault="00F1230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C56326D" w14:textId="77777777" w:rsidR="00330254" w:rsidRDefault="00F12305">
                  <w:pPr>
                    <w:pStyle w:val="p"/>
                  </w:pPr>
                  <w:r>
                    <w:rPr>
                      <w:rFonts w:ascii="Times New Roman" w:eastAsia="Times New Roman" w:hAnsi="Times New Roman" w:cs="Times New Roman"/>
                      <w:color w:val="000000"/>
                      <w:sz w:val="22"/>
                      <w:szCs w:val="22"/>
                    </w:rPr>
                    <w:t>Feedback: A category of project management software is high-end tools, sometimes referred to as enterprise project management software. These tools provide robust capabilities to handle very large projects and dispersed workgroups.</w:t>
                  </w:r>
                </w:p>
              </w:tc>
            </w:tr>
            <w:tr w:rsidR="00330254" w14:paraId="702CFFDC" w14:textId="77777777">
              <w:tc>
                <w:tcPr>
                  <w:tcW w:w="0" w:type="auto"/>
                  <w:tcMar>
                    <w:top w:w="30" w:type="dxa"/>
                    <w:left w:w="0" w:type="dxa"/>
                    <w:bottom w:w="30" w:type="dxa"/>
                    <w:right w:w="0" w:type="dxa"/>
                  </w:tcMar>
                </w:tcPr>
                <w:p w14:paraId="05BFA39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3F459FD" w14:textId="77777777" w:rsidR="00330254" w:rsidRDefault="00F12305">
                  <w:r>
                    <w:rPr>
                      <w:rFonts w:ascii="Times New Roman" w:eastAsia="Times New Roman" w:hAnsi="Times New Roman" w:cs="Times New Roman"/>
                      <w:color w:val="000000"/>
                      <w:sz w:val="22"/>
                      <w:szCs w:val="22"/>
                    </w:rPr>
                    <w:t>1</w:t>
                  </w:r>
                </w:p>
              </w:tc>
            </w:tr>
            <w:tr w:rsidR="00330254" w14:paraId="1F10470D" w14:textId="77777777">
              <w:tc>
                <w:tcPr>
                  <w:tcW w:w="0" w:type="auto"/>
                  <w:tcMar>
                    <w:top w:w="30" w:type="dxa"/>
                    <w:left w:w="0" w:type="dxa"/>
                    <w:bottom w:w="30" w:type="dxa"/>
                    <w:right w:w="0" w:type="dxa"/>
                  </w:tcMar>
                </w:tcPr>
                <w:p w14:paraId="09609E63" w14:textId="77777777" w:rsidR="00330254" w:rsidRDefault="00F12305">
                  <w:r>
                    <w:rPr>
                      <w:rFonts w:ascii="Times New Roman" w:eastAsia="Times New Roman" w:hAnsi="Times New Roman" w:cs="Times New Roman"/>
                      <w:i/>
                      <w:iCs/>
                      <w:color w:val="000000"/>
                      <w:sz w:val="22"/>
                      <w:szCs w:val="22"/>
                    </w:rPr>
                    <w:t>DIFFICULTY</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5AA8F6C8" w14:textId="77777777" w:rsidR="00330254" w:rsidRDefault="00F12305">
                  <w:r>
                    <w:rPr>
                      <w:rFonts w:ascii="Times New Roman" w:eastAsia="Times New Roman" w:hAnsi="Times New Roman" w:cs="Times New Roman"/>
                      <w:color w:val="000000"/>
                      <w:sz w:val="22"/>
                      <w:szCs w:val="22"/>
                    </w:rPr>
                    <w:t>Difficulty: Easy</w:t>
                  </w:r>
                </w:p>
              </w:tc>
            </w:tr>
            <w:tr w:rsidR="00330254" w14:paraId="64C8B31D" w14:textId="77777777">
              <w:tc>
                <w:tcPr>
                  <w:tcW w:w="0" w:type="auto"/>
                  <w:tcMar>
                    <w:top w:w="30" w:type="dxa"/>
                    <w:left w:w="0" w:type="dxa"/>
                    <w:bottom w:w="30" w:type="dxa"/>
                    <w:right w:w="0" w:type="dxa"/>
                  </w:tcMar>
                </w:tcPr>
                <w:p w14:paraId="4E8282E2"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FE3E4AD" w14:textId="77777777" w:rsidR="00330254" w:rsidRDefault="00F12305">
                  <w:r>
                    <w:rPr>
                      <w:rFonts w:ascii="Times New Roman" w:eastAsia="Times New Roman" w:hAnsi="Times New Roman" w:cs="Times New Roman"/>
                      <w:color w:val="000000"/>
                      <w:sz w:val="22"/>
                      <w:szCs w:val="22"/>
                    </w:rPr>
                    <w:t>p.36</w:t>
                  </w:r>
                </w:p>
              </w:tc>
            </w:tr>
            <w:tr w:rsidR="00330254" w14:paraId="67764D08" w14:textId="77777777">
              <w:tc>
                <w:tcPr>
                  <w:tcW w:w="0" w:type="auto"/>
                  <w:tcMar>
                    <w:top w:w="30" w:type="dxa"/>
                    <w:left w:w="0" w:type="dxa"/>
                    <w:bottom w:w="30" w:type="dxa"/>
                    <w:right w:w="0" w:type="dxa"/>
                  </w:tcMar>
                </w:tcPr>
                <w:p w14:paraId="028C3987"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887A949" w14:textId="77777777" w:rsidR="00330254" w:rsidRDefault="00F12305">
                  <w:r>
                    <w:rPr>
                      <w:rFonts w:ascii="Times New Roman" w:eastAsia="Times New Roman" w:hAnsi="Times New Roman" w:cs="Times New Roman"/>
                      <w:color w:val="000000"/>
                      <w:sz w:val="22"/>
                      <w:szCs w:val="22"/>
                    </w:rPr>
                    <w:t>INFO.SCHW.14.6 - LO: 1-6</w:t>
                  </w:r>
                </w:p>
              </w:tc>
            </w:tr>
            <w:tr w:rsidR="00330254" w14:paraId="61CD1520" w14:textId="77777777">
              <w:tc>
                <w:tcPr>
                  <w:tcW w:w="0" w:type="auto"/>
                  <w:tcMar>
                    <w:top w:w="30" w:type="dxa"/>
                    <w:left w:w="0" w:type="dxa"/>
                    <w:bottom w:w="30" w:type="dxa"/>
                    <w:right w:w="0" w:type="dxa"/>
                  </w:tcMar>
                </w:tcPr>
                <w:p w14:paraId="407611E2"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C98ED1C"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E5FE1AB" w14:textId="77777777">
              <w:tc>
                <w:tcPr>
                  <w:tcW w:w="0" w:type="auto"/>
                  <w:tcMar>
                    <w:top w:w="30" w:type="dxa"/>
                    <w:left w:w="0" w:type="dxa"/>
                    <w:bottom w:w="30" w:type="dxa"/>
                    <w:right w:w="0" w:type="dxa"/>
                  </w:tcMar>
                </w:tcPr>
                <w:p w14:paraId="13B0512F"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E272268"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1850D4BE" w14:textId="77777777">
              <w:tc>
                <w:tcPr>
                  <w:tcW w:w="0" w:type="auto"/>
                  <w:tcMar>
                    <w:top w:w="30" w:type="dxa"/>
                    <w:left w:w="0" w:type="dxa"/>
                    <w:bottom w:w="30" w:type="dxa"/>
                    <w:right w:w="0" w:type="dxa"/>
                  </w:tcMar>
                </w:tcPr>
                <w:p w14:paraId="6F6160E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5D004B2" w14:textId="77777777" w:rsidR="00330254" w:rsidRDefault="00F12305">
                  <w:r>
                    <w:rPr>
                      <w:rFonts w:ascii="Times New Roman" w:eastAsia="Times New Roman" w:hAnsi="Times New Roman" w:cs="Times New Roman"/>
                      <w:color w:val="000000"/>
                      <w:sz w:val="22"/>
                      <w:szCs w:val="22"/>
                    </w:rPr>
                    <w:t>Bloom's: Knowledge</w:t>
                  </w:r>
                </w:p>
              </w:tc>
            </w:tr>
          </w:tbl>
          <w:p w14:paraId="6FFE39B6" w14:textId="77777777" w:rsidR="00330254" w:rsidRDefault="00330254"/>
        </w:tc>
      </w:tr>
    </w:tbl>
    <w:p w14:paraId="198C0201" w14:textId="77777777" w:rsidR="00330254" w:rsidRDefault="00330254">
      <w:pPr>
        <w:shd w:val="clear" w:color="auto" w:fill="FFFFFF"/>
        <w:spacing w:after="75"/>
      </w:pPr>
    </w:p>
    <w:p w14:paraId="2B3596EA" w14:textId="77777777" w:rsidR="00330254" w:rsidRDefault="00330254">
      <w:pPr>
        <w:shd w:val="clear" w:color="auto" w:fill="FFFFFF"/>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ABB5132" w14:textId="77777777">
        <w:tc>
          <w:tcPr>
            <w:tcW w:w="5000" w:type="pct"/>
            <w:tcMar>
              <w:top w:w="0" w:type="dxa"/>
              <w:left w:w="0" w:type="dxa"/>
              <w:bottom w:w="0" w:type="dxa"/>
              <w:right w:w="0" w:type="dxa"/>
            </w:tcMar>
            <w:vAlign w:val="center"/>
          </w:tcPr>
          <w:p w14:paraId="41EB4B7A" w14:textId="77777777" w:rsidR="00330254" w:rsidRDefault="00F12305">
            <w:pPr>
              <w:pStyle w:val="p"/>
              <w:shd w:val="clear" w:color="auto" w:fill="FFFFFF"/>
            </w:pPr>
            <w:r>
              <w:rPr>
                <w:rFonts w:ascii="Times New Roman" w:eastAsia="Times New Roman" w:hAnsi="Times New Roman" w:cs="Times New Roman"/>
                <w:color w:val="000000"/>
                <w:sz w:val="22"/>
                <w:szCs w:val="22"/>
              </w:rPr>
              <w:t>Completion</w:t>
            </w:r>
          </w:p>
        </w:tc>
      </w:tr>
    </w:tbl>
    <w:p w14:paraId="7F26EF1C" w14:textId="77777777" w:rsidR="00330254" w:rsidRDefault="00330254">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062314B" w14:textId="77777777">
        <w:tc>
          <w:tcPr>
            <w:tcW w:w="5000" w:type="pct"/>
            <w:tcMar>
              <w:top w:w="0" w:type="dxa"/>
              <w:left w:w="0" w:type="dxa"/>
              <w:bottom w:w="0" w:type="dxa"/>
              <w:right w:w="0" w:type="dxa"/>
            </w:tcMar>
            <w:vAlign w:val="center"/>
          </w:tcPr>
          <w:p w14:paraId="13B0006F" w14:textId="77777777" w:rsidR="00330254" w:rsidRDefault="00F12305">
            <w:pPr>
              <w:pStyle w:val="p"/>
              <w:shd w:val="clear" w:color="auto" w:fill="FFFFFF"/>
            </w:pPr>
            <w:r>
              <w:rPr>
                <w:rFonts w:ascii="Times New Roman" w:eastAsia="Times New Roman" w:hAnsi="Times New Roman" w:cs="Times New Roman"/>
                <w:color w:val="000000"/>
                <w:sz w:val="22"/>
                <w:szCs w:val="22"/>
              </w:rPr>
              <w:t>67. Until the 1980s, project management primarily focused on providing _____ and resource data to top management in the military, computer, and construction industries.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3F8A12FC" w14:textId="77777777">
              <w:tc>
                <w:tcPr>
                  <w:tcW w:w="0" w:type="auto"/>
                  <w:tcMar>
                    <w:top w:w="30" w:type="dxa"/>
                    <w:left w:w="0" w:type="dxa"/>
                    <w:bottom w:w="30" w:type="dxa"/>
                    <w:right w:w="0" w:type="dxa"/>
                  </w:tcMar>
                </w:tcPr>
                <w:p w14:paraId="620D4E2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37C3856" w14:textId="77777777" w:rsidR="00330254" w:rsidRDefault="00F12305">
                  <w:pPr>
                    <w:pStyle w:val="p"/>
                  </w:pPr>
                  <w:r>
                    <w:rPr>
                      <w:rFonts w:ascii="Times New Roman" w:eastAsia="Times New Roman" w:hAnsi="Times New Roman" w:cs="Times New Roman"/>
                      <w:color w:val="000000"/>
                      <w:sz w:val="22"/>
                      <w:szCs w:val="22"/>
                    </w:rPr>
                    <w:t>schedule</w:t>
                  </w:r>
                </w:p>
              </w:tc>
            </w:tr>
            <w:tr w:rsidR="00330254" w14:paraId="744E4754" w14:textId="77777777">
              <w:tc>
                <w:tcPr>
                  <w:tcW w:w="0" w:type="auto"/>
                  <w:tcMar>
                    <w:top w:w="30" w:type="dxa"/>
                    <w:left w:w="0" w:type="dxa"/>
                    <w:bottom w:w="30" w:type="dxa"/>
                    <w:right w:w="0" w:type="dxa"/>
                  </w:tcMar>
                </w:tcPr>
                <w:p w14:paraId="2F071BE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EC7066D" w14:textId="77777777" w:rsidR="00330254" w:rsidRDefault="00F12305">
                  <w:r>
                    <w:rPr>
                      <w:rFonts w:ascii="Times New Roman" w:eastAsia="Times New Roman" w:hAnsi="Times New Roman" w:cs="Times New Roman"/>
                      <w:color w:val="000000"/>
                      <w:sz w:val="22"/>
                      <w:szCs w:val="22"/>
                    </w:rPr>
                    <w:t>1</w:t>
                  </w:r>
                </w:p>
              </w:tc>
            </w:tr>
            <w:tr w:rsidR="00330254" w14:paraId="4B1702EB" w14:textId="77777777">
              <w:tc>
                <w:tcPr>
                  <w:tcW w:w="0" w:type="auto"/>
                  <w:tcMar>
                    <w:top w:w="30" w:type="dxa"/>
                    <w:left w:w="0" w:type="dxa"/>
                    <w:bottom w:w="30" w:type="dxa"/>
                    <w:right w:w="0" w:type="dxa"/>
                  </w:tcMar>
                </w:tcPr>
                <w:p w14:paraId="7A13698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5C39424" w14:textId="77777777" w:rsidR="00330254" w:rsidRDefault="00F12305">
                  <w:r>
                    <w:rPr>
                      <w:rFonts w:ascii="Times New Roman" w:eastAsia="Times New Roman" w:hAnsi="Times New Roman" w:cs="Times New Roman"/>
                      <w:color w:val="000000"/>
                      <w:sz w:val="22"/>
                      <w:szCs w:val="22"/>
                    </w:rPr>
                    <w:t>Difficulty: Easy</w:t>
                  </w:r>
                </w:p>
              </w:tc>
            </w:tr>
            <w:tr w:rsidR="00330254" w14:paraId="3398E231" w14:textId="77777777">
              <w:tc>
                <w:tcPr>
                  <w:tcW w:w="0" w:type="auto"/>
                  <w:tcMar>
                    <w:top w:w="30" w:type="dxa"/>
                    <w:left w:w="0" w:type="dxa"/>
                    <w:bottom w:w="30" w:type="dxa"/>
                    <w:right w:w="0" w:type="dxa"/>
                  </w:tcMar>
                </w:tcPr>
                <w:p w14:paraId="4CD7C30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C625664" w14:textId="77777777" w:rsidR="00330254" w:rsidRDefault="00F12305">
                  <w:r>
                    <w:rPr>
                      <w:rFonts w:ascii="Times New Roman" w:eastAsia="Times New Roman" w:hAnsi="Times New Roman" w:cs="Times New Roman"/>
                      <w:color w:val="000000"/>
                      <w:sz w:val="22"/>
                      <w:szCs w:val="22"/>
                    </w:rPr>
                    <w:t>p.2</w:t>
                  </w:r>
                </w:p>
              </w:tc>
            </w:tr>
            <w:tr w:rsidR="00330254" w14:paraId="7B884131" w14:textId="77777777">
              <w:tc>
                <w:tcPr>
                  <w:tcW w:w="0" w:type="auto"/>
                  <w:tcMar>
                    <w:top w:w="30" w:type="dxa"/>
                    <w:left w:w="0" w:type="dxa"/>
                    <w:bottom w:w="30" w:type="dxa"/>
                    <w:right w:w="0" w:type="dxa"/>
                  </w:tcMar>
                </w:tcPr>
                <w:p w14:paraId="0B2A3D8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E883C90" w14:textId="77777777" w:rsidR="00330254" w:rsidRDefault="00F12305">
                  <w:r>
                    <w:rPr>
                      <w:rFonts w:ascii="Times New Roman" w:eastAsia="Times New Roman" w:hAnsi="Times New Roman" w:cs="Times New Roman"/>
                      <w:color w:val="000000"/>
                      <w:sz w:val="22"/>
                      <w:szCs w:val="22"/>
                    </w:rPr>
                    <w:t>INFO.SCHW.14.1 - LO: 1-1</w:t>
                  </w:r>
                </w:p>
              </w:tc>
            </w:tr>
            <w:tr w:rsidR="00330254" w14:paraId="13B89330" w14:textId="77777777">
              <w:tc>
                <w:tcPr>
                  <w:tcW w:w="0" w:type="auto"/>
                  <w:tcMar>
                    <w:top w:w="30" w:type="dxa"/>
                    <w:left w:w="0" w:type="dxa"/>
                    <w:bottom w:w="30" w:type="dxa"/>
                    <w:right w:w="0" w:type="dxa"/>
                  </w:tcMar>
                </w:tcPr>
                <w:p w14:paraId="3539EFC2"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AAFC22B"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36490ED9" w14:textId="77777777">
              <w:tc>
                <w:tcPr>
                  <w:tcW w:w="0" w:type="auto"/>
                  <w:tcMar>
                    <w:top w:w="30" w:type="dxa"/>
                    <w:left w:w="0" w:type="dxa"/>
                    <w:bottom w:w="30" w:type="dxa"/>
                    <w:right w:w="0" w:type="dxa"/>
                  </w:tcMar>
                </w:tcPr>
                <w:p w14:paraId="2AF34851"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22A27E3" w14:textId="77777777" w:rsidR="00330254" w:rsidRDefault="00F12305">
                  <w:r>
                    <w:rPr>
                      <w:rFonts w:ascii="Times New Roman" w:eastAsia="Times New Roman" w:hAnsi="Times New Roman" w:cs="Times New Roman"/>
                      <w:color w:val="000000"/>
                      <w:sz w:val="22"/>
                      <w:szCs w:val="22"/>
                    </w:rPr>
                    <w:t>Introduction</w:t>
                  </w:r>
                </w:p>
              </w:tc>
            </w:tr>
            <w:tr w:rsidR="00330254" w14:paraId="3C388921" w14:textId="77777777">
              <w:tc>
                <w:tcPr>
                  <w:tcW w:w="0" w:type="auto"/>
                  <w:tcMar>
                    <w:top w:w="30" w:type="dxa"/>
                    <w:left w:w="0" w:type="dxa"/>
                    <w:bottom w:w="30" w:type="dxa"/>
                    <w:right w:w="0" w:type="dxa"/>
                  </w:tcMar>
                </w:tcPr>
                <w:p w14:paraId="2BCB7D70"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8980D07" w14:textId="77777777" w:rsidR="00330254" w:rsidRDefault="00F12305">
                  <w:r>
                    <w:rPr>
                      <w:rFonts w:ascii="Times New Roman" w:eastAsia="Times New Roman" w:hAnsi="Times New Roman" w:cs="Times New Roman"/>
                      <w:color w:val="000000"/>
                      <w:sz w:val="22"/>
                      <w:szCs w:val="22"/>
                    </w:rPr>
                    <w:t>Bloom's: Knowledge</w:t>
                  </w:r>
                </w:p>
              </w:tc>
            </w:tr>
          </w:tbl>
          <w:p w14:paraId="5FF18AAE" w14:textId="77777777" w:rsidR="00330254" w:rsidRDefault="00330254"/>
        </w:tc>
      </w:tr>
    </w:tbl>
    <w:p w14:paraId="6209DC4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44DD532" w14:textId="77777777">
        <w:tc>
          <w:tcPr>
            <w:tcW w:w="5000" w:type="pct"/>
            <w:tcMar>
              <w:top w:w="0" w:type="dxa"/>
              <w:left w:w="0" w:type="dxa"/>
              <w:bottom w:w="0" w:type="dxa"/>
              <w:right w:w="0" w:type="dxa"/>
            </w:tcMar>
            <w:vAlign w:val="center"/>
          </w:tcPr>
          <w:p w14:paraId="2F54FF1E" w14:textId="77777777" w:rsidR="00330254" w:rsidRDefault="00F12305">
            <w:pPr>
              <w:pStyle w:val="p"/>
              <w:shd w:val="clear" w:color="auto" w:fill="FFFFFF"/>
            </w:pPr>
            <w:r>
              <w:rPr>
                <w:rFonts w:ascii="Times New Roman" w:eastAsia="Times New Roman" w:hAnsi="Times New Roman" w:cs="Times New Roman"/>
                <w:color w:val="000000"/>
                <w:sz w:val="22"/>
                <w:szCs w:val="22"/>
              </w:rPr>
              <w:t>68. A(n) _____ is a temporary endeavor</w:t>
            </w:r>
            <w:r>
              <w:rPr>
                <w:rFonts w:ascii="Times New Roman" w:eastAsia="Times New Roman" w:hAnsi="Times New Roman" w:cs="Times New Roman"/>
                <w:color w:val="000000"/>
                <w:sz w:val="22"/>
                <w:szCs w:val="22"/>
              </w:rPr>
              <w:t xml:space="preserve"> undertaken to create a unique product, service, or result.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1194E049" w14:textId="77777777">
              <w:tc>
                <w:tcPr>
                  <w:tcW w:w="0" w:type="auto"/>
                  <w:tcMar>
                    <w:top w:w="30" w:type="dxa"/>
                    <w:left w:w="0" w:type="dxa"/>
                    <w:bottom w:w="30" w:type="dxa"/>
                    <w:right w:w="0" w:type="dxa"/>
                  </w:tcMar>
                </w:tcPr>
                <w:p w14:paraId="6ACBDB84"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9B14AF2" w14:textId="77777777" w:rsidR="00330254" w:rsidRDefault="00F12305">
                  <w:pPr>
                    <w:pStyle w:val="p"/>
                  </w:pPr>
                  <w:r>
                    <w:rPr>
                      <w:rFonts w:ascii="Times New Roman" w:eastAsia="Times New Roman" w:hAnsi="Times New Roman" w:cs="Times New Roman"/>
                      <w:color w:val="000000"/>
                      <w:sz w:val="22"/>
                      <w:szCs w:val="22"/>
                    </w:rPr>
                    <w:t>project</w:t>
                  </w:r>
                </w:p>
              </w:tc>
            </w:tr>
            <w:tr w:rsidR="00330254" w14:paraId="04C46D36" w14:textId="77777777">
              <w:tc>
                <w:tcPr>
                  <w:tcW w:w="0" w:type="auto"/>
                  <w:tcMar>
                    <w:top w:w="30" w:type="dxa"/>
                    <w:left w:w="0" w:type="dxa"/>
                    <w:bottom w:w="30" w:type="dxa"/>
                    <w:right w:w="0" w:type="dxa"/>
                  </w:tcMar>
                </w:tcPr>
                <w:p w14:paraId="176D171B"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F1C1E54" w14:textId="77777777" w:rsidR="00330254" w:rsidRDefault="00F12305">
                  <w:r>
                    <w:rPr>
                      <w:rFonts w:ascii="Times New Roman" w:eastAsia="Times New Roman" w:hAnsi="Times New Roman" w:cs="Times New Roman"/>
                      <w:color w:val="000000"/>
                      <w:sz w:val="22"/>
                      <w:szCs w:val="22"/>
                    </w:rPr>
                    <w:t>1</w:t>
                  </w:r>
                </w:p>
              </w:tc>
            </w:tr>
            <w:tr w:rsidR="00330254" w14:paraId="3066915F" w14:textId="77777777">
              <w:tc>
                <w:tcPr>
                  <w:tcW w:w="0" w:type="auto"/>
                  <w:tcMar>
                    <w:top w:w="30" w:type="dxa"/>
                    <w:left w:w="0" w:type="dxa"/>
                    <w:bottom w:w="30" w:type="dxa"/>
                    <w:right w:w="0" w:type="dxa"/>
                  </w:tcMar>
                </w:tcPr>
                <w:p w14:paraId="7E9E6B48"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E86B1FA" w14:textId="77777777" w:rsidR="00330254" w:rsidRDefault="00F12305">
                  <w:r>
                    <w:rPr>
                      <w:rFonts w:ascii="Times New Roman" w:eastAsia="Times New Roman" w:hAnsi="Times New Roman" w:cs="Times New Roman"/>
                      <w:color w:val="000000"/>
                      <w:sz w:val="22"/>
                      <w:szCs w:val="22"/>
                    </w:rPr>
                    <w:t>Difficulty: Easy</w:t>
                  </w:r>
                </w:p>
              </w:tc>
            </w:tr>
            <w:tr w:rsidR="00330254" w14:paraId="34C1F6A6" w14:textId="77777777">
              <w:tc>
                <w:tcPr>
                  <w:tcW w:w="0" w:type="auto"/>
                  <w:tcMar>
                    <w:top w:w="30" w:type="dxa"/>
                    <w:left w:w="0" w:type="dxa"/>
                    <w:bottom w:w="30" w:type="dxa"/>
                    <w:right w:w="0" w:type="dxa"/>
                  </w:tcMar>
                </w:tcPr>
                <w:p w14:paraId="69E3C34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1C7457F" w14:textId="77777777" w:rsidR="00330254" w:rsidRDefault="00F12305">
                  <w:r>
                    <w:rPr>
                      <w:rFonts w:ascii="Times New Roman" w:eastAsia="Times New Roman" w:hAnsi="Times New Roman" w:cs="Times New Roman"/>
                      <w:color w:val="000000"/>
                      <w:sz w:val="22"/>
                      <w:szCs w:val="22"/>
                    </w:rPr>
                    <w:t>p.4</w:t>
                  </w:r>
                </w:p>
              </w:tc>
            </w:tr>
            <w:tr w:rsidR="00330254" w14:paraId="0173A46C" w14:textId="77777777">
              <w:tc>
                <w:tcPr>
                  <w:tcW w:w="0" w:type="auto"/>
                  <w:tcMar>
                    <w:top w:w="30" w:type="dxa"/>
                    <w:left w:w="0" w:type="dxa"/>
                    <w:bottom w:w="30" w:type="dxa"/>
                    <w:right w:w="0" w:type="dxa"/>
                  </w:tcMar>
                </w:tcPr>
                <w:p w14:paraId="10200C29"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87F29CE" w14:textId="77777777" w:rsidR="00330254" w:rsidRDefault="00F12305">
                  <w:r>
                    <w:rPr>
                      <w:rFonts w:ascii="Times New Roman" w:eastAsia="Times New Roman" w:hAnsi="Times New Roman" w:cs="Times New Roman"/>
                      <w:color w:val="000000"/>
                      <w:sz w:val="22"/>
                      <w:szCs w:val="22"/>
                    </w:rPr>
                    <w:t>INFO.SCHW.14.2 - LO: 1-2</w:t>
                  </w:r>
                </w:p>
              </w:tc>
            </w:tr>
            <w:tr w:rsidR="00330254" w14:paraId="6B09B5B1" w14:textId="77777777">
              <w:tc>
                <w:tcPr>
                  <w:tcW w:w="0" w:type="auto"/>
                  <w:tcMar>
                    <w:top w:w="30" w:type="dxa"/>
                    <w:left w:w="0" w:type="dxa"/>
                    <w:bottom w:w="30" w:type="dxa"/>
                    <w:right w:w="0" w:type="dxa"/>
                  </w:tcMar>
                </w:tcPr>
                <w:p w14:paraId="4C777BE1"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ED84CDE"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45083AE1" w14:textId="77777777">
              <w:tc>
                <w:tcPr>
                  <w:tcW w:w="0" w:type="auto"/>
                  <w:tcMar>
                    <w:top w:w="30" w:type="dxa"/>
                    <w:left w:w="0" w:type="dxa"/>
                    <w:bottom w:w="30" w:type="dxa"/>
                    <w:right w:w="0" w:type="dxa"/>
                  </w:tcMar>
                </w:tcPr>
                <w:p w14:paraId="6E8C275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1CEC92B" w14:textId="77777777" w:rsidR="00330254" w:rsidRDefault="00F12305">
                  <w:r>
                    <w:rPr>
                      <w:rFonts w:ascii="Times New Roman" w:eastAsia="Times New Roman" w:hAnsi="Times New Roman" w:cs="Times New Roman"/>
                      <w:color w:val="000000"/>
                      <w:sz w:val="22"/>
                      <w:szCs w:val="22"/>
                    </w:rPr>
                    <w:t>What is a Project?</w:t>
                  </w:r>
                </w:p>
              </w:tc>
            </w:tr>
            <w:tr w:rsidR="00330254" w14:paraId="519AC382" w14:textId="77777777">
              <w:tc>
                <w:tcPr>
                  <w:tcW w:w="0" w:type="auto"/>
                  <w:tcMar>
                    <w:top w:w="30" w:type="dxa"/>
                    <w:left w:w="0" w:type="dxa"/>
                    <w:bottom w:w="30" w:type="dxa"/>
                    <w:right w:w="0" w:type="dxa"/>
                  </w:tcMar>
                </w:tcPr>
                <w:p w14:paraId="67C7B5C8"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395B702" w14:textId="77777777" w:rsidR="00330254" w:rsidRDefault="00F12305">
                  <w:r>
                    <w:rPr>
                      <w:rFonts w:ascii="Times New Roman" w:eastAsia="Times New Roman" w:hAnsi="Times New Roman" w:cs="Times New Roman"/>
                      <w:color w:val="000000"/>
                      <w:sz w:val="22"/>
                      <w:szCs w:val="22"/>
                    </w:rPr>
                    <w:t>Bloom's: Knowledge</w:t>
                  </w:r>
                </w:p>
              </w:tc>
            </w:tr>
          </w:tbl>
          <w:p w14:paraId="394B2EC4" w14:textId="77777777" w:rsidR="00330254" w:rsidRDefault="00330254"/>
        </w:tc>
      </w:tr>
    </w:tbl>
    <w:p w14:paraId="08F8974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8B90392" w14:textId="77777777">
        <w:tc>
          <w:tcPr>
            <w:tcW w:w="5000" w:type="pct"/>
            <w:tcMar>
              <w:top w:w="0" w:type="dxa"/>
              <w:left w:w="0" w:type="dxa"/>
              <w:bottom w:w="0" w:type="dxa"/>
              <w:right w:w="0" w:type="dxa"/>
            </w:tcMar>
            <w:vAlign w:val="center"/>
          </w:tcPr>
          <w:p w14:paraId="43D0A73B" w14:textId="77777777" w:rsidR="00330254" w:rsidRDefault="00F12305">
            <w:pPr>
              <w:pStyle w:val="p"/>
              <w:shd w:val="clear" w:color="auto" w:fill="FFFFFF"/>
            </w:pPr>
            <w:r>
              <w:rPr>
                <w:rFonts w:ascii="Times New Roman" w:eastAsia="Times New Roman" w:hAnsi="Times New Roman" w:cs="Times New Roman"/>
                <w:color w:val="000000"/>
                <w:sz w:val="22"/>
                <w:szCs w:val="22"/>
              </w:rPr>
              <w:t>69. _____ refers to work done in organizations to sustain the business.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17B82B78" w14:textId="77777777">
              <w:tc>
                <w:tcPr>
                  <w:tcW w:w="0" w:type="auto"/>
                  <w:tcMar>
                    <w:top w:w="30" w:type="dxa"/>
                    <w:left w:w="0" w:type="dxa"/>
                    <w:bottom w:w="30" w:type="dxa"/>
                    <w:right w:w="0" w:type="dxa"/>
                  </w:tcMar>
                </w:tcPr>
                <w:p w14:paraId="36AC68DD"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F3FA561" w14:textId="77777777" w:rsidR="00330254" w:rsidRDefault="00F12305">
                  <w:pPr>
                    <w:pStyle w:val="p"/>
                  </w:pPr>
                  <w:r>
                    <w:rPr>
                      <w:rFonts w:ascii="Times New Roman" w:eastAsia="Times New Roman" w:hAnsi="Times New Roman" w:cs="Times New Roman"/>
                      <w:color w:val="000000"/>
                      <w:sz w:val="22"/>
                      <w:szCs w:val="22"/>
                    </w:rPr>
                    <w:t>Operations</w:t>
                  </w:r>
                </w:p>
              </w:tc>
            </w:tr>
            <w:tr w:rsidR="00330254" w14:paraId="0F60B218" w14:textId="77777777">
              <w:tc>
                <w:tcPr>
                  <w:tcW w:w="0" w:type="auto"/>
                  <w:tcMar>
                    <w:top w:w="30" w:type="dxa"/>
                    <w:left w:w="0" w:type="dxa"/>
                    <w:bottom w:w="30" w:type="dxa"/>
                    <w:right w:w="0" w:type="dxa"/>
                  </w:tcMar>
                </w:tcPr>
                <w:p w14:paraId="0F685B09"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17923D7" w14:textId="77777777" w:rsidR="00330254" w:rsidRDefault="00F12305">
                  <w:r>
                    <w:rPr>
                      <w:rFonts w:ascii="Times New Roman" w:eastAsia="Times New Roman" w:hAnsi="Times New Roman" w:cs="Times New Roman"/>
                      <w:color w:val="000000"/>
                      <w:sz w:val="22"/>
                      <w:szCs w:val="22"/>
                    </w:rPr>
                    <w:t>1</w:t>
                  </w:r>
                </w:p>
              </w:tc>
            </w:tr>
            <w:tr w:rsidR="00330254" w14:paraId="4998AA7C" w14:textId="77777777">
              <w:tc>
                <w:tcPr>
                  <w:tcW w:w="0" w:type="auto"/>
                  <w:tcMar>
                    <w:top w:w="30" w:type="dxa"/>
                    <w:left w:w="0" w:type="dxa"/>
                    <w:bottom w:w="30" w:type="dxa"/>
                    <w:right w:w="0" w:type="dxa"/>
                  </w:tcMar>
                </w:tcPr>
                <w:p w14:paraId="0B9D0509"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1D6D43B" w14:textId="77777777" w:rsidR="00330254" w:rsidRDefault="00F12305">
                  <w:r>
                    <w:rPr>
                      <w:rFonts w:ascii="Times New Roman" w:eastAsia="Times New Roman" w:hAnsi="Times New Roman" w:cs="Times New Roman"/>
                      <w:color w:val="000000"/>
                      <w:sz w:val="22"/>
                      <w:szCs w:val="22"/>
                    </w:rPr>
                    <w:t>Difficulty: Easy</w:t>
                  </w:r>
                </w:p>
              </w:tc>
            </w:tr>
            <w:tr w:rsidR="00330254" w14:paraId="698C58C5" w14:textId="77777777">
              <w:tc>
                <w:tcPr>
                  <w:tcW w:w="0" w:type="auto"/>
                  <w:tcMar>
                    <w:top w:w="30" w:type="dxa"/>
                    <w:left w:w="0" w:type="dxa"/>
                    <w:bottom w:w="30" w:type="dxa"/>
                    <w:right w:w="0" w:type="dxa"/>
                  </w:tcMar>
                </w:tcPr>
                <w:p w14:paraId="00D122BB"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22DFE94" w14:textId="77777777" w:rsidR="00330254" w:rsidRDefault="00F12305">
                  <w:r>
                    <w:rPr>
                      <w:rFonts w:ascii="Times New Roman" w:eastAsia="Times New Roman" w:hAnsi="Times New Roman" w:cs="Times New Roman"/>
                      <w:color w:val="000000"/>
                      <w:sz w:val="22"/>
                      <w:szCs w:val="22"/>
                    </w:rPr>
                    <w:t>p.4</w:t>
                  </w:r>
                </w:p>
              </w:tc>
            </w:tr>
            <w:tr w:rsidR="00330254" w14:paraId="7F133900" w14:textId="77777777">
              <w:tc>
                <w:tcPr>
                  <w:tcW w:w="0" w:type="auto"/>
                  <w:tcMar>
                    <w:top w:w="30" w:type="dxa"/>
                    <w:left w:w="0" w:type="dxa"/>
                    <w:bottom w:w="30" w:type="dxa"/>
                    <w:right w:w="0" w:type="dxa"/>
                  </w:tcMar>
                </w:tcPr>
                <w:p w14:paraId="48365D40"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8A4385D" w14:textId="77777777" w:rsidR="00330254" w:rsidRDefault="00F12305">
                  <w:r>
                    <w:rPr>
                      <w:rFonts w:ascii="Times New Roman" w:eastAsia="Times New Roman" w:hAnsi="Times New Roman" w:cs="Times New Roman"/>
                      <w:color w:val="000000"/>
                      <w:sz w:val="22"/>
                      <w:szCs w:val="22"/>
                    </w:rPr>
                    <w:t>INFO.SCHW.14.2 - LO: 1-2</w:t>
                  </w:r>
                </w:p>
              </w:tc>
            </w:tr>
            <w:tr w:rsidR="00330254" w14:paraId="7FB962BA" w14:textId="77777777">
              <w:tc>
                <w:tcPr>
                  <w:tcW w:w="0" w:type="auto"/>
                  <w:tcMar>
                    <w:top w:w="30" w:type="dxa"/>
                    <w:left w:w="0" w:type="dxa"/>
                    <w:bottom w:w="30" w:type="dxa"/>
                    <w:right w:w="0" w:type="dxa"/>
                  </w:tcMar>
                </w:tcPr>
                <w:p w14:paraId="1F7EA073"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7DE2189"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26B20FAC" w14:textId="77777777">
              <w:tc>
                <w:tcPr>
                  <w:tcW w:w="0" w:type="auto"/>
                  <w:tcMar>
                    <w:top w:w="30" w:type="dxa"/>
                    <w:left w:w="0" w:type="dxa"/>
                    <w:bottom w:w="30" w:type="dxa"/>
                    <w:right w:w="0" w:type="dxa"/>
                  </w:tcMar>
                </w:tcPr>
                <w:p w14:paraId="060D713C" w14:textId="77777777" w:rsidR="00330254" w:rsidRDefault="00F12305">
                  <w:r>
                    <w:rPr>
                      <w:rFonts w:ascii="Times New Roman" w:eastAsia="Times New Roman" w:hAnsi="Times New Roman" w:cs="Times New Roman"/>
                      <w:i/>
                      <w:iCs/>
                      <w:color w:val="000000"/>
                      <w:sz w:val="22"/>
                      <w:szCs w:val="22"/>
                    </w:rPr>
                    <w:lastRenderedPageBreak/>
                    <w:t>TOPICS:  </w:t>
                  </w:r>
                </w:p>
              </w:tc>
              <w:tc>
                <w:tcPr>
                  <w:tcW w:w="0" w:type="auto"/>
                  <w:tcMar>
                    <w:top w:w="30" w:type="dxa"/>
                    <w:left w:w="0" w:type="dxa"/>
                    <w:bottom w:w="30" w:type="dxa"/>
                    <w:right w:w="0" w:type="dxa"/>
                  </w:tcMar>
                </w:tcPr>
                <w:p w14:paraId="4CBDC16B" w14:textId="77777777" w:rsidR="00330254" w:rsidRDefault="00F12305">
                  <w:r>
                    <w:rPr>
                      <w:rFonts w:ascii="Times New Roman" w:eastAsia="Times New Roman" w:hAnsi="Times New Roman" w:cs="Times New Roman"/>
                      <w:color w:val="000000"/>
                      <w:sz w:val="22"/>
                      <w:szCs w:val="22"/>
                    </w:rPr>
                    <w:t>What is a Project?</w:t>
                  </w:r>
                </w:p>
              </w:tc>
            </w:tr>
            <w:tr w:rsidR="00330254" w14:paraId="30EE2558" w14:textId="77777777">
              <w:tc>
                <w:tcPr>
                  <w:tcW w:w="0" w:type="auto"/>
                  <w:tcMar>
                    <w:top w:w="30" w:type="dxa"/>
                    <w:left w:w="0" w:type="dxa"/>
                    <w:bottom w:w="30" w:type="dxa"/>
                    <w:right w:w="0" w:type="dxa"/>
                  </w:tcMar>
                </w:tcPr>
                <w:p w14:paraId="180FFF3F"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8BFCB7C" w14:textId="77777777" w:rsidR="00330254" w:rsidRDefault="00F12305">
                  <w:r>
                    <w:rPr>
                      <w:rFonts w:ascii="Times New Roman" w:eastAsia="Times New Roman" w:hAnsi="Times New Roman" w:cs="Times New Roman"/>
                      <w:color w:val="000000"/>
                      <w:sz w:val="22"/>
                      <w:szCs w:val="22"/>
                    </w:rPr>
                    <w:t>Bloom's: Knowledge</w:t>
                  </w:r>
                </w:p>
              </w:tc>
            </w:tr>
          </w:tbl>
          <w:p w14:paraId="3B1B7DE1" w14:textId="77777777" w:rsidR="00330254" w:rsidRDefault="00330254"/>
        </w:tc>
      </w:tr>
    </w:tbl>
    <w:p w14:paraId="5CCAC1EB"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D29AFB9" w14:textId="77777777">
        <w:tc>
          <w:tcPr>
            <w:tcW w:w="5000" w:type="pct"/>
            <w:tcMar>
              <w:top w:w="0" w:type="dxa"/>
              <w:left w:w="0" w:type="dxa"/>
              <w:bottom w:w="0" w:type="dxa"/>
              <w:right w:w="0" w:type="dxa"/>
            </w:tcMar>
            <w:vAlign w:val="center"/>
          </w:tcPr>
          <w:p w14:paraId="697E31F4" w14:textId="77777777" w:rsidR="00330254" w:rsidRDefault="00F12305">
            <w:pPr>
              <w:pStyle w:val="p"/>
              <w:shd w:val="clear" w:color="auto" w:fill="FFFFFF"/>
            </w:pPr>
            <w:r>
              <w:rPr>
                <w:rFonts w:ascii="Times New Roman" w:eastAsia="Times New Roman" w:hAnsi="Times New Roman" w:cs="Times New Roman"/>
                <w:color w:val="000000"/>
                <w:sz w:val="22"/>
                <w:szCs w:val="22"/>
              </w:rPr>
              <w:t>70. _____ include people, hardware, software, or other assets.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3D27FCCB" w14:textId="77777777">
              <w:tc>
                <w:tcPr>
                  <w:tcW w:w="0" w:type="auto"/>
                  <w:tcMar>
                    <w:top w:w="30" w:type="dxa"/>
                    <w:left w:w="0" w:type="dxa"/>
                    <w:bottom w:w="30" w:type="dxa"/>
                    <w:right w:w="0" w:type="dxa"/>
                  </w:tcMar>
                </w:tcPr>
                <w:p w14:paraId="294F58D3"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40F61CE" w14:textId="77777777" w:rsidR="00330254" w:rsidRDefault="00F12305">
                  <w:pPr>
                    <w:pStyle w:val="p"/>
                  </w:pPr>
                  <w:r>
                    <w:rPr>
                      <w:rFonts w:ascii="Times New Roman" w:eastAsia="Times New Roman" w:hAnsi="Times New Roman" w:cs="Times New Roman"/>
                      <w:color w:val="000000"/>
                      <w:sz w:val="22"/>
                      <w:szCs w:val="22"/>
                    </w:rPr>
                    <w:t>Resources</w:t>
                  </w:r>
                </w:p>
              </w:tc>
            </w:tr>
            <w:tr w:rsidR="00330254" w14:paraId="12CCF33F" w14:textId="77777777">
              <w:tc>
                <w:tcPr>
                  <w:tcW w:w="0" w:type="auto"/>
                  <w:tcMar>
                    <w:top w:w="30" w:type="dxa"/>
                    <w:left w:w="0" w:type="dxa"/>
                    <w:bottom w:w="30" w:type="dxa"/>
                    <w:right w:w="0" w:type="dxa"/>
                  </w:tcMar>
                </w:tcPr>
                <w:p w14:paraId="4219D33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3C97651" w14:textId="77777777" w:rsidR="00330254" w:rsidRDefault="00F12305">
                  <w:r>
                    <w:rPr>
                      <w:rFonts w:ascii="Times New Roman" w:eastAsia="Times New Roman" w:hAnsi="Times New Roman" w:cs="Times New Roman"/>
                      <w:color w:val="000000"/>
                      <w:sz w:val="22"/>
                      <w:szCs w:val="22"/>
                    </w:rPr>
                    <w:t>1</w:t>
                  </w:r>
                </w:p>
              </w:tc>
            </w:tr>
            <w:tr w:rsidR="00330254" w14:paraId="36314EB5" w14:textId="77777777">
              <w:tc>
                <w:tcPr>
                  <w:tcW w:w="0" w:type="auto"/>
                  <w:tcMar>
                    <w:top w:w="30" w:type="dxa"/>
                    <w:left w:w="0" w:type="dxa"/>
                    <w:bottom w:w="30" w:type="dxa"/>
                    <w:right w:w="0" w:type="dxa"/>
                  </w:tcMar>
                </w:tcPr>
                <w:p w14:paraId="5B9C6810"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A512626" w14:textId="77777777" w:rsidR="00330254" w:rsidRDefault="00F12305">
                  <w:r>
                    <w:rPr>
                      <w:rFonts w:ascii="Times New Roman" w:eastAsia="Times New Roman" w:hAnsi="Times New Roman" w:cs="Times New Roman"/>
                      <w:color w:val="000000"/>
                      <w:sz w:val="22"/>
                      <w:szCs w:val="22"/>
                    </w:rPr>
                    <w:t>Difficulty: Easy</w:t>
                  </w:r>
                </w:p>
              </w:tc>
            </w:tr>
            <w:tr w:rsidR="00330254" w14:paraId="30A62638" w14:textId="77777777">
              <w:tc>
                <w:tcPr>
                  <w:tcW w:w="0" w:type="auto"/>
                  <w:tcMar>
                    <w:top w:w="30" w:type="dxa"/>
                    <w:left w:w="0" w:type="dxa"/>
                    <w:bottom w:w="30" w:type="dxa"/>
                    <w:right w:w="0" w:type="dxa"/>
                  </w:tcMar>
                </w:tcPr>
                <w:p w14:paraId="1CA5337F"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8B55C64" w14:textId="77777777" w:rsidR="00330254" w:rsidRDefault="00F12305">
                  <w:r>
                    <w:rPr>
                      <w:rFonts w:ascii="Times New Roman" w:eastAsia="Times New Roman" w:hAnsi="Times New Roman" w:cs="Times New Roman"/>
                      <w:color w:val="000000"/>
                      <w:sz w:val="22"/>
                      <w:szCs w:val="22"/>
                    </w:rPr>
                    <w:t>p.6</w:t>
                  </w:r>
                </w:p>
              </w:tc>
            </w:tr>
            <w:tr w:rsidR="00330254" w14:paraId="6C5E42CE" w14:textId="77777777">
              <w:tc>
                <w:tcPr>
                  <w:tcW w:w="0" w:type="auto"/>
                  <w:tcMar>
                    <w:top w:w="30" w:type="dxa"/>
                    <w:left w:w="0" w:type="dxa"/>
                    <w:bottom w:w="30" w:type="dxa"/>
                    <w:right w:w="0" w:type="dxa"/>
                  </w:tcMar>
                </w:tcPr>
                <w:p w14:paraId="71150D87"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FB4F66B" w14:textId="77777777" w:rsidR="00330254" w:rsidRDefault="00F12305">
                  <w:r>
                    <w:rPr>
                      <w:rFonts w:ascii="Times New Roman" w:eastAsia="Times New Roman" w:hAnsi="Times New Roman" w:cs="Times New Roman"/>
                      <w:color w:val="000000"/>
                      <w:sz w:val="22"/>
                      <w:szCs w:val="22"/>
                    </w:rPr>
                    <w:t>INFO.SCHW.14.2 - LO: 1-2</w:t>
                  </w:r>
                </w:p>
              </w:tc>
            </w:tr>
            <w:tr w:rsidR="00330254" w14:paraId="50F334A6" w14:textId="77777777">
              <w:tc>
                <w:tcPr>
                  <w:tcW w:w="0" w:type="auto"/>
                  <w:tcMar>
                    <w:top w:w="30" w:type="dxa"/>
                    <w:left w:w="0" w:type="dxa"/>
                    <w:bottom w:w="30" w:type="dxa"/>
                    <w:right w:w="0" w:type="dxa"/>
                  </w:tcMar>
                </w:tcPr>
                <w:p w14:paraId="7735D42A"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7194EDC"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2FC3D4A" w14:textId="77777777">
              <w:tc>
                <w:tcPr>
                  <w:tcW w:w="0" w:type="auto"/>
                  <w:tcMar>
                    <w:top w:w="30" w:type="dxa"/>
                    <w:left w:w="0" w:type="dxa"/>
                    <w:bottom w:w="30" w:type="dxa"/>
                    <w:right w:w="0" w:type="dxa"/>
                  </w:tcMar>
                </w:tcPr>
                <w:p w14:paraId="1D379F45"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9E5E12C" w14:textId="77777777" w:rsidR="00330254" w:rsidRDefault="00F12305">
                  <w:r>
                    <w:rPr>
                      <w:rFonts w:ascii="Times New Roman" w:eastAsia="Times New Roman" w:hAnsi="Times New Roman" w:cs="Times New Roman"/>
                      <w:color w:val="000000"/>
                      <w:sz w:val="22"/>
                      <w:szCs w:val="22"/>
                    </w:rPr>
                    <w:t>What is a Project?</w:t>
                  </w:r>
                </w:p>
              </w:tc>
            </w:tr>
            <w:tr w:rsidR="00330254" w14:paraId="62208BDB" w14:textId="77777777">
              <w:tc>
                <w:tcPr>
                  <w:tcW w:w="0" w:type="auto"/>
                  <w:tcMar>
                    <w:top w:w="30" w:type="dxa"/>
                    <w:left w:w="0" w:type="dxa"/>
                    <w:bottom w:w="30" w:type="dxa"/>
                    <w:right w:w="0" w:type="dxa"/>
                  </w:tcMar>
                </w:tcPr>
                <w:p w14:paraId="21C7ED5E"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DE9EC72" w14:textId="77777777" w:rsidR="00330254" w:rsidRDefault="00F12305">
                  <w:r>
                    <w:rPr>
                      <w:rFonts w:ascii="Times New Roman" w:eastAsia="Times New Roman" w:hAnsi="Times New Roman" w:cs="Times New Roman"/>
                      <w:color w:val="000000"/>
                      <w:sz w:val="22"/>
                      <w:szCs w:val="22"/>
                    </w:rPr>
                    <w:t>Bloom's: Knowledge</w:t>
                  </w:r>
                </w:p>
              </w:tc>
            </w:tr>
          </w:tbl>
          <w:p w14:paraId="15A2447A" w14:textId="77777777" w:rsidR="00330254" w:rsidRDefault="00330254"/>
        </w:tc>
      </w:tr>
    </w:tbl>
    <w:p w14:paraId="134716E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4E0C8BF" w14:textId="77777777">
        <w:tc>
          <w:tcPr>
            <w:tcW w:w="5000" w:type="pct"/>
            <w:tcMar>
              <w:top w:w="0" w:type="dxa"/>
              <w:left w:w="0" w:type="dxa"/>
              <w:bottom w:w="0" w:type="dxa"/>
              <w:right w:w="0" w:type="dxa"/>
            </w:tcMar>
            <w:vAlign w:val="center"/>
          </w:tcPr>
          <w:p w14:paraId="2946C628"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71. A project’s sponsor is also </w:t>
            </w:r>
            <w:r>
              <w:rPr>
                <w:rFonts w:ascii="Times New Roman" w:eastAsia="Times New Roman" w:hAnsi="Times New Roman" w:cs="Times New Roman"/>
                <w:color w:val="000000"/>
                <w:sz w:val="22"/>
                <w:szCs w:val="22"/>
              </w:rPr>
              <w:t>known as a(n)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2A4F41F6" w14:textId="77777777">
              <w:tc>
                <w:tcPr>
                  <w:tcW w:w="0" w:type="auto"/>
                  <w:tcMar>
                    <w:top w:w="30" w:type="dxa"/>
                    <w:left w:w="0" w:type="dxa"/>
                    <w:bottom w:w="30" w:type="dxa"/>
                    <w:right w:w="0" w:type="dxa"/>
                  </w:tcMar>
                </w:tcPr>
                <w:p w14:paraId="1B2CBA62"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DF710E1" w14:textId="77777777" w:rsidR="00330254" w:rsidRDefault="00F12305">
                  <w:pPr>
                    <w:pStyle w:val="p"/>
                  </w:pPr>
                  <w:r>
                    <w:rPr>
                      <w:rFonts w:ascii="Times New Roman" w:eastAsia="Times New Roman" w:hAnsi="Times New Roman" w:cs="Times New Roman"/>
                      <w:color w:val="000000"/>
                      <w:sz w:val="22"/>
                      <w:szCs w:val="22"/>
                    </w:rPr>
                    <w:t>primary customer</w:t>
                  </w:r>
                </w:p>
              </w:tc>
            </w:tr>
            <w:tr w:rsidR="00330254" w14:paraId="1B258DED" w14:textId="77777777">
              <w:tc>
                <w:tcPr>
                  <w:tcW w:w="0" w:type="auto"/>
                  <w:tcMar>
                    <w:top w:w="30" w:type="dxa"/>
                    <w:left w:w="0" w:type="dxa"/>
                    <w:bottom w:w="30" w:type="dxa"/>
                    <w:right w:w="0" w:type="dxa"/>
                  </w:tcMar>
                </w:tcPr>
                <w:p w14:paraId="3DA23303"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28BE038" w14:textId="77777777" w:rsidR="00330254" w:rsidRDefault="00F12305">
                  <w:r>
                    <w:rPr>
                      <w:rFonts w:ascii="Times New Roman" w:eastAsia="Times New Roman" w:hAnsi="Times New Roman" w:cs="Times New Roman"/>
                      <w:color w:val="000000"/>
                      <w:sz w:val="22"/>
                      <w:szCs w:val="22"/>
                    </w:rPr>
                    <w:t>1</w:t>
                  </w:r>
                </w:p>
              </w:tc>
            </w:tr>
            <w:tr w:rsidR="00330254" w14:paraId="0A8B0E85" w14:textId="77777777">
              <w:tc>
                <w:tcPr>
                  <w:tcW w:w="0" w:type="auto"/>
                  <w:tcMar>
                    <w:top w:w="30" w:type="dxa"/>
                    <w:left w:w="0" w:type="dxa"/>
                    <w:bottom w:w="30" w:type="dxa"/>
                    <w:right w:w="0" w:type="dxa"/>
                  </w:tcMar>
                </w:tcPr>
                <w:p w14:paraId="0AC27ED0"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287B080" w14:textId="77777777" w:rsidR="00330254" w:rsidRDefault="00F12305">
                  <w:r>
                    <w:rPr>
                      <w:rFonts w:ascii="Times New Roman" w:eastAsia="Times New Roman" w:hAnsi="Times New Roman" w:cs="Times New Roman"/>
                      <w:color w:val="000000"/>
                      <w:sz w:val="22"/>
                      <w:szCs w:val="22"/>
                    </w:rPr>
                    <w:t>Difficulty: Easy</w:t>
                  </w:r>
                </w:p>
              </w:tc>
            </w:tr>
            <w:tr w:rsidR="00330254" w14:paraId="30D9C952" w14:textId="77777777">
              <w:tc>
                <w:tcPr>
                  <w:tcW w:w="0" w:type="auto"/>
                  <w:tcMar>
                    <w:top w:w="30" w:type="dxa"/>
                    <w:left w:w="0" w:type="dxa"/>
                    <w:bottom w:w="30" w:type="dxa"/>
                    <w:right w:w="0" w:type="dxa"/>
                  </w:tcMar>
                </w:tcPr>
                <w:p w14:paraId="13B8CD0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39D33D2" w14:textId="77777777" w:rsidR="00330254" w:rsidRDefault="00F12305">
                  <w:r>
                    <w:rPr>
                      <w:rFonts w:ascii="Times New Roman" w:eastAsia="Times New Roman" w:hAnsi="Times New Roman" w:cs="Times New Roman"/>
                      <w:color w:val="000000"/>
                      <w:sz w:val="22"/>
                      <w:szCs w:val="22"/>
                    </w:rPr>
                    <w:t>p.7</w:t>
                  </w:r>
                </w:p>
              </w:tc>
            </w:tr>
            <w:tr w:rsidR="00330254" w14:paraId="465D2676" w14:textId="77777777">
              <w:tc>
                <w:tcPr>
                  <w:tcW w:w="0" w:type="auto"/>
                  <w:tcMar>
                    <w:top w:w="30" w:type="dxa"/>
                    <w:left w:w="0" w:type="dxa"/>
                    <w:bottom w:w="30" w:type="dxa"/>
                    <w:right w:w="0" w:type="dxa"/>
                  </w:tcMar>
                </w:tcPr>
                <w:p w14:paraId="2E0D13F3"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6C31DDB" w14:textId="77777777" w:rsidR="00330254" w:rsidRDefault="00F12305">
                  <w:r>
                    <w:rPr>
                      <w:rFonts w:ascii="Times New Roman" w:eastAsia="Times New Roman" w:hAnsi="Times New Roman" w:cs="Times New Roman"/>
                      <w:color w:val="000000"/>
                      <w:sz w:val="22"/>
                      <w:szCs w:val="22"/>
                    </w:rPr>
                    <w:t>INFO.SCHW.14.2 - LO: 1-2</w:t>
                  </w:r>
                </w:p>
              </w:tc>
            </w:tr>
            <w:tr w:rsidR="00330254" w14:paraId="198EABF5" w14:textId="77777777">
              <w:tc>
                <w:tcPr>
                  <w:tcW w:w="0" w:type="auto"/>
                  <w:tcMar>
                    <w:top w:w="30" w:type="dxa"/>
                    <w:left w:w="0" w:type="dxa"/>
                    <w:bottom w:w="30" w:type="dxa"/>
                    <w:right w:w="0" w:type="dxa"/>
                  </w:tcMar>
                </w:tcPr>
                <w:p w14:paraId="7E9956C7"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BA30F4C"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5CB6B9AE" w14:textId="77777777">
              <w:tc>
                <w:tcPr>
                  <w:tcW w:w="0" w:type="auto"/>
                  <w:tcMar>
                    <w:top w:w="30" w:type="dxa"/>
                    <w:left w:w="0" w:type="dxa"/>
                    <w:bottom w:w="30" w:type="dxa"/>
                    <w:right w:w="0" w:type="dxa"/>
                  </w:tcMar>
                </w:tcPr>
                <w:p w14:paraId="1167853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B6E2CBA" w14:textId="77777777" w:rsidR="00330254" w:rsidRDefault="00F12305">
                  <w:r>
                    <w:rPr>
                      <w:rFonts w:ascii="Times New Roman" w:eastAsia="Times New Roman" w:hAnsi="Times New Roman" w:cs="Times New Roman"/>
                      <w:color w:val="000000"/>
                      <w:sz w:val="22"/>
                      <w:szCs w:val="22"/>
                    </w:rPr>
                    <w:t>What is a Project?</w:t>
                  </w:r>
                </w:p>
              </w:tc>
            </w:tr>
            <w:tr w:rsidR="00330254" w14:paraId="1101AA36" w14:textId="77777777">
              <w:tc>
                <w:tcPr>
                  <w:tcW w:w="0" w:type="auto"/>
                  <w:tcMar>
                    <w:top w:w="30" w:type="dxa"/>
                    <w:left w:w="0" w:type="dxa"/>
                    <w:bottom w:w="30" w:type="dxa"/>
                    <w:right w:w="0" w:type="dxa"/>
                  </w:tcMar>
                </w:tcPr>
                <w:p w14:paraId="68FE2771"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93C1514" w14:textId="77777777" w:rsidR="00330254" w:rsidRDefault="00F12305">
                  <w:r>
                    <w:rPr>
                      <w:rFonts w:ascii="Times New Roman" w:eastAsia="Times New Roman" w:hAnsi="Times New Roman" w:cs="Times New Roman"/>
                      <w:color w:val="000000"/>
                      <w:sz w:val="22"/>
                      <w:szCs w:val="22"/>
                    </w:rPr>
                    <w:t>Bloom's: Knowledge</w:t>
                  </w:r>
                </w:p>
              </w:tc>
            </w:tr>
          </w:tbl>
          <w:p w14:paraId="07EB9C88" w14:textId="77777777" w:rsidR="00330254" w:rsidRDefault="00330254"/>
        </w:tc>
      </w:tr>
    </w:tbl>
    <w:p w14:paraId="6E82423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4DCA979" w14:textId="77777777">
        <w:tc>
          <w:tcPr>
            <w:tcW w:w="5000" w:type="pct"/>
            <w:tcMar>
              <w:top w:w="0" w:type="dxa"/>
              <w:left w:w="0" w:type="dxa"/>
              <w:bottom w:w="0" w:type="dxa"/>
              <w:right w:w="0" w:type="dxa"/>
            </w:tcMar>
            <w:vAlign w:val="center"/>
          </w:tcPr>
          <w:p w14:paraId="163246EB" w14:textId="77777777" w:rsidR="00330254" w:rsidRDefault="00F12305">
            <w:pPr>
              <w:pStyle w:val="p"/>
              <w:shd w:val="clear" w:color="auto" w:fill="FFFFFF"/>
            </w:pPr>
            <w:r>
              <w:rPr>
                <w:rFonts w:ascii="Times New Roman" w:eastAsia="Times New Roman" w:hAnsi="Times New Roman" w:cs="Times New Roman"/>
                <w:color w:val="000000"/>
                <w:sz w:val="22"/>
                <w:szCs w:val="22"/>
              </w:rPr>
              <w:t>72. In project management, the three limitations of scope, time, and cost are referred to as the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3E34A980" w14:textId="77777777">
              <w:tc>
                <w:tcPr>
                  <w:tcW w:w="0" w:type="auto"/>
                  <w:tcMar>
                    <w:top w:w="30" w:type="dxa"/>
                    <w:left w:w="0" w:type="dxa"/>
                    <w:bottom w:w="30" w:type="dxa"/>
                    <w:right w:w="0" w:type="dxa"/>
                  </w:tcMar>
                </w:tcPr>
                <w:p w14:paraId="21D7554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CEE54B6" w14:textId="77777777" w:rsidR="00330254" w:rsidRDefault="00F12305">
                  <w:pPr>
                    <w:pStyle w:val="p"/>
                  </w:pPr>
                  <w:r>
                    <w:rPr>
                      <w:rFonts w:ascii="Times New Roman" w:eastAsia="Times New Roman" w:hAnsi="Times New Roman" w:cs="Times New Roman"/>
                      <w:color w:val="000000"/>
                      <w:sz w:val="22"/>
                      <w:szCs w:val="22"/>
                    </w:rPr>
                    <w:t>triple constraint</w:t>
                  </w:r>
                </w:p>
              </w:tc>
            </w:tr>
            <w:tr w:rsidR="00330254" w14:paraId="404A0664" w14:textId="77777777">
              <w:tc>
                <w:tcPr>
                  <w:tcW w:w="0" w:type="auto"/>
                  <w:tcMar>
                    <w:top w:w="30" w:type="dxa"/>
                    <w:left w:w="0" w:type="dxa"/>
                    <w:bottom w:w="30" w:type="dxa"/>
                    <w:right w:w="0" w:type="dxa"/>
                  </w:tcMar>
                </w:tcPr>
                <w:p w14:paraId="0557761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75AC526" w14:textId="77777777" w:rsidR="00330254" w:rsidRDefault="00F12305">
                  <w:r>
                    <w:rPr>
                      <w:rFonts w:ascii="Times New Roman" w:eastAsia="Times New Roman" w:hAnsi="Times New Roman" w:cs="Times New Roman"/>
                      <w:color w:val="000000"/>
                      <w:sz w:val="22"/>
                      <w:szCs w:val="22"/>
                    </w:rPr>
                    <w:t>1</w:t>
                  </w:r>
                </w:p>
              </w:tc>
            </w:tr>
            <w:tr w:rsidR="00330254" w14:paraId="0276A69B" w14:textId="77777777">
              <w:tc>
                <w:tcPr>
                  <w:tcW w:w="0" w:type="auto"/>
                  <w:tcMar>
                    <w:top w:w="30" w:type="dxa"/>
                    <w:left w:w="0" w:type="dxa"/>
                    <w:bottom w:w="30" w:type="dxa"/>
                    <w:right w:w="0" w:type="dxa"/>
                  </w:tcMar>
                </w:tcPr>
                <w:p w14:paraId="72E3FE05"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F9501E6" w14:textId="77777777" w:rsidR="00330254" w:rsidRDefault="00F12305">
                  <w:r>
                    <w:rPr>
                      <w:rFonts w:ascii="Times New Roman" w:eastAsia="Times New Roman" w:hAnsi="Times New Roman" w:cs="Times New Roman"/>
                      <w:color w:val="000000"/>
                      <w:sz w:val="22"/>
                      <w:szCs w:val="22"/>
                    </w:rPr>
                    <w:t>Difficulty: Easy</w:t>
                  </w:r>
                </w:p>
              </w:tc>
            </w:tr>
            <w:tr w:rsidR="00330254" w14:paraId="3CFC0D7D" w14:textId="77777777">
              <w:tc>
                <w:tcPr>
                  <w:tcW w:w="0" w:type="auto"/>
                  <w:tcMar>
                    <w:top w:w="30" w:type="dxa"/>
                    <w:left w:w="0" w:type="dxa"/>
                    <w:bottom w:w="30" w:type="dxa"/>
                    <w:right w:w="0" w:type="dxa"/>
                  </w:tcMar>
                </w:tcPr>
                <w:p w14:paraId="1CE237D1"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D84068D" w14:textId="77777777" w:rsidR="00330254" w:rsidRDefault="00F12305">
                  <w:r>
                    <w:rPr>
                      <w:rFonts w:ascii="Times New Roman" w:eastAsia="Times New Roman" w:hAnsi="Times New Roman" w:cs="Times New Roman"/>
                      <w:color w:val="000000"/>
                      <w:sz w:val="22"/>
                      <w:szCs w:val="22"/>
                    </w:rPr>
                    <w:t>p.7</w:t>
                  </w:r>
                </w:p>
              </w:tc>
            </w:tr>
            <w:tr w:rsidR="00330254" w14:paraId="61AB3E4B" w14:textId="77777777">
              <w:tc>
                <w:tcPr>
                  <w:tcW w:w="0" w:type="auto"/>
                  <w:tcMar>
                    <w:top w:w="30" w:type="dxa"/>
                    <w:left w:w="0" w:type="dxa"/>
                    <w:bottom w:w="30" w:type="dxa"/>
                    <w:right w:w="0" w:type="dxa"/>
                  </w:tcMar>
                </w:tcPr>
                <w:p w14:paraId="2C9E4C14"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FD962AC" w14:textId="77777777" w:rsidR="00330254" w:rsidRDefault="00F12305">
                  <w:r>
                    <w:rPr>
                      <w:rFonts w:ascii="Times New Roman" w:eastAsia="Times New Roman" w:hAnsi="Times New Roman" w:cs="Times New Roman"/>
                      <w:color w:val="000000"/>
                      <w:sz w:val="22"/>
                      <w:szCs w:val="22"/>
                    </w:rPr>
                    <w:t>INFO.SCHW.14.2 - LO: 1-2</w:t>
                  </w:r>
                </w:p>
              </w:tc>
            </w:tr>
            <w:tr w:rsidR="00330254" w14:paraId="294BD1F9" w14:textId="77777777">
              <w:tc>
                <w:tcPr>
                  <w:tcW w:w="0" w:type="auto"/>
                  <w:tcMar>
                    <w:top w:w="30" w:type="dxa"/>
                    <w:left w:w="0" w:type="dxa"/>
                    <w:bottom w:w="30" w:type="dxa"/>
                    <w:right w:w="0" w:type="dxa"/>
                  </w:tcMar>
                </w:tcPr>
                <w:p w14:paraId="0181ACF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6D58B3F"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96F3BCF" w14:textId="77777777">
              <w:tc>
                <w:tcPr>
                  <w:tcW w:w="0" w:type="auto"/>
                  <w:tcMar>
                    <w:top w:w="30" w:type="dxa"/>
                    <w:left w:w="0" w:type="dxa"/>
                    <w:bottom w:w="30" w:type="dxa"/>
                    <w:right w:w="0" w:type="dxa"/>
                  </w:tcMar>
                </w:tcPr>
                <w:p w14:paraId="5CC2F37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E038E19" w14:textId="77777777" w:rsidR="00330254" w:rsidRDefault="00F12305">
                  <w:r>
                    <w:rPr>
                      <w:rFonts w:ascii="Times New Roman" w:eastAsia="Times New Roman" w:hAnsi="Times New Roman" w:cs="Times New Roman"/>
                      <w:color w:val="000000"/>
                      <w:sz w:val="22"/>
                      <w:szCs w:val="22"/>
                    </w:rPr>
                    <w:t>What is a Project?</w:t>
                  </w:r>
                </w:p>
              </w:tc>
            </w:tr>
            <w:tr w:rsidR="00330254" w14:paraId="75CB6915" w14:textId="77777777">
              <w:tc>
                <w:tcPr>
                  <w:tcW w:w="0" w:type="auto"/>
                  <w:tcMar>
                    <w:top w:w="30" w:type="dxa"/>
                    <w:left w:w="0" w:type="dxa"/>
                    <w:bottom w:w="30" w:type="dxa"/>
                    <w:right w:w="0" w:type="dxa"/>
                  </w:tcMar>
                </w:tcPr>
                <w:p w14:paraId="2B564F2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927C55E" w14:textId="77777777" w:rsidR="00330254" w:rsidRDefault="00F12305">
                  <w:r>
                    <w:rPr>
                      <w:rFonts w:ascii="Times New Roman" w:eastAsia="Times New Roman" w:hAnsi="Times New Roman" w:cs="Times New Roman"/>
                      <w:color w:val="000000"/>
                      <w:sz w:val="22"/>
                      <w:szCs w:val="22"/>
                    </w:rPr>
                    <w:t>Bloom's: Knowledge</w:t>
                  </w:r>
                </w:p>
              </w:tc>
            </w:tr>
          </w:tbl>
          <w:p w14:paraId="178B44D7" w14:textId="77777777" w:rsidR="00330254" w:rsidRDefault="00330254"/>
        </w:tc>
      </w:tr>
    </w:tbl>
    <w:p w14:paraId="305E57BB"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0935CA6" w14:textId="77777777">
        <w:tc>
          <w:tcPr>
            <w:tcW w:w="5000" w:type="pct"/>
            <w:tcMar>
              <w:top w:w="0" w:type="dxa"/>
              <w:left w:w="0" w:type="dxa"/>
              <w:bottom w:w="0" w:type="dxa"/>
              <w:right w:w="0" w:type="dxa"/>
            </w:tcMar>
            <w:vAlign w:val="center"/>
          </w:tcPr>
          <w:p w14:paraId="2E58736E"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73. The question, “What unique product does the customer expect from the project?” is an example of a(n) </w:t>
            </w:r>
            <w:r>
              <w:rPr>
                <w:rFonts w:ascii="Times New Roman" w:eastAsia="Times New Roman" w:hAnsi="Times New Roman" w:cs="Times New Roman"/>
                <w:color w:val="000000"/>
                <w:sz w:val="22"/>
                <w:szCs w:val="22"/>
              </w:rPr>
              <w:t>_____ constraint.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13CD9D99" w14:textId="77777777">
              <w:tc>
                <w:tcPr>
                  <w:tcW w:w="0" w:type="auto"/>
                  <w:tcMar>
                    <w:top w:w="30" w:type="dxa"/>
                    <w:left w:w="0" w:type="dxa"/>
                    <w:bottom w:w="30" w:type="dxa"/>
                    <w:right w:w="0" w:type="dxa"/>
                  </w:tcMar>
                </w:tcPr>
                <w:p w14:paraId="12511C47"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CB6970D" w14:textId="77777777" w:rsidR="00330254" w:rsidRDefault="00F12305">
                  <w:pPr>
                    <w:pStyle w:val="p"/>
                  </w:pPr>
                  <w:r>
                    <w:rPr>
                      <w:rFonts w:ascii="Times New Roman" w:eastAsia="Times New Roman" w:hAnsi="Times New Roman" w:cs="Times New Roman"/>
                      <w:color w:val="000000"/>
                      <w:sz w:val="22"/>
                      <w:szCs w:val="22"/>
                    </w:rPr>
                    <w:t>scope</w:t>
                  </w:r>
                </w:p>
              </w:tc>
            </w:tr>
            <w:tr w:rsidR="00330254" w14:paraId="09245673" w14:textId="77777777">
              <w:tc>
                <w:tcPr>
                  <w:tcW w:w="0" w:type="auto"/>
                  <w:tcMar>
                    <w:top w:w="30" w:type="dxa"/>
                    <w:left w:w="0" w:type="dxa"/>
                    <w:bottom w:w="30" w:type="dxa"/>
                    <w:right w:w="0" w:type="dxa"/>
                  </w:tcMar>
                </w:tcPr>
                <w:p w14:paraId="5223C22F"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0DD697A" w14:textId="77777777" w:rsidR="00330254" w:rsidRDefault="00F12305">
                  <w:r>
                    <w:rPr>
                      <w:rFonts w:ascii="Times New Roman" w:eastAsia="Times New Roman" w:hAnsi="Times New Roman" w:cs="Times New Roman"/>
                      <w:color w:val="000000"/>
                      <w:sz w:val="22"/>
                      <w:szCs w:val="22"/>
                    </w:rPr>
                    <w:t>1</w:t>
                  </w:r>
                </w:p>
              </w:tc>
            </w:tr>
            <w:tr w:rsidR="00330254" w14:paraId="0F1590C5" w14:textId="77777777">
              <w:tc>
                <w:tcPr>
                  <w:tcW w:w="0" w:type="auto"/>
                  <w:tcMar>
                    <w:top w:w="30" w:type="dxa"/>
                    <w:left w:w="0" w:type="dxa"/>
                    <w:bottom w:w="30" w:type="dxa"/>
                    <w:right w:w="0" w:type="dxa"/>
                  </w:tcMar>
                </w:tcPr>
                <w:p w14:paraId="5215272F"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08D12C4" w14:textId="77777777" w:rsidR="00330254" w:rsidRDefault="00F12305">
                  <w:r>
                    <w:rPr>
                      <w:rFonts w:ascii="Times New Roman" w:eastAsia="Times New Roman" w:hAnsi="Times New Roman" w:cs="Times New Roman"/>
                      <w:color w:val="000000"/>
                      <w:sz w:val="22"/>
                      <w:szCs w:val="22"/>
                    </w:rPr>
                    <w:t>Difficulty: Moderate</w:t>
                  </w:r>
                </w:p>
              </w:tc>
            </w:tr>
            <w:tr w:rsidR="00330254" w14:paraId="43056AC2" w14:textId="77777777">
              <w:tc>
                <w:tcPr>
                  <w:tcW w:w="0" w:type="auto"/>
                  <w:tcMar>
                    <w:top w:w="30" w:type="dxa"/>
                    <w:left w:w="0" w:type="dxa"/>
                    <w:bottom w:w="30" w:type="dxa"/>
                    <w:right w:w="0" w:type="dxa"/>
                  </w:tcMar>
                </w:tcPr>
                <w:p w14:paraId="495F8572"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08F42DF" w14:textId="77777777" w:rsidR="00330254" w:rsidRDefault="00F12305">
                  <w:r>
                    <w:rPr>
                      <w:rFonts w:ascii="Times New Roman" w:eastAsia="Times New Roman" w:hAnsi="Times New Roman" w:cs="Times New Roman"/>
                      <w:color w:val="000000"/>
                      <w:sz w:val="22"/>
                      <w:szCs w:val="22"/>
                    </w:rPr>
                    <w:t>p.7</w:t>
                  </w:r>
                </w:p>
              </w:tc>
            </w:tr>
            <w:tr w:rsidR="00330254" w14:paraId="3F05C692" w14:textId="77777777">
              <w:tc>
                <w:tcPr>
                  <w:tcW w:w="0" w:type="auto"/>
                  <w:tcMar>
                    <w:top w:w="30" w:type="dxa"/>
                    <w:left w:w="0" w:type="dxa"/>
                    <w:bottom w:w="30" w:type="dxa"/>
                    <w:right w:w="0" w:type="dxa"/>
                  </w:tcMar>
                </w:tcPr>
                <w:p w14:paraId="41DD7728"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8311BD6" w14:textId="77777777" w:rsidR="00330254" w:rsidRDefault="00F12305">
                  <w:r>
                    <w:rPr>
                      <w:rFonts w:ascii="Times New Roman" w:eastAsia="Times New Roman" w:hAnsi="Times New Roman" w:cs="Times New Roman"/>
                      <w:color w:val="000000"/>
                      <w:sz w:val="22"/>
                      <w:szCs w:val="22"/>
                    </w:rPr>
                    <w:t>INFO.SCHW.14.2 - LO: 1-2</w:t>
                  </w:r>
                </w:p>
              </w:tc>
            </w:tr>
            <w:tr w:rsidR="00330254" w14:paraId="5F8F68F4" w14:textId="77777777">
              <w:tc>
                <w:tcPr>
                  <w:tcW w:w="0" w:type="auto"/>
                  <w:tcMar>
                    <w:top w:w="30" w:type="dxa"/>
                    <w:left w:w="0" w:type="dxa"/>
                    <w:bottom w:w="30" w:type="dxa"/>
                    <w:right w:w="0" w:type="dxa"/>
                  </w:tcMar>
                </w:tcPr>
                <w:p w14:paraId="5B9FA31B"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6413B5F"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135C6983" w14:textId="77777777">
              <w:tc>
                <w:tcPr>
                  <w:tcW w:w="0" w:type="auto"/>
                  <w:tcMar>
                    <w:top w:w="30" w:type="dxa"/>
                    <w:left w:w="0" w:type="dxa"/>
                    <w:bottom w:w="30" w:type="dxa"/>
                    <w:right w:w="0" w:type="dxa"/>
                  </w:tcMar>
                </w:tcPr>
                <w:p w14:paraId="1BBA3062"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0DEEDFA" w14:textId="77777777" w:rsidR="00330254" w:rsidRDefault="00F12305">
                  <w:r>
                    <w:rPr>
                      <w:rFonts w:ascii="Times New Roman" w:eastAsia="Times New Roman" w:hAnsi="Times New Roman" w:cs="Times New Roman"/>
                      <w:color w:val="000000"/>
                      <w:sz w:val="22"/>
                      <w:szCs w:val="22"/>
                    </w:rPr>
                    <w:t>What is a Project?</w:t>
                  </w:r>
                </w:p>
              </w:tc>
            </w:tr>
            <w:tr w:rsidR="00330254" w14:paraId="6539B37E" w14:textId="77777777">
              <w:tc>
                <w:tcPr>
                  <w:tcW w:w="0" w:type="auto"/>
                  <w:tcMar>
                    <w:top w:w="30" w:type="dxa"/>
                    <w:left w:w="0" w:type="dxa"/>
                    <w:bottom w:w="30" w:type="dxa"/>
                    <w:right w:w="0" w:type="dxa"/>
                  </w:tcMar>
                </w:tcPr>
                <w:p w14:paraId="5B488A53"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8EF73CA" w14:textId="77777777" w:rsidR="00330254" w:rsidRDefault="00F12305">
                  <w:r>
                    <w:rPr>
                      <w:rFonts w:ascii="Times New Roman" w:eastAsia="Times New Roman" w:hAnsi="Times New Roman" w:cs="Times New Roman"/>
                      <w:color w:val="000000"/>
                      <w:sz w:val="22"/>
                      <w:szCs w:val="22"/>
                    </w:rPr>
                    <w:t>Bloom's: Comprehension</w:t>
                  </w:r>
                </w:p>
              </w:tc>
            </w:tr>
          </w:tbl>
          <w:p w14:paraId="71A7E1EE" w14:textId="77777777" w:rsidR="00330254" w:rsidRDefault="00330254"/>
        </w:tc>
      </w:tr>
    </w:tbl>
    <w:p w14:paraId="4056297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F40F3AA" w14:textId="77777777">
        <w:tc>
          <w:tcPr>
            <w:tcW w:w="5000" w:type="pct"/>
            <w:tcMar>
              <w:top w:w="0" w:type="dxa"/>
              <w:left w:w="0" w:type="dxa"/>
              <w:bottom w:w="0" w:type="dxa"/>
              <w:right w:w="0" w:type="dxa"/>
            </w:tcMar>
            <w:vAlign w:val="center"/>
          </w:tcPr>
          <w:p w14:paraId="4480A56C" w14:textId="77777777" w:rsidR="00330254" w:rsidRDefault="00F12305">
            <w:pPr>
              <w:pStyle w:val="p"/>
              <w:shd w:val="clear" w:color="auto" w:fill="FFFFFF"/>
            </w:pPr>
            <w:r>
              <w:rPr>
                <w:rFonts w:ascii="Times New Roman" w:eastAsia="Times New Roman" w:hAnsi="Times New Roman" w:cs="Times New Roman"/>
                <w:color w:val="000000"/>
                <w:sz w:val="22"/>
                <w:szCs w:val="22"/>
              </w:rPr>
              <w:t>74. The question, “What is the project’s schedule?” is an example of a(n) _____ constraint.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42C75A24" w14:textId="77777777">
              <w:tc>
                <w:tcPr>
                  <w:tcW w:w="0" w:type="auto"/>
                  <w:tcMar>
                    <w:top w:w="30" w:type="dxa"/>
                    <w:left w:w="0" w:type="dxa"/>
                    <w:bottom w:w="30" w:type="dxa"/>
                    <w:right w:w="0" w:type="dxa"/>
                  </w:tcMar>
                </w:tcPr>
                <w:p w14:paraId="1657041E" w14:textId="77777777" w:rsidR="00330254" w:rsidRDefault="00F12305">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2345AB3F" w14:textId="77777777" w:rsidR="00330254" w:rsidRDefault="00F12305">
                  <w:pPr>
                    <w:pStyle w:val="p"/>
                  </w:pPr>
                  <w:r>
                    <w:rPr>
                      <w:rFonts w:ascii="Times New Roman" w:eastAsia="Times New Roman" w:hAnsi="Times New Roman" w:cs="Times New Roman"/>
                      <w:color w:val="000000"/>
                      <w:sz w:val="22"/>
                      <w:szCs w:val="22"/>
                    </w:rPr>
                    <w:t>time</w:t>
                  </w:r>
                </w:p>
              </w:tc>
            </w:tr>
            <w:tr w:rsidR="00330254" w14:paraId="1CF87223" w14:textId="77777777">
              <w:tc>
                <w:tcPr>
                  <w:tcW w:w="0" w:type="auto"/>
                  <w:tcMar>
                    <w:top w:w="30" w:type="dxa"/>
                    <w:left w:w="0" w:type="dxa"/>
                    <w:bottom w:w="30" w:type="dxa"/>
                    <w:right w:w="0" w:type="dxa"/>
                  </w:tcMar>
                </w:tcPr>
                <w:p w14:paraId="74D9F124"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804D8A7" w14:textId="77777777" w:rsidR="00330254" w:rsidRDefault="00F12305">
                  <w:r>
                    <w:rPr>
                      <w:rFonts w:ascii="Times New Roman" w:eastAsia="Times New Roman" w:hAnsi="Times New Roman" w:cs="Times New Roman"/>
                      <w:color w:val="000000"/>
                      <w:sz w:val="22"/>
                      <w:szCs w:val="22"/>
                    </w:rPr>
                    <w:t>1</w:t>
                  </w:r>
                </w:p>
              </w:tc>
            </w:tr>
            <w:tr w:rsidR="00330254" w14:paraId="5F45AB7C" w14:textId="77777777">
              <w:tc>
                <w:tcPr>
                  <w:tcW w:w="0" w:type="auto"/>
                  <w:tcMar>
                    <w:top w:w="30" w:type="dxa"/>
                    <w:left w:w="0" w:type="dxa"/>
                    <w:bottom w:w="30" w:type="dxa"/>
                    <w:right w:w="0" w:type="dxa"/>
                  </w:tcMar>
                </w:tcPr>
                <w:p w14:paraId="023F58A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3397B8D" w14:textId="77777777" w:rsidR="00330254" w:rsidRDefault="00F12305">
                  <w:r>
                    <w:rPr>
                      <w:rFonts w:ascii="Times New Roman" w:eastAsia="Times New Roman" w:hAnsi="Times New Roman" w:cs="Times New Roman"/>
                      <w:color w:val="000000"/>
                      <w:sz w:val="22"/>
                      <w:szCs w:val="22"/>
                    </w:rPr>
                    <w:t>Difficulty: Moderate</w:t>
                  </w:r>
                </w:p>
              </w:tc>
            </w:tr>
            <w:tr w:rsidR="00330254" w14:paraId="07B0FE34" w14:textId="77777777">
              <w:tc>
                <w:tcPr>
                  <w:tcW w:w="0" w:type="auto"/>
                  <w:tcMar>
                    <w:top w:w="30" w:type="dxa"/>
                    <w:left w:w="0" w:type="dxa"/>
                    <w:bottom w:w="30" w:type="dxa"/>
                    <w:right w:w="0" w:type="dxa"/>
                  </w:tcMar>
                </w:tcPr>
                <w:p w14:paraId="0ED0AE09"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6B137A7" w14:textId="77777777" w:rsidR="00330254" w:rsidRDefault="00F12305">
                  <w:r>
                    <w:rPr>
                      <w:rFonts w:ascii="Times New Roman" w:eastAsia="Times New Roman" w:hAnsi="Times New Roman" w:cs="Times New Roman"/>
                      <w:color w:val="000000"/>
                      <w:sz w:val="22"/>
                      <w:szCs w:val="22"/>
                    </w:rPr>
                    <w:t>p.7</w:t>
                  </w:r>
                </w:p>
              </w:tc>
            </w:tr>
            <w:tr w:rsidR="00330254" w14:paraId="7FD6F6CC" w14:textId="77777777">
              <w:tc>
                <w:tcPr>
                  <w:tcW w:w="0" w:type="auto"/>
                  <w:tcMar>
                    <w:top w:w="30" w:type="dxa"/>
                    <w:left w:w="0" w:type="dxa"/>
                    <w:bottom w:w="30" w:type="dxa"/>
                    <w:right w:w="0" w:type="dxa"/>
                  </w:tcMar>
                </w:tcPr>
                <w:p w14:paraId="2C14C02C"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31D2310" w14:textId="77777777" w:rsidR="00330254" w:rsidRDefault="00F12305">
                  <w:r>
                    <w:rPr>
                      <w:rFonts w:ascii="Times New Roman" w:eastAsia="Times New Roman" w:hAnsi="Times New Roman" w:cs="Times New Roman"/>
                      <w:color w:val="000000"/>
                      <w:sz w:val="22"/>
                      <w:szCs w:val="22"/>
                    </w:rPr>
                    <w:t>INFO.SCHW.14.2 - LO: 1-2</w:t>
                  </w:r>
                </w:p>
              </w:tc>
            </w:tr>
            <w:tr w:rsidR="00330254" w14:paraId="6C502557" w14:textId="77777777">
              <w:tc>
                <w:tcPr>
                  <w:tcW w:w="0" w:type="auto"/>
                  <w:tcMar>
                    <w:top w:w="30" w:type="dxa"/>
                    <w:left w:w="0" w:type="dxa"/>
                    <w:bottom w:w="30" w:type="dxa"/>
                    <w:right w:w="0" w:type="dxa"/>
                  </w:tcMar>
                </w:tcPr>
                <w:p w14:paraId="74C6F614"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FDB54C8"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02775ED0" w14:textId="77777777">
              <w:tc>
                <w:tcPr>
                  <w:tcW w:w="0" w:type="auto"/>
                  <w:tcMar>
                    <w:top w:w="30" w:type="dxa"/>
                    <w:left w:w="0" w:type="dxa"/>
                    <w:bottom w:w="30" w:type="dxa"/>
                    <w:right w:w="0" w:type="dxa"/>
                  </w:tcMar>
                </w:tcPr>
                <w:p w14:paraId="59B56CA5"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015E177" w14:textId="77777777" w:rsidR="00330254" w:rsidRDefault="00F12305">
                  <w:r>
                    <w:rPr>
                      <w:rFonts w:ascii="Times New Roman" w:eastAsia="Times New Roman" w:hAnsi="Times New Roman" w:cs="Times New Roman"/>
                      <w:color w:val="000000"/>
                      <w:sz w:val="22"/>
                      <w:szCs w:val="22"/>
                    </w:rPr>
                    <w:t>What is a Product?</w:t>
                  </w:r>
                </w:p>
              </w:tc>
            </w:tr>
            <w:tr w:rsidR="00330254" w14:paraId="52030B10" w14:textId="77777777">
              <w:tc>
                <w:tcPr>
                  <w:tcW w:w="0" w:type="auto"/>
                  <w:tcMar>
                    <w:top w:w="30" w:type="dxa"/>
                    <w:left w:w="0" w:type="dxa"/>
                    <w:bottom w:w="30" w:type="dxa"/>
                    <w:right w:w="0" w:type="dxa"/>
                  </w:tcMar>
                </w:tcPr>
                <w:p w14:paraId="387CF71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D207A5D" w14:textId="77777777" w:rsidR="00330254" w:rsidRDefault="00F12305">
                  <w:r>
                    <w:rPr>
                      <w:rFonts w:ascii="Times New Roman" w:eastAsia="Times New Roman" w:hAnsi="Times New Roman" w:cs="Times New Roman"/>
                      <w:color w:val="000000"/>
                      <w:sz w:val="22"/>
                      <w:szCs w:val="22"/>
                    </w:rPr>
                    <w:t>Bloom's: Comprehension</w:t>
                  </w:r>
                </w:p>
              </w:tc>
            </w:tr>
          </w:tbl>
          <w:p w14:paraId="59CC5760" w14:textId="77777777" w:rsidR="00330254" w:rsidRDefault="00330254"/>
        </w:tc>
      </w:tr>
    </w:tbl>
    <w:p w14:paraId="49D088E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9D53DDD" w14:textId="77777777">
        <w:tc>
          <w:tcPr>
            <w:tcW w:w="5000" w:type="pct"/>
            <w:tcMar>
              <w:top w:w="0" w:type="dxa"/>
              <w:left w:w="0" w:type="dxa"/>
              <w:bottom w:w="0" w:type="dxa"/>
              <w:right w:w="0" w:type="dxa"/>
            </w:tcMar>
            <w:vAlign w:val="center"/>
          </w:tcPr>
          <w:p w14:paraId="60214FC6" w14:textId="77777777" w:rsidR="00330254" w:rsidRDefault="00F12305">
            <w:pPr>
              <w:pStyle w:val="p"/>
              <w:shd w:val="clear" w:color="auto" w:fill="FFFFFF"/>
            </w:pPr>
            <w:r>
              <w:rPr>
                <w:rFonts w:ascii="Times New Roman" w:eastAsia="Times New Roman" w:hAnsi="Times New Roman" w:cs="Times New Roman"/>
                <w:color w:val="000000"/>
                <w:sz w:val="22"/>
                <w:szCs w:val="22"/>
              </w:rPr>
              <w:t>75. “What is the project’s budget?” This is an example of a project’s _____ constraint.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2D2F8987" w14:textId="77777777">
              <w:tc>
                <w:tcPr>
                  <w:tcW w:w="0" w:type="auto"/>
                  <w:tcMar>
                    <w:top w:w="30" w:type="dxa"/>
                    <w:left w:w="0" w:type="dxa"/>
                    <w:bottom w:w="30" w:type="dxa"/>
                    <w:right w:w="0" w:type="dxa"/>
                  </w:tcMar>
                </w:tcPr>
                <w:p w14:paraId="78FE45CE"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DC8D8BC" w14:textId="77777777" w:rsidR="00330254" w:rsidRDefault="00F12305">
                  <w:pPr>
                    <w:pStyle w:val="p"/>
                  </w:pPr>
                  <w:r>
                    <w:rPr>
                      <w:rFonts w:ascii="Times New Roman" w:eastAsia="Times New Roman" w:hAnsi="Times New Roman" w:cs="Times New Roman"/>
                      <w:color w:val="000000"/>
                      <w:sz w:val="22"/>
                      <w:szCs w:val="22"/>
                    </w:rPr>
                    <w:t>cost</w:t>
                  </w:r>
                </w:p>
              </w:tc>
            </w:tr>
            <w:tr w:rsidR="00330254" w14:paraId="62CEA91A" w14:textId="77777777">
              <w:tc>
                <w:tcPr>
                  <w:tcW w:w="0" w:type="auto"/>
                  <w:tcMar>
                    <w:top w:w="30" w:type="dxa"/>
                    <w:left w:w="0" w:type="dxa"/>
                    <w:bottom w:w="30" w:type="dxa"/>
                    <w:right w:w="0" w:type="dxa"/>
                  </w:tcMar>
                </w:tcPr>
                <w:p w14:paraId="13BBC2BB"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52A4CBD" w14:textId="77777777" w:rsidR="00330254" w:rsidRDefault="00F12305">
                  <w:r>
                    <w:rPr>
                      <w:rFonts w:ascii="Times New Roman" w:eastAsia="Times New Roman" w:hAnsi="Times New Roman" w:cs="Times New Roman"/>
                      <w:color w:val="000000"/>
                      <w:sz w:val="22"/>
                      <w:szCs w:val="22"/>
                    </w:rPr>
                    <w:t>1</w:t>
                  </w:r>
                </w:p>
              </w:tc>
            </w:tr>
            <w:tr w:rsidR="00330254" w14:paraId="2C73E124" w14:textId="77777777">
              <w:tc>
                <w:tcPr>
                  <w:tcW w:w="0" w:type="auto"/>
                  <w:tcMar>
                    <w:top w:w="30" w:type="dxa"/>
                    <w:left w:w="0" w:type="dxa"/>
                    <w:bottom w:w="30" w:type="dxa"/>
                    <w:right w:w="0" w:type="dxa"/>
                  </w:tcMar>
                </w:tcPr>
                <w:p w14:paraId="2D3A3E5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E772930" w14:textId="77777777" w:rsidR="00330254" w:rsidRDefault="00F12305">
                  <w:r>
                    <w:rPr>
                      <w:rFonts w:ascii="Times New Roman" w:eastAsia="Times New Roman" w:hAnsi="Times New Roman" w:cs="Times New Roman"/>
                      <w:color w:val="000000"/>
                      <w:sz w:val="22"/>
                      <w:szCs w:val="22"/>
                    </w:rPr>
                    <w:t>Difficulty: Easy</w:t>
                  </w:r>
                </w:p>
              </w:tc>
            </w:tr>
            <w:tr w:rsidR="00330254" w14:paraId="0C761C1B" w14:textId="77777777">
              <w:tc>
                <w:tcPr>
                  <w:tcW w:w="0" w:type="auto"/>
                  <w:tcMar>
                    <w:top w:w="30" w:type="dxa"/>
                    <w:left w:w="0" w:type="dxa"/>
                    <w:bottom w:w="30" w:type="dxa"/>
                    <w:right w:w="0" w:type="dxa"/>
                  </w:tcMar>
                </w:tcPr>
                <w:p w14:paraId="7490FF9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9AA11B4" w14:textId="77777777" w:rsidR="00330254" w:rsidRDefault="00F12305">
                  <w:r>
                    <w:rPr>
                      <w:rFonts w:ascii="Times New Roman" w:eastAsia="Times New Roman" w:hAnsi="Times New Roman" w:cs="Times New Roman"/>
                      <w:color w:val="000000"/>
                      <w:sz w:val="22"/>
                      <w:szCs w:val="22"/>
                    </w:rPr>
                    <w:t>p.7</w:t>
                  </w:r>
                </w:p>
              </w:tc>
            </w:tr>
            <w:tr w:rsidR="00330254" w14:paraId="72754A12" w14:textId="77777777">
              <w:tc>
                <w:tcPr>
                  <w:tcW w:w="0" w:type="auto"/>
                  <w:tcMar>
                    <w:top w:w="30" w:type="dxa"/>
                    <w:left w:w="0" w:type="dxa"/>
                    <w:bottom w:w="30" w:type="dxa"/>
                    <w:right w:w="0" w:type="dxa"/>
                  </w:tcMar>
                </w:tcPr>
                <w:p w14:paraId="2A20F913"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E000965" w14:textId="77777777" w:rsidR="00330254" w:rsidRDefault="00F12305">
                  <w:r>
                    <w:rPr>
                      <w:rFonts w:ascii="Times New Roman" w:eastAsia="Times New Roman" w:hAnsi="Times New Roman" w:cs="Times New Roman"/>
                      <w:color w:val="000000"/>
                      <w:sz w:val="22"/>
                      <w:szCs w:val="22"/>
                    </w:rPr>
                    <w:t>INFO.SCHW.14.2 - LO: 1-2</w:t>
                  </w:r>
                </w:p>
              </w:tc>
            </w:tr>
            <w:tr w:rsidR="00330254" w14:paraId="08BD7A60" w14:textId="77777777">
              <w:tc>
                <w:tcPr>
                  <w:tcW w:w="0" w:type="auto"/>
                  <w:tcMar>
                    <w:top w:w="30" w:type="dxa"/>
                    <w:left w:w="0" w:type="dxa"/>
                    <w:bottom w:w="30" w:type="dxa"/>
                    <w:right w:w="0" w:type="dxa"/>
                  </w:tcMar>
                </w:tcPr>
                <w:p w14:paraId="18A78156"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D199030"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35F753EB" w14:textId="77777777">
              <w:tc>
                <w:tcPr>
                  <w:tcW w:w="0" w:type="auto"/>
                  <w:tcMar>
                    <w:top w:w="30" w:type="dxa"/>
                    <w:left w:w="0" w:type="dxa"/>
                    <w:bottom w:w="30" w:type="dxa"/>
                    <w:right w:w="0" w:type="dxa"/>
                  </w:tcMar>
                </w:tcPr>
                <w:p w14:paraId="680C6EF1"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0090AFD" w14:textId="77777777" w:rsidR="00330254" w:rsidRDefault="00F12305">
                  <w:r>
                    <w:rPr>
                      <w:rFonts w:ascii="Times New Roman" w:eastAsia="Times New Roman" w:hAnsi="Times New Roman" w:cs="Times New Roman"/>
                      <w:color w:val="000000"/>
                      <w:sz w:val="22"/>
                      <w:szCs w:val="22"/>
                    </w:rPr>
                    <w:t>What is a Product?</w:t>
                  </w:r>
                </w:p>
              </w:tc>
            </w:tr>
            <w:tr w:rsidR="00330254" w14:paraId="77CDA82A" w14:textId="77777777">
              <w:tc>
                <w:tcPr>
                  <w:tcW w:w="0" w:type="auto"/>
                  <w:tcMar>
                    <w:top w:w="30" w:type="dxa"/>
                    <w:left w:w="0" w:type="dxa"/>
                    <w:bottom w:w="30" w:type="dxa"/>
                    <w:right w:w="0" w:type="dxa"/>
                  </w:tcMar>
                </w:tcPr>
                <w:p w14:paraId="6C5B2733"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FFBBEA4" w14:textId="77777777" w:rsidR="00330254" w:rsidRDefault="00F12305">
                  <w:r>
                    <w:rPr>
                      <w:rFonts w:ascii="Times New Roman" w:eastAsia="Times New Roman" w:hAnsi="Times New Roman" w:cs="Times New Roman"/>
                      <w:color w:val="000000"/>
                      <w:sz w:val="22"/>
                      <w:szCs w:val="22"/>
                    </w:rPr>
                    <w:t>Bloom's: Knowledge</w:t>
                  </w:r>
                </w:p>
              </w:tc>
            </w:tr>
          </w:tbl>
          <w:p w14:paraId="27B94693" w14:textId="77777777" w:rsidR="00330254" w:rsidRDefault="00330254"/>
        </w:tc>
      </w:tr>
    </w:tbl>
    <w:p w14:paraId="54B2ED3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F92C60E" w14:textId="77777777">
        <w:tc>
          <w:tcPr>
            <w:tcW w:w="5000" w:type="pct"/>
            <w:tcMar>
              <w:top w:w="0" w:type="dxa"/>
              <w:left w:w="0" w:type="dxa"/>
              <w:bottom w:w="0" w:type="dxa"/>
              <w:right w:w="0" w:type="dxa"/>
            </w:tcMar>
            <w:vAlign w:val="center"/>
          </w:tcPr>
          <w:p w14:paraId="6F4293EB"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76. The _____ of project management includes </w:t>
            </w:r>
            <w:r>
              <w:rPr>
                <w:rFonts w:ascii="Times New Roman" w:eastAsia="Times New Roman" w:hAnsi="Times New Roman" w:cs="Times New Roman"/>
                <w:color w:val="000000"/>
                <w:sz w:val="22"/>
                <w:szCs w:val="22"/>
              </w:rPr>
              <w:t>quality, scope, time, and cost constraints.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1B7F371D" w14:textId="77777777">
              <w:tc>
                <w:tcPr>
                  <w:tcW w:w="0" w:type="auto"/>
                  <w:tcMar>
                    <w:top w:w="30" w:type="dxa"/>
                    <w:left w:w="0" w:type="dxa"/>
                    <w:bottom w:w="30" w:type="dxa"/>
                    <w:right w:w="0" w:type="dxa"/>
                  </w:tcMar>
                </w:tcPr>
                <w:p w14:paraId="683188C4"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F58C4B5" w14:textId="77777777" w:rsidR="00330254" w:rsidRDefault="00F12305">
                  <w:pPr>
                    <w:pStyle w:val="p"/>
                  </w:pPr>
                  <w:r>
                    <w:rPr>
                      <w:rFonts w:ascii="Times New Roman" w:eastAsia="Times New Roman" w:hAnsi="Times New Roman" w:cs="Times New Roman"/>
                      <w:color w:val="000000"/>
                      <w:sz w:val="22"/>
                      <w:szCs w:val="22"/>
                    </w:rPr>
                    <w:t>quadruple constraint</w:t>
                  </w:r>
                </w:p>
              </w:tc>
            </w:tr>
            <w:tr w:rsidR="00330254" w14:paraId="126BA953" w14:textId="77777777">
              <w:tc>
                <w:tcPr>
                  <w:tcW w:w="0" w:type="auto"/>
                  <w:tcMar>
                    <w:top w:w="30" w:type="dxa"/>
                    <w:left w:w="0" w:type="dxa"/>
                    <w:bottom w:w="30" w:type="dxa"/>
                    <w:right w:w="0" w:type="dxa"/>
                  </w:tcMar>
                </w:tcPr>
                <w:p w14:paraId="7A720177"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2AF1956" w14:textId="77777777" w:rsidR="00330254" w:rsidRDefault="00F12305">
                  <w:r>
                    <w:rPr>
                      <w:rFonts w:ascii="Times New Roman" w:eastAsia="Times New Roman" w:hAnsi="Times New Roman" w:cs="Times New Roman"/>
                      <w:color w:val="000000"/>
                      <w:sz w:val="22"/>
                      <w:szCs w:val="22"/>
                    </w:rPr>
                    <w:t>1</w:t>
                  </w:r>
                </w:p>
              </w:tc>
            </w:tr>
            <w:tr w:rsidR="00330254" w14:paraId="12FFC801" w14:textId="77777777">
              <w:tc>
                <w:tcPr>
                  <w:tcW w:w="0" w:type="auto"/>
                  <w:tcMar>
                    <w:top w:w="30" w:type="dxa"/>
                    <w:left w:w="0" w:type="dxa"/>
                    <w:bottom w:w="30" w:type="dxa"/>
                    <w:right w:w="0" w:type="dxa"/>
                  </w:tcMar>
                </w:tcPr>
                <w:p w14:paraId="474B87A8"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7A012D8" w14:textId="77777777" w:rsidR="00330254" w:rsidRDefault="00F12305">
                  <w:r>
                    <w:rPr>
                      <w:rFonts w:ascii="Times New Roman" w:eastAsia="Times New Roman" w:hAnsi="Times New Roman" w:cs="Times New Roman"/>
                      <w:color w:val="000000"/>
                      <w:sz w:val="22"/>
                      <w:szCs w:val="22"/>
                    </w:rPr>
                    <w:t>Difficulty: Easy</w:t>
                  </w:r>
                </w:p>
              </w:tc>
            </w:tr>
            <w:tr w:rsidR="00330254" w14:paraId="5ABE8EA1" w14:textId="77777777">
              <w:tc>
                <w:tcPr>
                  <w:tcW w:w="0" w:type="auto"/>
                  <w:tcMar>
                    <w:top w:w="30" w:type="dxa"/>
                    <w:left w:w="0" w:type="dxa"/>
                    <w:bottom w:w="30" w:type="dxa"/>
                    <w:right w:w="0" w:type="dxa"/>
                  </w:tcMar>
                </w:tcPr>
                <w:p w14:paraId="79A8988A"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3F0DF97" w14:textId="77777777" w:rsidR="00330254" w:rsidRDefault="00F12305">
                  <w:r>
                    <w:rPr>
                      <w:rFonts w:ascii="Times New Roman" w:eastAsia="Times New Roman" w:hAnsi="Times New Roman" w:cs="Times New Roman"/>
                      <w:color w:val="000000"/>
                      <w:sz w:val="22"/>
                      <w:szCs w:val="22"/>
                    </w:rPr>
                    <w:t>p.9</w:t>
                  </w:r>
                </w:p>
              </w:tc>
            </w:tr>
            <w:tr w:rsidR="00330254" w14:paraId="492D8DE7" w14:textId="77777777">
              <w:tc>
                <w:tcPr>
                  <w:tcW w:w="0" w:type="auto"/>
                  <w:tcMar>
                    <w:top w:w="30" w:type="dxa"/>
                    <w:left w:w="0" w:type="dxa"/>
                    <w:bottom w:w="30" w:type="dxa"/>
                    <w:right w:w="0" w:type="dxa"/>
                  </w:tcMar>
                </w:tcPr>
                <w:p w14:paraId="5B728A1B"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42922EC" w14:textId="77777777" w:rsidR="00330254" w:rsidRDefault="00F12305">
                  <w:r>
                    <w:rPr>
                      <w:rFonts w:ascii="Times New Roman" w:eastAsia="Times New Roman" w:hAnsi="Times New Roman" w:cs="Times New Roman"/>
                      <w:color w:val="000000"/>
                      <w:sz w:val="22"/>
                      <w:szCs w:val="22"/>
                    </w:rPr>
                    <w:t>INFO.SCHW.14.2 - LO: 1-2</w:t>
                  </w:r>
                </w:p>
              </w:tc>
            </w:tr>
            <w:tr w:rsidR="00330254" w14:paraId="1C59918A" w14:textId="77777777">
              <w:tc>
                <w:tcPr>
                  <w:tcW w:w="0" w:type="auto"/>
                  <w:tcMar>
                    <w:top w:w="30" w:type="dxa"/>
                    <w:left w:w="0" w:type="dxa"/>
                    <w:bottom w:w="30" w:type="dxa"/>
                    <w:right w:w="0" w:type="dxa"/>
                  </w:tcMar>
                </w:tcPr>
                <w:p w14:paraId="73A9AC69"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F481BA6"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0DF3E809" w14:textId="77777777">
              <w:tc>
                <w:tcPr>
                  <w:tcW w:w="0" w:type="auto"/>
                  <w:tcMar>
                    <w:top w:w="30" w:type="dxa"/>
                    <w:left w:w="0" w:type="dxa"/>
                    <w:bottom w:w="30" w:type="dxa"/>
                    <w:right w:w="0" w:type="dxa"/>
                  </w:tcMar>
                </w:tcPr>
                <w:p w14:paraId="333113A1"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CCADFAD" w14:textId="77777777" w:rsidR="00330254" w:rsidRDefault="00F12305">
                  <w:r>
                    <w:rPr>
                      <w:rFonts w:ascii="Times New Roman" w:eastAsia="Times New Roman" w:hAnsi="Times New Roman" w:cs="Times New Roman"/>
                      <w:color w:val="000000"/>
                      <w:sz w:val="22"/>
                      <w:szCs w:val="22"/>
                    </w:rPr>
                    <w:t>What is a Project?</w:t>
                  </w:r>
                </w:p>
              </w:tc>
            </w:tr>
            <w:tr w:rsidR="00330254" w14:paraId="454C8E28" w14:textId="77777777">
              <w:tc>
                <w:tcPr>
                  <w:tcW w:w="0" w:type="auto"/>
                  <w:tcMar>
                    <w:top w:w="30" w:type="dxa"/>
                    <w:left w:w="0" w:type="dxa"/>
                    <w:bottom w:w="30" w:type="dxa"/>
                    <w:right w:w="0" w:type="dxa"/>
                  </w:tcMar>
                </w:tcPr>
                <w:p w14:paraId="6119623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5DA5DC8" w14:textId="77777777" w:rsidR="00330254" w:rsidRDefault="00F12305">
                  <w:r>
                    <w:rPr>
                      <w:rFonts w:ascii="Times New Roman" w:eastAsia="Times New Roman" w:hAnsi="Times New Roman" w:cs="Times New Roman"/>
                      <w:color w:val="000000"/>
                      <w:sz w:val="22"/>
                      <w:szCs w:val="22"/>
                    </w:rPr>
                    <w:t>Bloom's: Knowledge</w:t>
                  </w:r>
                </w:p>
              </w:tc>
            </w:tr>
          </w:tbl>
          <w:p w14:paraId="24F67FD5" w14:textId="77777777" w:rsidR="00330254" w:rsidRDefault="00330254"/>
        </w:tc>
      </w:tr>
    </w:tbl>
    <w:p w14:paraId="5CC4B8FD"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16E3F89" w14:textId="77777777">
        <w:tc>
          <w:tcPr>
            <w:tcW w:w="5000" w:type="pct"/>
            <w:tcMar>
              <w:top w:w="0" w:type="dxa"/>
              <w:left w:w="0" w:type="dxa"/>
              <w:bottom w:w="0" w:type="dxa"/>
              <w:right w:w="0" w:type="dxa"/>
            </w:tcMar>
            <w:vAlign w:val="center"/>
          </w:tcPr>
          <w:p w14:paraId="01F99AB4" w14:textId="77777777" w:rsidR="00330254" w:rsidRDefault="00F12305">
            <w:pPr>
              <w:pStyle w:val="p"/>
              <w:shd w:val="clear" w:color="auto" w:fill="FFFFFF"/>
            </w:pPr>
            <w:r>
              <w:rPr>
                <w:rFonts w:ascii="Times New Roman" w:eastAsia="Times New Roman" w:hAnsi="Times New Roman" w:cs="Times New Roman"/>
                <w:color w:val="000000"/>
                <w:sz w:val="22"/>
                <w:szCs w:val="22"/>
              </w:rPr>
              <w:t>77. _____ is “the application of knowledge, skills, tools, and techniques to project activities to meet project requirements.”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12CEFA84" w14:textId="77777777">
              <w:tc>
                <w:tcPr>
                  <w:tcW w:w="0" w:type="auto"/>
                  <w:tcMar>
                    <w:top w:w="30" w:type="dxa"/>
                    <w:left w:w="0" w:type="dxa"/>
                    <w:bottom w:w="30" w:type="dxa"/>
                    <w:right w:w="0" w:type="dxa"/>
                  </w:tcMar>
                </w:tcPr>
                <w:p w14:paraId="5FB0A83B"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732CC29" w14:textId="77777777" w:rsidR="00330254" w:rsidRDefault="00F12305">
                  <w:pPr>
                    <w:pStyle w:val="p"/>
                  </w:pPr>
                  <w:r>
                    <w:rPr>
                      <w:rFonts w:ascii="Times New Roman" w:eastAsia="Times New Roman" w:hAnsi="Times New Roman" w:cs="Times New Roman"/>
                      <w:color w:val="000000"/>
                      <w:sz w:val="22"/>
                      <w:szCs w:val="22"/>
                    </w:rPr>
                    <w:t>Project management</w:t>
                  </w:r>
                </w:p>
              </w:tc>
            </w:tr>
            <w:tr w:rsidR="00330254" w14:paraId="4FE0EA15" w14:textId="77777777">
              <w:tc>
                <w:tcPr>
                  <w:tcW w:w="0" w:type="auto"/>
                  <w:tcMar>
                    <w:top w:w="30" w:type="dxa"/>
                    <w:left w:w="0" w:type="dxa"/>
                    <w:bottom w:w="30" w:type="dxa"/>
                    <w:right w:w="0" w:type="dxa"/>
                  </w:tcMar>
                </w:tcPr>
                <w:p w14:paraId="296D6795"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52B797F" w14:textId="77777777" w:rsidR="00330254" w:rsidRDefault="00F12305">
                  <w:r>
                    <w:rPr>
                      <w:rFonts w:ascii="Times New Roman" w:eastAsia="Times New Roman" w:hAnsi="Times New Roman" w:cs="Times New Roman"/>
                      <w:color w:val="000000"/>
                      <w:sz w:val="22"/>
                      <w:szCs w:val="22"/>
                    </w:rPr>
                    <w:t>1</w:t>
                  </w:r>
                </w:p>
              </w:tc>
            </w:tr>
            <w:tr w:rsidR="00330254" w14:paraId="3E96A231" w14:textId="77777777">
              <w:tc>
                <w:tcPr>
                  <w:tcW w:w="0" w:type="auto"/>
                  <w:tcMar>
                    <w:top w:w="30" w:type="dxa"/>
                    <w:left w:w="0" w:type="dxa"/>
                    <w:bottom w:w="30" w:type="dxa"/>
                    <w:right w:w="0" w:type="dxa"/>
                  </w:tcMar>
                </w:tcPr>
                <w:p w14:paraId="02810585"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ABD6349" w14:textId="77777777" w:rsidR="00330254" w:rsidRDefault="00F12305">
                  <w:r>
                    <w:rPr>
                      <w:rFonts w:ascii="Times New Roman" w:eastAsia="Times New Roman" w:hAnsi="Times New Roman" w:cs="Times New Roman"/>
                      <w:color w:val="000000"/>
                      <w:sz w:val="22"/>
                      <w:szCs w:val="22"/>
                    </w:rPr>
                    <w:t>Difficulty: Easy</w:t>
                  </w:r>
                </w:p>
              </w:tc>
            </w:tr>
            <w:tr w:rsidR="00330254" w14:paraId="67718A7A" w14:textId="77777777">
              <w:tc>
                <w:tcPr>
                  <w:tcW w:w="0" w:type="auto"/>
                  <w:tcMar>
                    <w:top w:w="30" w:type="dxa"/>
                    <w:left w:w="0" w:type="dxa"/>
                    <w:bottom w:w="30" w:type="dxa"/>
                    <w:right w:w="0" w:type="dxa"/>
                  </w:tcMar>
                </w:tcPr>
                <w:p w14:paraId="33D904E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79DAFE4" w14:textId="77777777" w:rsidR="00330254" w:rsidRDefault="00F12305">
                  <w:r>
                    <w:rPr>
                      <w:rFonts w:ascii="Times New Roman" w:eastAsia="Times New Roman" w:hAnsi="Times New Roman" w:cs="Times New Roman"/>
                      <w:color w:val="000000"/>
                      <w:sz w:val="22"/>
                      <w:szCs w:val="22"/>
                    </w:rPr>
                    <w:t>p.9</w:t>
                  </w:r>
                </w:p>
              </w:tc>
            </w:tr>
            <w:tr w:rsidR="00330254" w14:paraId="5B5CA640" w14:textId="77777777">
              <w:tc>
                <w:tcPr>
                  <w:tcW w:w="0" w:type="auto"/>
                  <w:tcMar>
                    <w:top w:w="30" w:type="dxa"/>
                    <w:left w:w="0" w:type="dxa"/>
                    <w:bottom w:w="30" w:type="dxa"/>
                    <w:right w:w="0" w:type="dxa"/>
                  </w:tcMar>
                </w:tcPr>
                <w:p w14:paraId="09DA638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A2A1462" w14:textId="77777777" w:rsidR="00330254" w:rsidRDefault="00F12305">
                  <w:r>
                    <w:rPr>
                      <w:rFonts w:ascii="Times New Roman" w:eastAsia="Times New Roman" w:hAnsi="Times New Roman" w:cs="Times New Roman"/>
                      <w:color w:val="000000"/>
                      <w:sz w:val="22"/>
                      <w:szCs w:val="22"/>
                    </w:rPr>
                    <w:t>INFO.SCHW.14.3 - LO: 1-3</w:t>
                  </w:r>
                </w:p>
              </w:tc>
            </w:tr>
            <w:tr w:rsidR="00330254" w14:paraId="02B8ACC4" w14:textId="77777777">
              <w:tc>
                <w:tcPr>
                  <w:tcW w:w="0" w:type="auto"/>
                  <w:tcMar>
                    <w:top w:w="30" w:type="dxa"/>
                    <w:left w:w="0" w:type="dxa"/>
                    <w:bottom w:w="30" w:type="dxa"/>
                    <w:right w:w="0" w:type="dxa"/>
                  </w:tcMar>
                </w:tcPr>
                <w:p w14:paraId="0C62DD5D"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7D2F2C8"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31F6E7F" w14:textId="77777777">
              <w:tc>
                <w:tcPr>
                  <w:tcW w:w="0" w:type="auto"/>
                  <w:tcMar>
                    <w:top w:w="30" w:type="dxa"/>
                    <w:left w:w="0" w:type="dxa"/>
                    <w:bottom w:w="30" w:type="dxa"/>
                    <w:right w:w="0" w:type="dxa"/>
                  </w:tcMar>
                </w:tcPr>
                <w:p w14:paraId="01C880F9"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408728E"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404827A8" w14:textId="77777777">
              <w:tc>
                <w:tcPr>
                  <w:tcW w:w="0" w:type="auto"/>
                  <w:tcMar>
                    <w:top w:w="30" w:type="dxa"/>
                    <w:left w:w="0" w:type="dxa"/>
                    <w:bottom w:w="30" w:type="dxa"/>
                    <w:right w:w="0" w:type="dxa"/>
                  </w:tcMar>
                </w:tcPr>
                <w:p w14:paraId="77DEEA3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DCB6E02" w14:textId="77777777" w:rsidR="00330254" w:rsidRDefault="00F12305">
                  <w:r>
                    <w:rPr>
                      <w:rFonts w:ascii="Times New Roman" w:eastAsia="Times New Roman" w:hAnsi="Times New Roman" w:cs="Times New Roman"/>
                      <w:color w:val="000000"/>
                      <w:sz w:val="22"/>
                      <w:szCs w:val="22"/>
                    </w:rPr>
                    <w:t>Bloom's: Knowledge</w:t>
                  </w:r>
                </w:p>
              </w:tc>
            </w:tr>
          </w:tbl>
          <w:p w14:paraId="2B262536" w14:textId="77777777" w:rsidR="00330254" w:rsidRDefault="00330254"/>
        </w:tc>
      </w:tr>
    </w:tbl>
    <w:p w14:paraId="2D887071"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B522449" w14:textId="77777777">
        <w:tc>
          <w:tcPr>
            <w:tcW w:w="5000" w:type="pct"/>
            <w:tcMar>
              <w:top w:w="0" w:type="dxa"/>
              <w:left w:w="0" w:type="dxa"/>
              <w:bottom w:w="0" w:type="dxa"/>
              <w:right w:w="0" w:type="dxa"/>
            </w:tcMar>
            <w:vAlign w:val="center"/>
          </w:tcPr>
          <w:p w14:paraId="664E7AB0"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78. Project management _____ describe the key </w:t>
            </w:r>
            <w:r>
              <w:rPr>
                <w:rFonts w:ascii="Times New Roman" w:eastAsia="Times New Roman" w:hAnsi="Times New Roman" w:cs="Times New Roman"/>
                <w:color w:val="000000"/>
                <w:sz w:val="22"/>
                <w:szCs w:val="22"/>
              </w:rPr>
              <w:t>competencies that project managers must develop.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473B3CFF" w14:textId="77777777">
              <w:tc>
                <w:tcPr>
                  <w:tcW w:w="0" w:type="auto"/>
                  <w:tcMar>
                    <w:top w:w="30" w:type="dxa"/>
                    <w:left w:w="0" w:type="dxa"/>
                    <w:bottom w:w="30" w:type="dxa"/>
                    <w:right w:w="0" w:type="dxa"/>
                  </w:tcMar>
                </w:tcPr>
                <w:p w14:paraId="6BC59165"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567B945" w14:textId="77777777" w:rsidR="00330254" w:rsidRDefault="00F12305">
                  <w:pPr>
                    <w:pStyle w:val="p"/>
                  </w:pPr>
                  <w:r>
                    <w:rPr>
                      <w:rFonts w:ascii="Times New Roman" w:eastAsia="Times New Roman" w:hAnsi="Times New Roman" w:cs="Times New Roman"/>
                      <w:color w:val="000000"/>
                      <w:sz w:val="22"/>
                      <w:szCs w:val="22"/>
                    </w:rPr>
                    <w:t>knowledge areas</w:t>
                  </w:r>
                </w:p>
              </w:tc>
            </w:tr>
            <w:tr w:rsidR="00330254" w14:paraId="77686A6B" w14:textId="77777777">
              <w:tc>
                <w:tcPr>
                  <w:tcW w:w="0" w:type="auto"/>
                  <w:tcMar>
                    <w:top w:w="30" w:type="dxa"/>
                    <w:left w:w="0" w:type="dxa"/>
                    <w:bottom w:w="30" w:type="dxa"/>
                    <w:right w:w="0" w:type="dxa"/>
                  </w:tcMar>
                </w:tcPr>
                <w:p w14:paraId="469FCD91"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B9DFFBA" w14:textId="77777777" w:rsidR="00330254" w:rsidRDefault="00F12305">
                  <w:r>
                    <w:rPr>
                      <w:rFonts w:ascii="Times New Roman" w:eastAsia="Times New Roman" w:hAnsi="Times New Roman" w:cs="Times New Roman"/>
                      <w:color w:val="000000"/>
                      <w:sz w:val="22"/>
                      <w:szCs w:val="22"/>
                    </w:rPr>
                    <w:t>1</w:t>
                  </w:r>
                </w:p>
              </w:tc>
            </w:tr>
            <w:tr w:rsidR="00330254" w14:paraId="0F425B4C" w14:textId="77777777">
              <w:tc>
                <w:tcPr>
                  <w:tcW w:w="0" w:type="auto"/>
                  <w:tcMar>
                    <w:top w:w="30" w:type="dxa"/>
                    <w:left w:w="0" w:type="dxa"/>
                    <w:bottom w:w="30" w:type="dxa"/>
                    <w:right w:w="0" w:type="dxa"/>
                  </w:tcMar>
                </w:tcPr>
                <w:p w14:paraId="7BC781C7"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FCAB9B0" w14:textId="77777777" w:rsidR="00330254" w:rsidRDefault="00F12305">
                  <w:r>
                    <w:rPr>
                      <w:rFonts w:ascii="Times New Roman" w:eastAsia="Times New Roman" w:hAnsi="Times New Roman" w:cs="Times New Roman"/>
                      <w:color w:val="000000"/>
                      <w:sz w:val="22"/>
                      <w:szCs w:val="22"/>
                    </w:rPr>
                    <w:t>Difficulty: Easy</w:t>
                  </w:r>
                </w:p>
              </w:tc>
            </w:tr>
            <w:tr w:rsidR="00330254" w14:paraId="518868D7" w14:textId="77777777">
              <w:tc>
                <w:tcPr>
                  <w:tcW w:w="0" w:type="auto"/>
                  <w:tcMar>
                    <w:top w:w="30" w:type="dxa"/>
                    <w:left w:w="0" w:type="dxa"/>
                    <w:bottom w:w="30" w:type="dxa"/>
                    <w:right w:w="0" w:type="dxa"/>
                  </w:tcMar>
                </w:tcPr>
                <w:p w14:paraId="7FB53B96" w14:textId="77777777" w:rsidR="00330254" w:rsidRDefault="00F12305">
                  <w:r>
                    <w:rPr>
                      <w:rFonts w:ascii="Times New Roman" w:eastAsia="Times New Roman" w:hAnsi="Times New Roman" w:cs="Times New Roman"/>
                      <w:i/>
                      <w:iCs/>
                      <w:color w:val="000000"/>
                      <w:sz w:val="22"/>
                      <w:szCs w:val="22"/>
                    </w:rPr>
                    <w:lastRenderedPageBreak/>
                    <w:t>REFERENCES:  </w:t>
                  </w:r>
                </w:p>
              </w:tc>
              <w:tc>
                <w:tcPr>
                  <w:tcW w:w="0" w:type="auto"/>
                  <w:tcMar>
                    <w:top w:w="30" w:type="dxa"/>
                    <w:left w:w="0" w:type="dxa"/>
                    <w:bottom w:w="30" w:type="dxa"/>
                    <w:right w:w="0" w:type="dxa"/>
                  </w:tcMar>
                </w:tcPr>
                <w:p w14:paraId="66BBE68C" w14:textId="77777777" w:rsidR="00330254" w:rsidRDefault="00F12305">
                  <w:r>
                    <w:rPr>
                      <w:rFonts w:ascii="Times New Roman" w:eastAsia="Times New Roman" w:hAnsi="Times New Roman" w:cs="Times New Roman"/>
                      <w:color w:val="000000"/>
                      <w:sz w:val="22"/>
                      <w:szCs w:val="22"/>
                    </w:rPr>
                    <w:t>p.11</w:t>
                  </w:r>
                </w:p>
              </w:tc>
            </w:tr>
            <w:tr w:rsidR="00330254" w14:paraId="46EDB1CC" w14:textId="77777777">
              <w:tc>
                <w:tcPr>
                  <w:tcW w:w="0" w:type="auto"/>
                  <w:tcMar>
                    <w:top w:w="30" w:type="dxa"/>
                    <w:left w:w="0" w:type="dxa"/>
                    <w:bottom w:w="30" w:type="dxa"/>
                    <w:right w:w="0" w:type="dxa"/>
                  </w:tcMar>
                </w:tcPr>
                <w:p w14:paraId="792AF417"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FE31D73" w14:textId="77777777" w:rsidR="00330254" w:rsidRDefault="00F12305">
                  <w:r>
                    <w:rPr>
                      <w:rFonts w:ascii="Times New Roman" w:eastAsia="Times New Roman" w:hAnsi="Times New Roman" w:cs="Times New Roman"/>
                      <w:color w:val="000000"/>
                      <w:sz w:val="22"/>
                      <w:szCs w:val="22"/>
                    </w:rPr>
                    <w:t>INFO.SCHW.14.3 - LO: 1-3</w:t>
                  </w:r>
                </w:p>
              </w:tc>
            </w:tr>
            <w:tr w:rsidR="00330254" w14:paraId="3B8D627C" w14:textId="77777777">
              <w:tc>
                <w:tcPr>
                  <w:tcW w:w="0" w:type="auto"/>
                  <w:tcMar>
                    <w:top w:w="30" w:type="dxa"/>
                    <w:left w:w="0" w:type="dxa"/>
                    <w:bottom w:w="30" w:type="dxa"/>
                    <w:right w:w="0" w:type="dxa"/>
                  </w:tcMar>
                </w:tcPr>
                <w:p w14:paraId="27CAC40A"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8CF80D0"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724501F" w14:textId="77777777">
              <w:tc>
                <w:tcPr>
                  <w:tcW w:w="0" w:type="auto"/>
                  <w:tcMar>
                    <w:top w:w="30" w:type="dxa"/>
                    <w:left w:w="0" w:type="dxa"/>
                    <w:bottom w:w="30" w:type="dxa"/>
                    <w:right w:w="0" w:type="dxa"/>
                  </w:tcMar>
                </w:tcPr>
                <w:p w14:paraId="3A080E5B"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21B94B2"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4FC5F754" w14:textId="77777777">
              <w:tc>
                <w:tcPr>
                  <w:tcW w:w="0" w:type="auto"/>
                  <w:tcMar>
                    <w:top w:w="30" w:type="dxa"/>
                    <w:left w:w="0" w:type="dxa"/>
                    <w:bottom w:w="30" w:type="dxa"/>
                    <w:right w:w="0" w:type="dxa"/>
                  </w:tcMar>
                </w:tcPr>
                <w:p w14:paraId="27229ED6"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6344EF5" w14:textId="77777777" w:rsidR="00330254" w:rsidRDefault="00F12305">
                  <w:r>
                    <w:rPr>
                      <w:rFonts w:ascii="Times New Roman" w:eastAsia="Times New Roman" w:hAnsi="Times New Roman" w:cs="Times New Roman"/>
                      <w:color w:val="000000"/>
                      <w:sz w:val="22"/>
                      <w:szCs w:val="22"/>
                    </w:rPr>
                    <w:t>Bloom's: Knowledge</w:t>
                  </w:r>
                </w:p>
              </w:tc>
            </w:tr>
          </w:tbl>
          <w:p w14:paraId="78AE21C3" w14:textId="77777777" w:rsidR="00330254" w:rsidRDefault="00330254"/>
        </w:tc>
      </w:tr>
    </w:tbl>
    <w:p w14:paraId="2946D47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0735CA54" w14:textId="77777777">
        <w:tc>
          <w:tcPr>
            <w:tcW w:w="5000" w:type="pct"/>
            <w:tcMar>
              <w:top w:w="0" w:type="dxa"/>
              <w:left w:w="0" w:type="dxa"/>
              <w:bottom w:w="0" w:type="dxa"/>
              <w:right w:w="0" w:type="dxa"/>
            </w:tcMar>
            <w:vAlign w:val="center"/>
          </w:tcPr>
          <w:p w14:paraId="1D51D22B" w14:textId="77777777" w:rsidR="00330254" w:rsidRDefault="00F12305">
            <w:pPr>
              <w:pStyle w:val="p"/>
              <w:shd w:val="clear" w:color="auto" w:fill="FFFFFF"/>
            </w:pPr>
            <w:r>
              <w:rPr>
                <w:rFonts w:ascii="Times New Roman" w:eastAsia="Times New Roman" w:hAnsi="Times New Roman" w:cs="Times New Roman"/>
                <w:color w:val="000000"/>
                <w:sz w:val="22"/>
                <w:szCs w:val="22"/>
              </w:rPr>
              <w:t>79. Project _____ management includes estimating how long it will take to complete work, develop an acceptable project schedule, and ensure timely completion of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0537CF1B" w14:textId="77777777">
              <w:tc>
                <w:tcPr>
                  <w:tcW w:w="0" w:type="auto"/>
                  <w:tcMar>
                    <w:top w:w="30" w:type="dxa"/>
                    <w:left w:w="0" w:type="dxa"/>
                    <w:bottom w:w="30" w:type="dxa"/>
                    <w:right w:w="0" w:type="dxa"/>
                  </w:tcMar>
                </w:tcPr>
                <w:p w14:paraId="66F8758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4C218A1" w14:textId="77777777" w:rsidR="00330254" w:rsidRDefault="00F12305">
                  <w:pPr>
                    <w:pStyle w:val="p"/>
                  </w:pPr>
                  <w:r>
                    <w:rPr>
                      <w:rFonts w:ascii="Times New Roman" w:eastAsia="Times New Roman" w:hAnsi="Times New Roman" w:cs="Times New Roman"/>
                      <w:color w:val="000000"/>
                      <w:sz w:val="22"/>
                      <w:szCs w:val="22"/>
                    </w:rPr>
                    <w:t>time</w:t>
                  </w:r>
                </w:p>
              </w:tc>
            </w:tr>
            <w:tr w:rsidR="00330254" w14:paraId="5149A51A" w14:textId="77777777">
              <w:tc>
                <w:tcPr>
                  <w:tcW w:w="0" w:type="auto"/>
                  <w:tcMar>
                    <w:top w:w="30" w:type="dxa"/>
                    <w:left w:w="0" w:type="dxa"/>
                    <w:bottom w:w="30" w:type="dxa"/>
                    <w:right w:w="0" w:type="dxa"/>
                  </w:tcMar>
                </w:tcPr>
                <w:p w14:paraId="4910E087"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7826AD8" w14:textId="77777777" w:rsidR="00330254" w:rsidRDefault="00F12305">
                  <w:r>
                    <w:rPr>
                      <w:rFonts w:ascii="Times New Roman" w:eastAsia="Times New Roman" w:hAnsi="Times New Roman" w:cs="Times New Roman"/>
                      <w:color w:val="000000"/>
                      <w:sz w:val="22"/>
                      <w:szCs w:val="22"/>
                    </w:rPr>
                    <w:t>1</w:t>
                  </w:r>
                </w:p>
              </w:tc>
            </w:tr>
            <w:tr w:rsidR="00330254" w14:paraId="23EBEDC3" w14:textId="77777777">
              <w:tc>
                <w:tcPr>
                  <w:tcW w:w="0" w:type="auto"/>
                  <w:tcMar>
                    <w:top w:w="30" w:type="dxa"/>
                    <w:left w:w="0" w:type="dxa"/>
                    <w:bottom w:w="30" w:type="dxa"/>
                    <w:right w:w="0" w:type="dxa"/>
                  </w:tcMar>
                </w:tcPr>
                <w:p w14:paraId="114FBEF9"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B5E18D8" w14:textId="77777777" w:rsidR="00330254" w:rsidRDefault="00F12305">
                  <w:r>
                    <w:rPr>
                      <w:rFonts w:ascii="Times New Roman" w:eastAsia="Times New Roman" w:hAnsi="Times New Roman" w:cs="Times New Roman"/>
                      <w:color w:val="000000"/>
                      <w:sz w:val="22"/>
                      <w:szCs w:val="22"/>
                    </w:rPr>
                    <w:t>Difficulty: Moderate</w:t>
                  </w:r>
                </w:p>
              </w:tc>
            </w:tr>
            <w:tr w:rsidR="00330254" w14:paraId="3280FE40" w14:textId="77777777">
              <w:tc>
                <w:tcPr>
                  <w:tcW w:w="0" w:type="auto"/>
                  <w:tcMar>
                    <w:top w:w="30" w:type="dxa"/>
                    <w:left w:w="0" w:type="dxa"/>
                    <w:bottom w:w="30" w:type="dxa"/>
                    <w:right w:w="0" w:type="dxa"/>
                  </w:tcMar>
                </w:tcPr>
                <w:p w14:paraId="2D0D1CC5"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B157D9E" w14:textId="77777777" w:rsidR="00330254" w:rsidRDefault="00F12305">
                  <w:r>
                    <w:rPr>
                      <w:rFonts w:ascii="Times New Roman" w:eastAsia="Times New Roman" w:hAnsi="Times New Roman" w:cs="Times New Roman"/>
                      <w:color w:val="000000"/>
                      <w:sz w:val="22"/>
                      <w:szCs w:val="22"/>
                    </w:rPr>
                    <w:t>p.12</w:t>
                  </w:r>
                </w:p>
              </w:tc>
            </w:tr>
            <w:tr w:rsidR="00330254" w14:paraId="31F3FE7E" w14:textId="77777777">
              <w:tc>
                <w:tcPr>
                  <w:tcW w:w="0" w:type="auto"/>
                  <w:tcMar>
                    <w:top w:w="30" w:type="dxa"/>
                    <w:left w:w="0" w:type="dxa"/>
                    <w:bottom w:w="30" w:type="dxa"/>
                    <w:right w:w="0" w:type="dxa"/>
                  </w:tcMar>
                </w:tcPr>
                <w:p w14:paraId="19A6ADCD"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A664F11" w14:textId="77777777" w:rsidR="00330254" w:rsidRDefault="00F12305">
                  <w:r>
                    <w:rPr>
                      <w:rFonts w:ascii="Times New Roman" w:eastAsia="Times New Roman" w:hAnsi="Times New Roman" w:cs="Times New Roman"/>
                      <w:color w:val="000000"/>
                      <w:sz w:val="22"/>
                      <w:szCs w:val="22"/>
                    </w:rPr>
                    <w:t>INFO.SCHW.14.3 - LO: 1-3</w:t>
                  </w:r>
                </w:p>
              </w:tc>
            </w:tr>
            <w:tr w:rsidR="00330254" w14:paraId="4241F0F9" w14:textId="77777777">
              <w:tc>
                <w:tcPr>
                  <w:tcW w:w="0" w:type="auto"/>
                  <w:tcMar>
                    <w:top w:w="30" w:type="dxa"/>
                    <w:left w:w="0" w:type="dxa"/>
                    <w:bottom w:w="30" w:type="dxa"/>
                    <w:right w:w="0" w:type="dxa"/>
                  </w:tcMar>
                </w:tcPr>
                <w:p w14:paraId="7876EDE7"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591B7B9"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0AB533C" w14:textId="77777777">
              <w:tc>
                <w:tcPr>
                  <w:tcW w:w="0" w:type="auto"/>
                  <w:tcMar>
                    <w:top w:w="30" w:type="dxa"/>
                    <w:left w:w="0" w:type="dxa"/>
                    <w:bottom w:w="30" w:type="dxa"/>
                    <w:right w:w="0" w:type="dxa"/>
                  </w:tcMar>
                </w:tcPr>
                <w:p w14:paraId="76C66635"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44BF2B8"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23C53BB1" w14:textId="77777777">
              <w:tc>
                <w:tcPr>
                  <w:tcW w:w="0" w:type="auto"/>
                  <w:tcMar>
                    <w:top w:w="30" w:type="dxa"/>
                    <w:left w:w="0" w:type="dxa"/>
                    <w:bottom w:w="30" w:type="dxa"/>
                    <w:right w:w="0" w:type="dxa"/>
                  </w:tcMar>
                </w:tcPr>
                <w:p w14:paraId="27A50F3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244C84F" w14:textId="77777777" w:rsidR="00330254" w:rsidRDefault="00F12305">
                  <w:r>
                    <w:rPr>
                      <w:rFonts w:ascii="Times New Roman" w:eastAsia="Times New Roman" w:hAnsi="Times New Roman" w:cs="Times New Roman"/>
                      <w:color w:val="000000"/>
                      <w:sz w:val="22"/>
                      <w:szCs w:val="22"/>
                    </w:rPr>
                    <w:t>Bloom's: Comprehension</w:t>
                  </w:r>
                </w:p>
              </w:tc>
            </w:tr>
          </w:tbl>
          <w:p w14:paraId="608FC999" w14:textId="77777777" w:rsidR="00330254" w:rsidRDefault="00330254"/>
        </w:tc>
      </w:tr>
    </w:tbl>
    <w:p w14:paraId="359FA087"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1C3526EC" w14:textId="77777777">
        <w:tc>
          <w:tcPr>
            <w:tcW w:w="5000" w:type="pct"/>
            <w:tcMar>
              <w:top w:w="0" w:type="dxa"/>
              <w:left w:w="0" w:type="dxa"/>
              <w:bottom w:w="0" w:type="dxa"/>
              <w:right w:w="0" w:type="dxa"/>
            </w:tcMar>
            <w:vAlign w:val="center"/>
          </w:tcPr>
          <w:p w14:paraId="47DE34BB" w14:textId="77777777" w:rsidR="00330254" w:rsidRDefault="00F12305">
            <w:pPr>
              <w:pStyle w:val="p"/>
              <w:shd w:val="clear" w:color="auto" w:fill="FFFFFF"/>
            </w:pPr>
            <w:r>
              <w:rPr>
                <w:rFonts w:ascii="Times New Roman" w:eastAsia="Times New Roman" w:hAnsi="Times New Roman" w:cs="Times New Roman"/>
                <w:color w:val="000000"/>
                <w:sz w:val="22"/>
                <w:szCs w:val="22"/>
              </w:rPr>
              <w:t>80. Project _____ management consists of preparing and managing the budget for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7E82339B" w14:textId="77777777">
              <w:tc>
                <w:tcPr>
                  <w:tcW w:w="0" w:type="auto"/>
                  <w:tcMar>
                    <w:top w:w="30" w:type="dxa"/>
                    <w:left w:w="0" w:type="dxa"/>
                    <w:bottom w:w="30" w:type="dxa"/>
                    <w:right w:w="0" w:type="dxa"/>
                  </w:tcMar>
                </w:tcPr>
                <w:p w14:paraId="3299D40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2681889" w14:textId="77777777" w:rsidR="00330254" w:rsidRDefault="00F12305">
                  <w:pPr>
                    <w:pStyle w:val="p"/>
                  </w:pPr>
                  <w:r>
                    <w:rPr>
                      <w:rFonts w:ascii="Times New Roman" w:eastAsia="Times New Roman" w:hAnsi="Times New Roman" w:cs="Times New Roman"/>
                      <w:color w:val="000000"/>
                      <w:sz w:val="22"/>
                      <w:szCs w:val="22"/>
                    </w:rPr>
                    <w:t>cost</w:t>
                  </w:r>
                </w:p>
              </w:tc>
            </w:tr>
            <w:tr w:rsidR="00330254" w14:paraId="56C131E0" w14:textId="77777777">
              <w:tc>
                <w:tcPr>
                  <w:tcW w:w="0" w:type="auto"/>
                  <w:tcMar>
                    <w:top w:w="30" w:type="dxa"/>
                    <w:left w:w="0" w:type="dxa"/>
                    <w:bottom w:w="30" w:type="dxa"/>
                    <w:right w:w="0" w:type="dxa"/>
                  </w:tcMar>
                </w:tcPr>
                <w:p w14:paraId="6402BA77"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7B85C7E" w14:textId="77777777" w:rsidR="00330254" w:rsidRDefault="00F12305">
                  <w:r>
                    <w:rPr>
                      <w:rFonts w:ascii="Times New Roman" w:eastAsia="Times New Roman" w:hAnsi="Times New Roman" w:cs="Times New Roman"/>
                      <w:color w:val="000000"/>
                      <w:sz w:val="22"/>
                      <w:szCs w:val="22"/>
                    </w:rPr>
                    <w:t>1</w:t>
                  </w:r>
                </w:p>
              </w:tc>
            </w:tr>
            <w:tr w:rsidR="00330254" w14:paraId="35239572" w14:textId="77777777">
              <w:tc>
                <w:tcPr>
                  <w:tcW w:w="0" w:type="auto"/>
                  <w:tcMar>
                    <w:top w:w="30" w:type="dxa"/>
                    <w:left w:w="0" w:type="dxa"/>
                    <w:bottom w:w="30" w:type="dxa"/>
                    <w:right w:w="0" w:type="dxa"/>
                  </w:tcMar>
                </w:tcPr>
                <w:p w14:paraId="4CA351FD"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08D3B2A" w14:textId="77777777" w:rsidR="00330254" w:rsidRDefault="00F12305">
                  <w:r>
                    <w:rPr>
                      <w:rFonts w:ascii="Times New Roman" w:eastAsia="Times New Roman" w:hAnsi="Times New Roman" w:cs="Times New Roman"/>
                      <w:color w:val="000000"/>
                      <w:sz w:val="22"/>
                      <w:szCs w:val="22"/>
                    </w:rPr>
                    <w:t>Difficulty: Moderate</w:t>
                  </w:r>
                </w:p>
              </w:tc>
            </w:tr>
            <w:tr w:rsidR="00330254" w14:paraId="238B4BBE" w14:textId="77777777">
              <w:tc>
                <w:tcPr>
                  <w:tcW w:w="0" w:type="auto"/>
                  <w:tcMar>
                    <w:top w:w="30" w:type="dxa"/>
                    <w:left w:w="0" w:type="dxa"/>
                    <w:bottom w:w="30" w:type="dxa"/>
                    <w:right w:w="0" w:type="dxa"/>
                  </w:tcMar>
                </w:tcPr>
                <w:p w14:paraId="3129126D"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FB4BB8A" w14:textId="77777777" w:rsidR="00330254" w:rsidRDefault="00F12305">
                  <w:r>
                    <w:rPr>
                      <w:rFonts w:ascii="Times New Roman" w:eastAsia="Times New Roman" w:hAnsi="Times New Roman" w:cs="Times New Roman"/>
                      <w:color w:val="000000"/>
                      <w:sz w:val="22"/>
                      <w:szCs w:val="22"/>
                    </w:rPr>
                    <w:t>p.12</w:t>
                  </w:r>
                </w:p>
              </w:tc>
            </w:tr>
            <w:tr w:rsidR="00330254" w14:paraId="49135178" w14:textId="77777777">
              <w:tc>
                <w:tcPr>
                  <w:tcW w:w="0" w:type="auto"/>
                  <w:tcMar>
                    <w:top w:w="30" w:type="dxa"/>
                    <w:left w:w="0" w:type="dxa"/>
                    <w:bottom w:w="30" w:type="dxa"/>
                    <w:right w:w="0" w:type="dxa"/>
                  </w:tcMar>
                </w:tcPr>
                <w:p w14:paraId="31E56AC0"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93D2077" w14:textId="77777777" w:rsidR="00330254" w:rsidRDefault="00F12305">
                  <w:r>
                    <w:rPr>
                      <w:rFonts w:ascii="Times New Roman" w:eastAsia="Times New Roman" w:hAnsi="Times New Roman" w:cs="Times New Roman"/>
                      <w:color w:val="000000"/>
                      <w:sz w:val="22"/>
                      <w:szCs w:val="22"/>
                    </w:rPr>
                    <w:t>INFO.SCHW.14.3 - LO: 1-3</w:t>
                  </w:r>
                </w:p>
              </w:tc>
            </w:tr>
            <w:tr w:rsidR="00330254" w14:paraId="46B3DD71" w14:textId="77777777">
              <w:tc>
                <w:tcPr>
                  <w:tcW w:w="0" w:type="auto"/>
                  <w:tcMar>
                    <w:top w:w="30" w:type="dxa"/>
                    <w:left w:w="0" w:type="dxa"/>
                    <w:bottom w:w="30" w:type="dxa"/>
                    <w:right w:w="0" w:type="dxa"/>
                  </w:tcMar>
                </w:tcPr>
                <w:p w14:paraId="05293314"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8992883"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4DE66618" w14:textId="77777777">
              <w:tc>
                <w:tcPr>
                  <w:tcW w:w="0" w:type="auto"/>
                  <w:tcMar>
                    <w:top w:w="30" w:type="dxa"/>
                    <w:left w:w="0" w:type="dxa"/>
                    <w:bottom w:w="30" w:type="dxa"/>
                    <w:right w:w="0" w:type="dxa"/>
                  </w:tcMar>
                </w:tcPr>
                <w:p w14:paraId="7D430633"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F51BDAE"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0AD6D016" w14:textId="77777777">
              <w:tc>
                <w:tcPr>
                  <w:tcW w:w="0" w:type="auto"/>
                  <w:tcMar>
                    <w:top w:w="30" w:type="dxa"/>
                    <w:left w:w="0" w:type="dxa"/>
                    <w:bottom w:w="30" w:type="dxa"/>
                    <w:right w:w="0" w:type="dxa"/>
                  </w:tcMar>
                </w:tcPr>
                <w:p w14:paraId="1AE7952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1523C0F" w14:textId="77777777" w:rsidR="00330254" w:rsidRDefault="00F12305">
                  <w:r>
                    <w:rPr>
                      <w:rFonts w:ascii="Times New Roman" w:eastAsia="Times New Roman" w:hAnsi="Times New Roman" w:cs="Times New Roman"/>
                      <w:color w:val="000000"/>
                      <w:sz w:val="22"/>
                      <w:szCs w:val="22"/>
                    </w:rPr>
                    <w:t>Bloom's: Comprehension</w:t>
                  </w:r>
                </w:p>
              </w:tc>
            </w:tr>
          </w:tbl>
          <w:p w14:paraId="6DF99E27" w14:textId="77777777" w:rsidR="00330254" w:rsidRDefault="00330254"/>
        </w:tc>
      </w:tr>
    </w:tbl>
    <w:p w14:paraId="3E22DCD0"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10E6977" w14:textId="77777777">
        <w:tc>
          <w:tcPr>
            <w:tcW w:w="5000" w:type="pct"/>
            <w:tcMar>
              <w:top w:w="0" w:type="dxa"/>
              <w:left w:w="0" w:type="dxa"/>
              <w:bottom w:w="0" w:type="dxa"/>
              <w:right w:w="0" w:type="dxa"/>
            </w:tcMar>
            <w:vAlign w:val="center"/>
          </w:tcPr>
          <w:p w14:paraId="5A7DF06D"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81. A(n) _____ is “a group of related projects managed in a coordinated way to obtain benefits and control not available from managing them </w:t>
            </w:r>
            <w:r>
              <w:rPr>
                <w:rFonts w:ascii="Times New Roman" w:eastAsia="Times New Roman" w:hAnsi="Times New Roman" w:cs="Times New Roman"/>
                <w:color w:val="000000"/>
                <w:sz w:val="22"/>
                <w:szCs w:val="22"/>
              </w:rPr>
              <w:t>individually.”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204057FA" w14:textId="77777777">
              <w:tc>
                <w:tcPr>
                  <w:tcW w:w="0" w:type="auto"/>
                  <w:tcMar>
                    <w:top w:w="30" w:type="dxa"/>
                    <w:left w:w="0" w:type="dxa"/>
                    <w:bottom w:w="30" w:type="dxa"/>
                    <w:right w:w="0" w:type="dxa"/>
                  </w:tcMar>
                </w:tcPr>
                <w:p w14:paraId="2C7D6FC6"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335C12A" w14:textId="77777777" w:rsidR="00330254" w:rsidRDefault="00F12305">
                  <w:pPr>
                    <w:pStyle w:val="p"/>
                  </w:pPr>
                  <w:r>
                    <w:rPr>
                      <w:rFonts w:ascii="Times New Roman" w:eastAsia="Times New Roman" w:hAnsi="Times New Roman" w:cs="Times New Roman"/>
                      <w:color w:val="000000"/>
                      <w:sz w:val="22"/>
                      <w:szCs w:val="22"/>
                    </w:rPr>
                    <w:t>program</w:t>
                  </w:r>
                </w:p>
              </w:tc>
            </w:tr>
            <w:tr w:rsidR="00330254" w14:paraId="14B8894D" w14:textId="77777777">
              <w:tc>
                <w:tcPr>
                  <w:tcW w:w="0" w:type="auto"/>
                  <w:tcMar>
                    <w:top w:w="30" w:type="dxa"/>
                    <w:left w:w="0" w:type="dxa"/>
                    <w:bottom w:w="30" w:type="dxa"/>
                    <w:right w:w="0" w:type="dxa"/>
                  </w:tcMar>
                </w:tcPr>
                <w:p w14:paraId="5F7BE4FD"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F0CAF94" w14:textId="77777777" w:rsidR="00330254" w:rsidRDefault="00F12305">
                  <w:r>
                    <w:rPr>
                      <w:rFonts w:ascii="Times New Roman" w:eastAsia="Times New Roman" w:hAnsi="Times New Roman" w:cs="Times New Roman"/>
                      <w:color w:val="000000"/>
                      <w:sz w:val="22"/>
                      <w:szCs w:val="22"/>
                    </w:rPr>
                    <w:t>1</w:t>
                  </w:r>
                </w:p>
              </w:tc>
            </w:tr>
            <w:tr w:rsidR="00330254" w14:paraId="2E75F9CA" w14:textId="77777777">
              <w:tc>
                <w:tcPr>
                  <w:tcW w:w="0" w:type="auto"/>
                  <w:tcMar>
                    <w:top w:w="30" w:type="dxa"/>
                    <w:left w:w="0" w:type="dxa"/>
                    <w:bottom w:w="30" w:type="dxa"/>
                    <w:right w:w="0" w:type="dxa"/>
                  </w:tcMar>
                </w:tcPr>
                <w:p w14:paraId="0677FBD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405D2D4" w14:textId="77777777" w:rsidR="00330254" w:rsidRDefault="00F12305">
                  <w:r>
                    <w:rPr>
                      <w:rFonts w:ascii="Times New Roman" w:eastAsia="Times New Roman" w:hAnsi="Times New Roman" w:cs="Times New Roman"/>
                      <w:color w:val="000000"/>
                      <w:sz w:val="22"/>
                      <w:szCs w:val="22"/>
                    </w:rPr>
                    <w:t>Difficulty: Easy</w:t>
                  </w:r>
                </w:p>
              </w:tc>
            </w:tr>
            <w:tr w:rsidR="00330254" w14:paraId="7645ADC6" w14:textId="77777777">
              <w:tc>
                <w:tcPr>
                  <w:tcW w:w="0" w:type="auto"/>
                  <w:tcMar>
                    <w:top w:w="30" w:type="dxa"/>
                    <w:left w:w="0" w:type="dxa"/>
                    <w:bottom w:w="30" w:type="dxa"/>
                    <w:right w:w="0" w:type="dxa"/>
                  </w:tcMar>
                </w:tcPr>
                <w:p w14:paraId="7EFC8E0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9E08B1D" w14:textId="77777777" w:rsidR="00330254" w:rsidRDefault="00F12305">
                  <w:r>
                    <w:rPr>
                      <w:rFonts w:ascii="Times New Roman" w:eastAsia="Times New Roman" w:hAnsi="Times New Roman" w:cs="Times New Roman"/>
                      <w:color w:val="000000"/>
                      <w:sz w:val="22"/>
                      <w:szCs w:val="22"/>
                    </w:rPr>
                    <w:t>p.17</w:t>
                  </w:r>
                </w:p>
              </w:tc>
            </w:tr>
            <w:tr w:rsidR="00330254" w14:paraId="2BF3687C" w14:textId="77777777">
              <w:tc>
                <w:tcPr>
                  <w:tcW w:w="0" w:type="auto"/>
                  <w:tcMar>
                    <w:top w:w="30" w:type="dxa"/>
                    <w:left w:w="0" w:type="dxa"/>
                    <w:bottom w:w="30" w:type="dxa"/>
                    <w:right w:w="0" w:type="dxa"/>
                  </w:tcMar>
                </w:tcPr>
                <w:p w14:paraId="6A2887C1"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FECD6A6" w14:textId="77777777" w:rsidR="00330254" w:rsidRDefault="00F12305">
                  <w:r>
                    <w:rPr>
                      <w:rFonts w:ascii="Times New Roman" w:eastAsia="Times New Roman" w:hAnsi="Times New Roman" w:cs="Times New Roman"/>
                      <w:color w:val="000000"/>
                      <w:sz w:val="22"/>
                      <w:szCs w:val="22"/>
                    </w:rPr>
                    <w:t>INFO.SCHW.14.4 - LO: 1-4</w:t>
                  </w:r>
                </w:p>
              </w:tc>
            </w:tr>
            <w:tr w:rsidR="00330254" w14:paraId="78FD01F1" w14:textId="77777777">
              <w:tc>
                <w:tcPr>
                  <w:tcW w:w="0" w:type="auto"/>
                  <w:tcMar>
                    <w:top w:w="30" w:type="dxa"/>
                    <w:left w:w="0" w:type="dxa"/>
                    <w:bottom w:w="30" w:type="dxa"/>
                    <w:right w:w="0" w:type="dxa"/>
                  </w:tcMar>
                </w:tcPr>
                <w:p w14:paraId="33FC3025"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CCFBFC6"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1C93D57" w14:textId="77777777">
              <w:tc>
                <w:tcPr>
                  <w:tcW w:w="0" w:type="auto"/>
                  <w:tcMar>
                    <w:top w:w="30" w:type="dxa"/>
                    <w:left w:w="0" w:type="dxa"/>
                    <w:bottom w:w="30" w:type="dxa"/>
                    <w:right w:w="0" w:type="dxa"/>
                  </w:tcMar>
                </w:tcPr>
                <w:p w14:paraId="1D4073DD"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CA99BC2" w14:textId="77777777" w:rsidR="00330254" w:rsidRDefault="00F12305">
                  <w:r>
                    <w:rPr>
                      <w:rFonts w:ascii="Times New Roman" w:eastAsia="Times New Roman" w:hAnsi="Times New Roman" w:cs="Times New Roman"/>
                      <w:color w:val="000000"/>
                      <w:sz w:val="22"/>
                      <w:szCs w:val="22"/>
                    </w:rPr>
                    <w:t>Program and Portfolio Management</w:t>
                  </w:r>
                </w:p>
              </w:tc>
            </w:tr>
            <w:tr w:rsidR="00330254" w14:paraId="3E4221A8" w14:textId="77777777">
              <w:tc>
                <w:tcPr>
                  <w:tcW w:w="0" w:type="auto"/>
                  <w:tcMar>
                    <w:top w:w="30" w:type="dxa"/>
                    <w:left w:w="0" w:type="dxa"/>
                    <w:bottom w:w="30" w:type="dxa"/>
                    <w:right w:w="0" w:type="dxa"/>
                  </w:tcMar>
                </w:tcPr>
                <w:p w14:paraId="4043009B"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57B1784" w14:textId="77777777" w:rsidR="00330254" w:rsidRDefault="00F12305">
                  <w:r>
                    <w:rPr>
                      <w:rFonts w:ascii="Times New Roman" w:eastAsia="Times New Roman" w:hAnsi="Times New Roman" w:cs="Times New Roman"/>
                      <w:color w:val="000000"/>
                      <w:sz w:val="22"/>
                      <w:szCs w:val="22"/>
                    </w:rPr>
                    <w:t>Bloom's: Knowledge</w:t>
                  </w:r>
                </w:p>
              </w:tc>
            </w:tr>
          </w:tbl>
          <w:p w14:paraId="0A1209CB" w14:textId="77777777" w:rsidR="00330254" w:rsidRDefault="00330254"/>
        </w:tc>
      </w:tr>
    </w:tbl>
    <w:p w14:paraId="50F0E75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41E9D42" w14:textId="77777777">
        <w:tc>
          <w:tcPr>
            <w:tcW w:w="5000" w:type="pct"/>
            <w:tcMar>
              <w:top w:w="0" w:type="dxa"/>
              <w:left w:w="0" w:type="dxa"/>
              <w:bottom w:w="0" w:type="dxa"/>
              <w:right w:w="0" w:type="dxa"/>
            </w:tcMar>
            <w:vAlign w:val="center"/>
          </w:tcPr>
          <w:p w14:paraId="44E746F9" w14:textId="77777777" w:rsidR="00330254" w:rsidRDefault="00F12305">
            <w:pPr>
              <w:pStyle w:val="p"/>
              <w:shd w:val="clear" w:color="auto" w:fill="FFFFFF"/>
            </w:pPr>
            <w:r>
              <w:rPr>
                <w:rFonts w:ascii="Times New Roman" w:eastAsia="Times New Roman" w:hAnsi="Times New Roman" w:cs="Times New Roman"/>
                <w:color w:val="000000"/>
                <w:sz w:val="22"/>
                <w:szCs w:val="22"/>
              </w:rPr>
              <w:t>82. _____ refers to the process in which organizations group and manage projects and programs as a cluster of investments that contribute to the entire enterprise’s success.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7CFCE54C" w14:textId="77777777">
              <w:tc>
                <w:tcPr>
                  <w:tcW w:w="0" w:type="auto"/>
                  <w:tcMar>
                    <w:top w:w="30" w:type="dxa"/>
                    <w:left w:w="0" w:type="dxa"/>
                    <w:bottom w:w="30" w:type="dxa"/>
                    <w:right w:w="0" w:type="dxa"/>
                  </w:tcMar>
                </w:tcPr>
                <w:p w14:paraId="779AA6E7"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301F411" w14:textId="77777777" w:rsidR="00330254" w:rsidRDefault="00F12305">
                  <w:pPr>
                    <w:pStyle w:val="p"/>
                  </w:pPr>
                  <w:r>
                    <w:rPr>
                      <w:rFonts w:ascii="Times New Roman" w:eastAsia="Times New Roman" w:hAnsi="Times New Roman" w:cs="Times New Roman"/>
                      <w:color w:val="000000"/>
                      <w:sz w:val="22"/>
                      <w:szCs w:val="22"/>
                    </w:rPr>
                    <w:t>Project portfolio management</w:t>
                  </w:r>
                </w:p>
              </w:tc>
            </w:tr>
            <w:tr w:rsidR="00330254" w14:paraId="1BA1627E" w14:textId="77777777">
              <w:tc>
                <w:tcPr>
                  <w:tcW w:w="0" w:type="auto"/>
                  <w:tcMar>
                    <w:top w:w="30" w:type="dxa"/>
                    <w:left w:w="0" w:type="dxa"/>
                    <w:bottom w:w="30" w:type="dxa"/>
                    <w:right w:w="0" w:type="dxa"/>
                  </w:tcMar>
                </w:tcPr>
                <w:p w14:paraId="0CF58C80"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31BC6AB" w14:textId="77777777" w:rsidR="00330254" w:rsidRDefault="00F12305">
                  <w:r>
                    <w:rPr>
                      <w:rFonts w:ascii="Times New Roman" w:eastAsia="Times New Roman" w:hAnsi="Times New Roman" w:cs="Times New Roman"/>
                      <w:color w:val="000000"/>
                      <w:sz w:val="22"/>
                      <w:szCs w:val="22"/>
                    </w:rPr>
                    <w:t>1</w:t>
                  </w:r>
                </w:p>
              </w:tc>
            </w:tr>
            <w:tr w:rsidR="00330254" w14:paraId="408B949A" w14:textId="77777777">
              <w:tc>
                <w:tcPr>
                  <w:tcW w:w="0" w:type="auto"/>
                  <w:tcMar>
                    <w:top w:w="30" w:type="dxa"/>
                    <w:left w:w="0" w:type="dxa"/>
                    <w:bottom w:w="30" w:type="dxa"/>
                    <w:right w:w="0" w:type="dxa"/>
                  </w:tcMar>
                </w:tcPr>
                <w:p w14:paraId="194C437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DC59902" w14:textId="77777777" w:rsidR="00330254" w:rsidRDefault="00F12305">
                  <w:r>
                    <w:rPr>
                      <w:rFonts w:ascii="Times New Roman" w:eastAsia="Times New Roman" w:hAnsi="Times New Roman" w:cs="Times New Roman"/>
                      <w:color w:val="000000"/>
                      <w:sz w:val="22"/>
                      <w:szCs w:val="22"/>
                    </w:rPr>
                    <w:t>Difficulty: Easy</w:t>
                  </w:r>
                </w:p>
              </w:tc>
            </w:tr>
            <w:tr w:rsidR="00330254" w14:paraId="74F143FE" w14:textId="77777777">
              <w:tc>
                <w:tcPr>
                  <w:tcW w:w="0" w:type="auto"/>
                  <w:tcMar>
                    <w:top w:w="30" w:type="dxa"/>
                    <w:left w:w="0" w:type="dxa"/>
                    <w:bottom w:w="30" w:type="dxa"/>
                    <w:right w:w="0" w:type="dxa"/>
                  </w:tcMar>
                </w:tcPr>
                <w:p w14:paraId="45D0BE99"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42CC793" w14:textId="77777777" w:rsidR="00330254" w:rsidRDefault="00F12305">
                  <w:r>
                    <w:rPr>
                      <w:rFonts w:ascii="Times New Roman" w:eastAsia="Times New Roman" w:hAnsi="Times New Roman" w:cs="Times New Roman"/>
                      <w:color w:val="000000"/>
                      <w:sz w:val="22"/>
                      <w:szCs w:val="22"/>
                    </w:rPr>
                    <w:t>p.18</w:t>
                  </w:r>
                </w:p>
              </w:tc>
            </w:tr>
            <w:tr w:rsidR="00330254" w14:paraId="7E0FB8F5" w14:textId="77777777">
              <w:tc>
                <w:tcPr>
                  <w:tcW w:w="0" w:type="auto"/>
                  <w:tcMar>
                    <w:top w:w="30" w:type="dxa"/>
                    <w:left w:w="0" w:type="dxa"/>
                    <w:bottom w:w="30" w:type="dxa"/>
                    <w:right w:w="0" w:type="dxa"/>
                  </w:tcMar>
                </w:tcPr>
                <w:p w14:paraId="66CA4F32"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A4D2EF7" w14:textId="77777777" w:rsidR="00330254" w:rsidRDefault="00F12305">
                  <w:r>
                    <w:rPr>
                      <w:rFonts w:ascii="Times New Roman" w:eastAsia="Times New Roman" w:hAnsi="Times New Roman" w:cs="Times New Roman"/>
                      <w:color w:val="000000"/>
                      <w:sz w:val="22"/>
                      <w:szCs w:val="22"/>
                    </w:rPr>
                    <w:t>INFO.SCHW.14.4 - LO: 1-4</w:t>
                  </w:r>
                </w:p>
              </w:tc>
            </w:tr>
            <w:tr w:rsidR="00330254" w14:paraId="3B6B3649" w14:textId="77777777">
              <w:tc>
                <w:tcPr>
                  <w:tcW w:w="0" w:type="auto"/>
                  <w:tcMar>
                    <w:top w:w="30" w:type="dxa"/>
                    <w:left w:w="0" w:type="dxa"/>
                    <w:bottom w:w="30" w:type="dxa"/>
                    <w:right w:w="0" w:type="dxa"/>
                  </w:tcMar>
                </w:tcPr>
                <w:p w14:paraId="3C377954" w14:textId="77777777" w:rsidR="00330254" w:rsidRDefault="00F12305">
                  <w:r>
                    <w:rPr>
                      <w:rFonts w:ascii="Times New Roman" w:eastAsia="Times New Roman" w:hAnsi="Times New Roman" w:cs="Times New Roman"/>
                      <w:i/>
                      <w:iCs/>
                      <w:color w:val="000000"/>
                      <w:sz w:val="22"/>
                      <w:szCs w:val="22"/>
                    </w:rPr>
                    <w:lastRenderedPageBreak/>
                    <w:t>NATIONAL STANDARDS:  </w:t>
                  </w:r>
                </w:p>
              </w:tc>
              <w:tc>
                <w:tcPr>
                  <w:tcW w:w="0" w:type="auto"/>
                  <w:tcMar>
                    <w:top w:w="30" w:type="dxa"/>
                    <w:left w:w="0" w:type="dxa"/>
                    <w:bottom w:w="30" w:type="dxa"/>
                    <w:right w:w="0" w:type="dxa"/>
                  </w:tcMar>
                </w:tcPr>
                <w:p w14:paraId="37365BC4"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6F8FBC3" w14:textId="77777777">
              <w:tc>
                <w:tcPr>
                  <w:tcW w:w="0" w:type="auto"/>
                  <w:tcMar>
                    <w:top w:w="30" w:type="dxa"/>
                    <w:left w:w="0" w:type="dxa"/>
                    <w:bottom w:w="30" w:type="dxa"/>
                    <w:right w:w="0" w:type="dxa"/>
                  </w:tcMar>
                </w:tcPr>
                <w:p w14:paraId="1B0E5E52"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145346D" w14:textId="77777777" w:rsidR="00330254" w:rsidRDefault="00F12305">
                  <w:r>
                    <w:rPr>
                      <w:rFonts w:ascii="Times New Roman" w:eastAsia="Times New Roman" w:hAnsi="Times New Roman" w:cs="Times New Roman"/>
                      <w:color w:val="000000"/>
                      <w:sz w:val="22"/>
                      <w:szCs w:val="22"/>
                    </w:rPr>
                    <w:t>Program and Portfolio Management</w:t>
                  </w:r>
                </w:p>
              </w:tc>
            </w:tr>
            <w:tr w:rsidR="00330254" w14:paraId="63571CB6" w14:textId="77777777">
              <w:tc>
                <w:tcPr>
                  <w:tcW w:w="0" w:type="auto"/>
                  <w:tcMar>
                    <w:top w:w="30" w:type="dxa"/>
                    <w:left w:w="0" w:type="dxa"/>
                    <w:bottom w:w="30" w:type="dxa"/>
                    <w:right w:w="0" w:type="dxa"/>
                  </w:tcMar>
                </w:tcPr>
                <w:p w14:paraId="38DF2A3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463CA5C" w14:textId="77777777" w:rsidR="00330254" w:rsidRDefault="00F12305">
                  <w:r>
                    <w:rPr>
                      <w:rFonts w:ascii="Times New Roman" w:eastAsia="Times New Roman" w:hAnsi="Times New Roman" w:cs="Times New Roman"/>
                      <w:color w:val="000000"/>
                      <w:sz w:val="22"/>
                      <w:szCs w:val="22"/>
                    </w:rPr>
                    <w:t>Bloom's: Knowledge</w:t>
                  </w:r>
                </w:p>
              </w:tc>
            </w:tr>
          </w:tbl>
          <w:p w14:paraId="1FF56489" w14:textId="77777777" w:rsidR="00330254" w:rsidRDefault="00330254"/>
        </w:tc>
      </w:tr>
    </w:tbl>
    <w:p w14:paraId="4583BD60"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BF9A498" w14:textId="77777777">
        <w:tc>
          <w:tcPr>
            <w:tcW w:w="5000" w:type="pct"/>
            <w:tcMar>
              <w:top w:w="0" w:type="dxa"/>
              <w:left w:w="0" w:type="dxa"/>
              <w:bottom w:w="0" w:type="dxa"/>
              <w:right w:w="0" w:type="dxa"/>
            </w:tcMar>
            <w:vAlign w:val="center"/>
          </w:tcPr>
          <w:p w14:paraId="6A04E1E4" w14:textId="77777777" w:rsidR="00330254" w:rsidRDefault="00F12305">
            <w:pPr>
              <w:pStyle w:val="p"/>
              <w:shd w:val="clear" w:color="auto" w:fill="FFFFFF"/>
            </w:pPr>
            <w:r>
              <w:rPr>
                <w:rFonts w:ascii="Times New Roman" w:eastAsia="Times New Roman" w:hAnsi="Times New Roman" w:cs="Times New Roman"/>
                <w:color w:val="000000"/>
                <w:sz w:val="22"/>
                <w:szCs w:val="22"/>
              </w:rPr>
              <w:t>83. </w:t>
            </w:r>
            <w:r>
              <w:rPr>
                <w:rFonts w:ascii="Times New Roman" w:eastAsia="Times New Roman" w:hAnsi="Times New Roman" w:cs="Times New Roman"/>
                <w:color w:val="000000"/>
                <w:sz w:val="22"/>
                <w:szCs w:val="22"/>
              </w:rPr>
              <w:t>_____ software integrates information from multiple projects to show the status of active, approved, and future projects across an entire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7D5DB5D4" w14:textId="77777777">
              <w:tc>
                <w:tcPr>
                  <w:tcW w:w="0" w:type="auto"/>
                  <w:tcMar>
                    <w:top w:w="30" w:type="dxa"/>
                    <w:left w:w="0" w:type="dxa"/>
                    <w:bottom w:w="30" w:type="dxa"/>
                    <w:right w:w="0" w:type="dxa"/>
                  </w:tcMar>
                </w:tcPr>
                <w:p w14:paraId="585AD5BF"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FC6EC23" w14:textId="77777777" w:rsidR="00330254" w:rsidRDefault="00F12305">
                  <w:pPr>
                    <w:pStyle w:val="p"/>
                  </w:pPr>
                  <w:r>
                    <w:rPr>
                      <w:rFonts w:ascii="Times New Roman" w:eastAsia="Times New Roman" w:hAnsi="Times New Roman" w:cs="Times New Roman"/>
                      <w:color w:val="000000"/>
                      <w:sz w:val="22"/>
                      <w:szCs w:val="22"/>
                    </w:rPr>
                    <w:t>Portfolio project management</w:t>
                  </w:r>
                </w:p>
              </w:tc>
            </w:tr>
            <w:tr w:rsidR="00330254" w14:paraId="27E2DF3E" w14:textId="77777777">
              <w:tc>
                <w:tcPr>
                  <w:tcW w:w="0" w:type="auto"/>
                  <w:tcMar>
                    <w:top w:w="30" w:type="dxa"/>
                    <w:left w:w="0" w:type="dxa"/>
                    <w:bottom w:w="30" w:type="dxa"/>
                    <w:right w:w="0" w:type="dxa"/>
                  </w:tcMar>
                </w:tcPr>
                <w:p w14:paraId="0F159249"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999AF32" w14:textId="77777777" w:rsidR="00330254" w:rsidRDefault="00F12305">
                  <w:r>
                    <w:rPr>
                      <w:rFonts w:ascii="Times New Roman" w:eastAsia="Times New Roman" w:hAnsi="Times New Roman" w:cs="Times New Roman"/>
                      <w:color w:val="000000"/>
                      <w:sz w:val="22"/>
                      <w:szCs w:val="22"/>
                    </w:rPr>
                    <w:t>1</w:t>
                  </w:r>
                </w:p>
              </w:tc>
            </w:tr>
            <w:tr w:rsidR="00330254" w14:paraId="1D3A6ACA" w14:textId="77777777">
              <w:tc>
                <w:tcPr>
                  <w:tcW w:w="0" w:type="auto"/>
                  <w:tcMar>
                    <w:top w:w="30" w:type="dxa"/>
                    <w:left w:w="0" w:type="dxa"/>
                    <w:bottom w:w="30" w:type="dxa"/>
                    <w:right w:w="0" w:type="dxa"/>
                  </w:tcMar>
                </w:tcPr>
                <w:p w14:paraId="459B0B57"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80EDCD3" w14:textId="77777777" w:rsidR="00330254" w:rsidRDefault="00F12305">
                  <w:r>
                    <w:rPr>
                      <w:rFonts w:ascii="Times New Roman" w:eastAsia="Times New Roman" w:hAnsi="Times New Roman" w:cs="Times New Roman"/>
                      <w:color w:val="000000"/>
                      <w:sz w:val="22"/>
                      <w:szCs w:val="22"/>
                    </w:rPr>
                    <w:t>Difficulty: Easy</w:t>
                  </w:r>
                </w:p>
              </w:tc>
            </w:tr>
            <w:tr w:rsidR="00330254" w14:paraId="57B7F318" w14:textId="77777777">
              <w:tc>
                <w:tcPr>
                  <w:tcW w:w="0" w:type="auto"/>
                  <w:tcMar>
                    <w:top w:w="30" w:type="dxa"/>
                    <w:left w:w="0" w:type="dxa"/>
                    <w:bottom w:w="30" w:type="dxa"/>
                    <w:right w:w="0" w:type="dxa"/>
                  </w:tcMar>
                </w:tcPr>
                <w:p w14:paraId="651F7C94"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3FB38A0" w14:textId="77777777" w:rsidR="00330254" w:rsidRDefault="00F12305">
                  <w:r>
                    <w:rPr>
                      <w:rFonts w:ascii="Times New Roman" w:eastAsia="Times New Roman" w:hAnsi="Times New Roman" w:cs="Times New Roman"/>
                      <w:color w:val="000000"/>
                      <w:sz w:val="22"/>
                      <w:szCs w:val="22"/>
                    </w:rPr>
                    <w:t>p.21-22</w:t>
                  </w:r>
                </w:p>
              </w:tc>
            </w:tr>
            <w:tr w:rsidR="00330254" w14:paraId="78724586" w14:textId="77777777">
              <w:tc>
                <w:tcPr>
                  <w:tcW w:w="0" w:type="auto"/>
                  <w:tcMar>
                    <w:top w:w="30" w:type="dxa"/>
                    <w:left w:w="0" w:type="dxa"/>
                    <w:bottom w:w="30" w:type="dxa"/>
                    <w:right w:w="0" w:type="dxa"/>
                  </w:tcMar>
                </w:tcPr>
                <w:p w14:paraId="46F5B68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B6979CB" w14:textId="77777777" w:rsidR="00330254" w:rsidRDefault="00F12305">
                  <w:r>
                    <w:rPr>
                      <w:rFonts w:ascii="Times New Roman" w:eastAsia="Times New Roman" w:hAnsi="Times New Roman" w:cs="Times New Roman"/>
                      <w:color w:val="000000"/>
                      <w:sz w:val="22"/>
                      <w:szCs w:val="22"/>
                    </w:rPr>
                    <w:t>INFO.SCHW.14.4 - LO: 1-4</w:t>
                  </w:r>
                </w:p>
              </w:tc>
            </w:tr>
            <w:tr w:rsidR="00330254" w14:paraId="21554E23" w14:textId="77777777">
              <w:tc>
                <w:tcPr>
                  <w:tcW w:w="0" w:type="auto"/>
                  <w:tcMar>
                    <w:top w:w="30" w:type="dxa"/>
                    <w:left w:w="0" w:type="dxa"/>
                    <w:bottom w:w="30" w:type="dxa"/>
                    <w:right w:w="0" w:type="dxa"/>
                  </w:tcMar>
                </w:tcPr>
                <w:p w14:paraId="52E20B48"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4D7AEAF"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8583771" w14:textId="77777777">
              <w:tc>
                <w:tcPr>
                  <w:tcW w:w="0" w:type="auto"/>
                  <w:tcMar>
                    <w:top w:w="30" w:type="dxa"/>
                    <w:left w:w="0" w:type="dxa"/>
                    <w:bottom w:w="30" w:type="dxa"/>
                    <w:right w:w="0" w:type="dxa"/>
                  </w:tcMar>
                </w:tcPr>
                <w:p w14:paraId="60A35108"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4688236" w14:textId="77777777" w:rsidR="00330254" w:rsidRDefault="00F12305">
                  <w:r>
                    <w:rPr>
                      <w:rFonts w:ascii="Times New Roman" w:eastAsia="Times New Roman" w:hAnsi="Times New Roman" w:cs="Times New Roman"/>
                      <w:color w:val="000000"/>
                      <w:sz w:val="22"/>
                      <w:szCs w:val="22"/>
                    </w:rPr>
                    <w:t>Program and Portfolio Management</w:t>
                  </w:r>
                </w:p>
              </w:tc>
            </w:tr>
            <w:tr w:rsidR="00330254" w14:paraId="0D410739" w14:textId="77777777">
              <w:tc>
                <w:tcPr>
                  <w:tcW w:w="0" w:type="auto"/>
                  <w:tcMar>
                    <w:top w:w="30" w:type="dxa"/>
                    <w:left w:w="0" w:type="dxa"/>
                    <w:bottom w:w="30" w:type="dxa"/>
                    <w:right w:w="0" w:type="dxa"/>
                  </w:tcMar>
                </w:tcPr>
                <w:p w14:paraId="1B53E490"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C741B1C" w14:textId="77777777" w:rsidR="00330254" w:rsidRDefault="00F12305">
                  <w:r>
                    <w:rPr>
                      <w:rFonts w:ascii="Times New Roman" w:eastAsia="Times New Roman" w:hAnsi="Times New Roman" w:cs="Times New Roman"/>
                      <w:color w:val="000000"/>
                      <w:sz w:val="22"/>
                      <w:szCs w:val="22"/>
                    </w:rPr>
                    <w:t>Bloom's: Knowledge</w:t>
                  </w:r>
                </w:p>
              </w:tc>
            </w:tr>
          </w:tbl>
          <w:p w14:paraId="12BEC78A" w14:textId="77777777" w:rsidR="00330254" w:rsidRDefault="00330254"/>
        </w:tc>
      </w:tr>
    </w:tbl>
    <w:p w14:paraId="732C1C2E"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EFE8B22" w14:textId="77777777">
        <w:tc>
          <w:tcPr>
            <w:tcW w:w="5000" w:type="pct"/>
            <w:tcMar>
              <w:top w:w="0" w:type="dxa"/>
              <w:left w:w="0" w:type="dxa"/>
              <w:bottom w:w="0" w:type="dxa"/>
              <w:right w:w="0" w:type="dxa"/>
            </w:tcMar>
            <w:vAlign w:val="center"/>
          </w:tcPr>
          <w:p w14:paraId="7E41FD0E" w14:textId="77777777" w:rsidR="00330254" w:rsidRDefault="00F12305">
            <w:pPr>
              <w:pStyle w:val="p"/>
              <w:shd w:val="clear" w:color="auto" w:fill="FFFFFF"/>
            </w:pPr>
            <w:r>
              <w:rPr>
                <w:rFonts w:ascii="Times New Roman" w:eastAsia="Times New Roman" w:hAnsi="Times New Roman" w:cs="Times New Roman"/>
                <w:color w:val="000000"/>
                <w:sz w:val="22"/>
                <w:szCs w:val="22"/>
              </w:rPr>
              <w:t>84. Soft skills are also known as _____ skills.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461D0E17" w14:textId="77777777">
              <w:tc>
                <w:tcPr>
                  <w:tcW w:w="0" w:type="auto"/>
                  <w:tcMar>
                    <w:top w:w="30" w:type="dxa"/>
                    <w:left w:w="0" w:type="dxa"/>
                    <w:bottom w:w="30" w:type="dxa"/>
                    <w:right w:w="0" w:type="dxa"/>
                  </w:tcMar>
                </w:tcPr>
                <w:p w14:paraId="4495F51A"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7E8B964" w14:textId="77777777" w:rsidR="00330254" w:rsidRDefault="00F12305">
                  <w:pPr>
                    <w:pStyle w:val="p"/>
                  </w:pPr>
                  <w:r>
                    <w:rPr>
                      <w:rFonts w:ascii="Times New Roman" w:eastAsia="Times New Roman" w:hAnsi="Times New Roman" w:cs="Times New Roman"/>
                      <w:color w:val="000000"/>
                      <w:sz w:val="22"/>
                      <w:szCs w:val="22"/>
                    </w:rPr>
                    <w:t>human relations</w:t>
                  </w:r>
                </w:p>
              </w:tc>
            </w:tr>
            <w:tr w:rsidR="00330254" w14:paraId="1E89435A" w14:textId="77777777">
              <w:tc>
                <w:tcPr>
                  <w:tcW w:w="0" w:type="auto"/>
                  <w:tcMar>
                    <w:top w:w="30" w:type="dxa"/>
                    <w:left w:w="0" w:type="dxa"/>
                    <w:bottom w:w="30" w:type="dxa"/>
                    <w:right w:w="0" w:type="dxa"/>
                  </w:tcMar>
                </w:tcPr>
                <w:p w14:paraId="63B25D3F"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CB0325F" w14:textId="77777777" w:rsidR="00330254" w:rsidRDefault="00F12305">
                  <w:r>
                    <w:rPr>
                      <w:rFonts w:ascii="Times New Roman" w:eastAsia="Times New Roman" w:hAnsi="Times New Roman" w:cs="Times New Roman"/>
                      <w:color w:val="000000"/>
                      <w:sz w:val="22"/>
                      <w:szCs w:val="22"/>
                    </w:rPr>
                    <w:t>1</w:t>
                  </w:r>
                </w:p>
              </w:tc>
            </w:tr>
            <w:tr w:rsidR="00330254" w14:paraId="6F3C5577" w14:textId="77777777">
              <w:tc>
                <w:tcPr>
                  <w:tcW w:w="0" w:type="auto"/>
                  <w:tcMar>
                    <w:top w:w="30" w:type="dxa"/>
                    <w:left w:w="0" w:type="dxa"/>
                    <w:bottom w:w="30" w:type="dxa"/>
                    <w:right w:w="0" w:type="dxa"/>
                  </w:tcMar>
                </w:tcPr>
                <w:p w14:paraId="12E9893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441112B" w14:textId="77777777" w:rsidR="00330254" w:rsidRDefault="00F12305">
                  <w:r>
                    <w:rPr>
                      <w:rFonts w:ascii="Times New Roman" w:eastAsia="Times New Roman" w:hAnsi="Times New Roman" w:cs="Times New Roman"/>
                      <w:color w:val="000000"/>
                      <w:sz w:val="22"/>
                      <w:szCs w:val="22"/>
                    </w:rPr>
                    <w:t>Difficulty: Easy</w:t>
                  </w:r>
                </w:p>
              </w:tc>
            </w:tr>
            <w:tr w:rsidR="00330254" w14:paraId="0D865729" w14:textId="77777777">
              <w:tc>
                <w:tcPr>
                  <w:tcW w:w="0" w:type="auto"/>
                  <w:tcMar>
                    <w:top w:w="30" w:type="dxa"/>
                    <w:left w:w="0" w:type="dxa"/>
                    <w:bottom w:w="30" w:type="dxa"/>
                    <w:right w:w="0" w:type="dxa"/>
                  </w:tcMar>
                </w:tcPr>
                <w:p w14:paraId="78A7B4EE"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4D514A8" w14:textId="77777777" w:rsidR="00330254" w:rsidRDefault="00F12305">
                  <w:r>
                    <w:rPr>
                      <w:rFonts w:ascii="Times New Roman" w:eastAsia="Times New Roman" w:hAnsi="Times New Roman" w:cs="Times New Roman"/>
                      <w:color w:val="000000"/>
                      <w:sz w:val="22"/>
                      <w:szCs w:val="22"/>
                    </w:rPr>
                    <w:t>p.24</w:t>
                  </w:r>
                </w:p>
              </w:tc>
            </w:tr>
            <w:tr w:rsidR="00330254" w14:paraId="4AFB4B49" w14:textId="77777777">
              <w:tc>
                <w:tcPr>
                  <w:tcW w:w="0" w:type="auto"/>
                  <w:tcMar>
                    <w:top w:w="30" w:type="dxa"/>
                    <w:left w:w="0" w:type="dxa"/>
                    <w:bottom w:w="30" w:type="dxa"/>
                    <w:right w:w="0" w:type="dxa"/>
                  </w:tcMar>
                </w:tcPr>
                <w:p w14:paraId="75CA8979"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608CF08" w14:textId="77777777" w:rsidR="00330254" w:rsidRDefault="00F12305">
                  <w:r>
                    <w:rPr>
                      <w:rFonts w:ascii="Times New Roman" w:eastAsia="Times New Roman" w:hAnsi="Times New Roman" w:cs="Times New Roman"/>
                      <w:color w:val="000000"/>
                      <w:sz w:val="22"/>
                      <w:szCs w:val="22"/>
                    </w:rPr>
                    <w:t>INFO.SCHW.14.5 - LO:1-5</w:t>
                  </w:r>
                </w:p>
              </w:tc>
            </w:tr>
            <w:tr w:rsidR="00330254" w14:paraId="7F7E5B72" w14:textId="77777777">
              <w:tc>
                <w:tcPr>
                  <w:tcW w:w="0" w:type="auto"/>
                  <w:tcMar>
                    <w:top w:w="30" w:type="dxa"/>
                    <w:left w:w="0" w:type="dxa"/>
                    <w:bottom w:w="30" w:type="dxa"/>
                    <w:right w:w="0" w:type="dxa"/>
                  </w:tcMar>
                </w:tcPr>
                <w:p w14:paraId="25840038"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4092FDF"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474A0C55" w14:textId="77777777">
              <w:tc>
                <w:tcPr>
                  <w:tcW w:w="0" w:type="auto"/>
                  <w:tcMar>
                    <w:top w:w="30" w:type="dxa"/>
                    <w:left w:w="0" w:type="dxa"/>
                    <w:bottom w:w="30" w:type="dxa"/>
                    <w:right w:w="0" w:type="dxa"/>
                  </w:tcMar>
                </w:tcPr>
                <w:p w14:paraId="2D8711A9"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1BD53F1" w14:textId="77777777" w:rsidR="00330254" w:rsidRDefault="00F12305">
                  <w:r>
                    <w:rPr>
                      <w:rFonts w:ascii="Times New Roman" w:eastAsia="Times New Roman" w:hAnsi="Times New Roman" w:cs="Times New Roman"/>
                      <w:color w:val="000000"/>
                      <w:sz w:val="22"/>
                      <w:szCs w:val="22"/>
                    </w:rPr>
                    <w:t>The Role of the Project Manager</w:t>
                  </w:r>
                </w:p>
              </w:tc>
            </w:tr>
            <w:tr w:rsidR="00330254" w14:paraId="43F272B0" w14:textId="77777777">
              <w:tc>
                <w:tcPr>
                  <w:tcW w:w="0" w:type="auto"/>
                  <w:tcMar>
                    <w:top w:w="30" w:type="dxa"/>
                    <w:left w:w="0" w:type="dxa"/>
                    <w:bottom w:w="30" w:type="dxa"/>
                    <w:right w:w="0" w:type="dxa"/>
                  </w:tcMar>
                </w:tcPr>
                <w:p w14:paraId="7EC7F32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7C88DBD" w14:textId="77777777" w:rsidR="00330254" w:rsidRDefault="00F12305">
                  <w:r>
                    <w:rPr>
                      <w:rFonts w:ascii="Times New Roman" w:eastAsia="Times New Roman" w:hAnsi="Times New Roman" w:cs="Times New Roman"/>
                      <w:color w:val="000000"/>
                      <w:sz w:val="22"/>
                      <w:szCs w:val="22"/>
                    </w:rPr>
                    <w:t xml:space="preserve">Bloom's: </w:t>
                  </w:r>
                  <w:r>
                    <w:rPr>
                      <w:rFonts w:ascii="Times New Roman" w:eastAsia="Times New Roman" w:hAnsi="Times New Roman" w:cs="Times New Roman"/>
                      <w:color w:val="000000"/>
                      <w:sz w:val="22"/>
                      <w:szCs w:val="22"/>
                    </w:rPr>
                    <w:t>Knowledge</w:t>
                  </w:r>
                </w:p>
              </w:tc>
            </w:tr>
          </w:tbl>
          <w:p w14:paraId="47269A69" w14:textId="77777777" w:rsidR="00330254" w:rsidRDefault="00330254"/>
        </w:tc>
      </w:tr>
    </w:tbl>
    <w:p w14:paraId="762C5AC9"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69022541" w14:textId="77777777">
        <w:tc>
          <w:tcPr>
            <w:tcW w:w="5000" w:type="pct"/>
            <w:tcMar>
              <w:top w:w="0" w:type="dxa"/>
              <w:left w:w="0" w:type="dxa"/>
              <w:bottom w:w="0" w:type="dxa"/>
              <w:right w:w="0" w:type="dxa"/>
            </w:tcMar>
            <w:vAlign w:val="center"/>
          </w:tcPr>
          <w:p w14:paraId="1EA3BD25" w14:textId="77777777" w:rsidR="00330254" w:rsidRDefault="00F12305">
            <w:pPr>
              <w:pStyle w:val="p"/>
              <w:shd w:val="clear" w:color="auto" w:fill="FFFFFF"/>
            </w:pPr>
            <w:r>
              <w:rPr>
                <w:rFonts w:ascii="Times New Roman" w:eastAsia="Times New Roman" w:hAnsi="Times New Roman" w:cs="Times New Roman"/>
                <w:color w:val="000000"/>
                <w:sz w:val="22"/>
                <w:szCs w:val="22"/>
              </w:rPr>
              <w:t>85. The critical path is the _____ path through a network diagram that determines the earliest completion of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03324D44" w14:textId="77777777">
              <w:tc>
                <w:tcPr>
                  <w:tcW w:w="0" w:type="auto"/>
                  <w:tcMar>
                    <w:top w:w="30" w:type="dxa"/>
                    <w:left w:w="0" w:type="dxa"/>
                    <w:bottom w:w="30" w:type="dxa"/>
                    <w:right w:w="0" w:type="dxa"/>
                  </w:tcMar>
                </w:tcPr>
                <w:p w14:paraId="0A9BEC1E"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ABDECCE" w14:textId="77777777" w:rsidR="00330254" w:rsidRDefault="00F12305">
                  <w:pPr>
                    <w:pStyle w:val="p"/>
                  </w:pPr>
                  <w:r>
                    <w:rPr>
                      <w:rFonts w:ascii="Times New Roman" w:eastAsia="Times New Roman" w:hAnsi="Times New Roman" w:cs="Times New Roman"/>
                      <w:color w:val="000000"/>
                      <w:sz w:val="22"/>
                      <w:szCs w:val="22"/>
                    </w:rPr>
                    <w:t>longest</w:t>
                  </w:r>
                </w:p>
              </w:tc>
            </w:tr>
            <w:tr w:rsidR="00330254" w14:paraId="511AF754" w14:textId="77777777">
              <w:tc>
                <w:tcPr>
                  <w:tcW w:w="0" w:type="auto"/>
                  <w:tcMar>
                    <w:top w:w="30" w:type="dxa"/>
                    <w:left w:w="0" w:type="dxa"/>
                    <w:bottom w:w="30" w:type="dxa"/>
                    <w:right w:w="0" w:type="dxa"/>
                  </w:tcMar>
                </w:tcPr>
                <w:p w14:paraId="3BCAE68C"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1FB4F37" w14:textId="77777777" w:rsidR="00330254" w:rsidRDefault="00F12305">
                  <w:r>
                    <w:rPr>
                      <w:rFonts w:ascii="Times New Roman" w:eastAsia="Times New Roman" w:hAnsi="Times New Roman" w:cs="Times New Roman"/>
                      <w:color w:val="000000"/>
                      <w:sz w:val="22"/>
                      <w:szCs w:val="22"/>
                    </w:rPr>
                    <w:t>1</w:t>
                  </w:r>
                </w:p>
              </w:tc>
            </w:tr>
            <w:tr w:rsidR="00330254" w14:paraId="7295C408" w14:textId="77777777">
              <w:tc>
                <w:tcPr>
                  <w:tcW w:w="0" w:type="auto"/>
                  <w:tcMar>
                    <w:top w:w="30" w:type="dxa"/>
                    <w:left w:w="0" w:type="dxa"/>
                    <w:bottom w:w="30" w:type="dxa"/>
                    <w:right w:w="0" w:type="dxa"/>
                  </w:tcMar>
                </w:tcPr>
                <w:p w14:paraId="128F1F38"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7AD68AF" w14:textId="77777777" w:rsidR="00330254" w:rsidRDefault="00F12305">
                  <w:r>
                    <w:rPr>
                      <w:rFonts w:ascii="Times New Roman" w:eastAsia="Times New Roman" w:hAnsi="Times New Roman" w:cs="Times New Roman"/>
                      <w:color w:val="000000"/>
                      <w:sz w:val="22"/>
                      <w:szCs w:val="22"/>
                    </w:rPr>
                    <w:t>Difficulty: Moderate</w:t>
                  </w:r>
                </w:p>
              </w:tc>
            </w:tr>
            <w:tr w:rsidR="00330254" w14:paraId="71E75539" w14:textId="77777777">
              <w:tc>
                <w:tcPr>
                  <w:tcW w:w="0" w:type="auto"/>
                  <w:tcMar>
                    <w:top w:w="30" w:type="dxa"/>
                    <w:left w:w="0" w:type="dxa"/>
                    <w:bottom w:w="30" w:type="dxa"/>
                    <w:right w:w="0" w:type="dxa"/>
                  </w:tcMar>
                </w:tcPr>
                <w:p w14:paraId="768E6B87"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0C0075D" w14:textId="77777777" w:rsidR="00330254" w:rsidRDefault="00F12305">
                  <w:r>
                    <w:rPr>
                      <w:rFonts w:ascii="Times New Roman" w:eastAsia="Times New Roman" w:hAnsi="Times New Roman" w:cs="Times New Roman"/>
                      <w:color w:val="000000"/>
                      <w:sz w:val="22"/>
                      <w:szCs w:val="22"/>
                    </w:rPr>
                    <w:t>p.29</w:t>
                  </w:r>
                </w:p>
              </w:tc>
            </w:tr>
            <w:tr w:rsidR="00330254" w14:paraId="24172417" w14:textId="77777777">
              <w:tc>
                <w:tcPr>
                  <w:tcW w:w="0" w:type="auto"/>
                  <w:tcMar>
                    <w:top w:w="30" w:type="dxa"/>
                    <w:left w:w="0" w:type="dxa"/>
                    <w:bottom w:w="30" w:type="dxa"/>
                    <w:right w:w="0" w:type="dxa"/>
                  </w:tcMar>
                </w:tcPr>
                <w:p w14:paraId="52BD4EC3"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3836DC6" w14:textId="77777777" w:rsidR="00330254" w:rsidRDefault="00F12305">
                  <w:r>
                    <w:rPr>
                      <w:rFonts w:ascii="Times New Roman" w:eastAsia="Times New Roman" w:hAnsi="Times New Roman" w:cs="Times New Roman"/>
                      <w:color w:val="000000"/>
                      <w:sz w:val="22"/>
                      <w:szCs w:val="22"/>
                    </w:rPr>
                    <w:t>INFO.SCHW.14.6 - LO: 1-6</w:t>
                  </w:r>
                </w:p>
              </w:tc>
            </w:tr>
            <w:tr w:rsidR="00330254" w14:paraId="1D33FBD9" w14:textId="77777777">
              <w:tc>
                <w:tcPr>
                  <w:tcW w:w="0" w:type="auto"/>
                  <w:tcMar>
                    <w:top w:w="30" w:type="dxa"/>
                    <w:left w:w="0" w:type="dxa"/>
                    <w:bottom w:w="30" w:type="dxa"/>
                    <w:right w:w="0" w:type="dxa"/>
                  </w:tcMar>
                </w:tcPr>
                <w:p w14:paraId="26D0540F"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13584CA"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162F6487" w14:textId="77777777">
              <w:tc>
                <w:tcPr>
                  <w:tcW w:w="0" w:type="auto"/>
                  <w:tcMar>
                    <w:top w:w="30" w:type="dxa"/>
                    <w:left w:w="0" w:type="dxa"/>
                    <w:bottom w:w="30" w:type="dxa"/>
                    <w:right w:w="0" w:type="dxa"/>
                  </w:tcMar>
                </w:tcPr>
                <w:p w14:paraId="6E516BBA"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49EABBE"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402658D3" w14:textId="77777777">
              <w:tc>
                <w:tcPr>
                  <w:tcW w:w="0" w:type="auto"/>
                  <w:tcMar>
                    <w:top w:w="30" w:type="dxa"/>
                    <w:left w:w="0" w:type="dxa"/>
                    <w:bottom w:w="30" w:type="dxa"/>
                    <w:right w:w="0" w:type="dxa"/>
                  </w:tcMar>
                </w:tcPr>
                <w:p w14:paraId="333053F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0127BDB" w14:textId="77777777" w:rsidR="00330254" w:rsidRDefault="00F12305">
                  <w:r>
                    <w:rPr>
                      <w:rFonts w:ascii="Times New Roman" w:eastAsia="Times New Roman" w:hAnsi="Times New Roman" w:cs="Times New Roman"/>
                      <w:color w:val="000000"/>
                      <w:sz w:val="22"/>
                      <w:szCs w:val="22"/>
                    </w:rPr>
                    <w:t>Bloom's: Comprehension</w:t>
                  </w:r>
                </w:p>
              </w:tc>
            </w:tr>
          </w:tbl>
          <w:p w14:paraId="1A2A6F72" w14:textId="77777777" w:rsidR="00330254" w:rsidRDefault="00330254"/>
        </w:tc>
      </w:tr>
    </w:tbl>
    <w:p w14:paraId="125C1B56"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6B88D56F" w14:textId="77777777">
        <w:tc>
          <w:tcPr>
            <w:tcW w:w="5000" w:type="pct"/>
            <w:tcMar>
              <w:top w:w="0" w:type="dxa"/>
              <w:left w:w="0" w:type="dxa"/>
              <w:bottom w:w="0" w:type="dxa"/>
              <w:right w:w="0" w:type="dxa"/>
            </w:tcMar>
            <w:vAlign w:val="center"/>
          </w:tcPr>
          <w:p w14:paraId="72917B38"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86. The _____ is an international professional society for project managers founded in </w:t>
            </w:r>
            <w:r>
              <w:rPr>
                <w:rFonts w:ascii="Times New Roman" w:eastAsia="Times New Roman" w:hAnsi="Times New Roman" w:cs="Times New Roman"/>
                <w:color w:val="000000"/>
                <w:sz w:val="22"/>
                <w:szCs w:val="22"/>
              </w:rPr>
              <w:t>1969</w:t>
            </w:r>
            <w:r>
              <w:rPr>
                <w:rFonts w:ascii="Times New Roman" w:eastAsia="Times New Roman" w:hAnsi="Times New Roman" w:cs="Times New Roman"/>
                <w:b/>
                <w:bCs/>
                <w:color w:val="000000"/>
                <w:sz w:val="22"/>
                <w:szCs w:val="22"/>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53B4C242" w14:textId="77777777">
              <w:tc>
                <w:tcPr>
                  <w:tcW w:w="0" w:type="auto"/>
                  <w:tcMar>
                    <w:top w:w="30" w:type="dxa"/>
                    <w:left w:w="0" w:type="dxa"/>
                    <w:bottom w:w="30" w:type="dxa"/>
                    <w:right w:w="0" w:type="dxa"/>
                  </w:tcMar>
                </w:tcPr>
                <w:p w14:paraId="52311066"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F4EF90A" w14:textId="77777777" w:rsidR="00330254" w:rsidRDefault="00F12305">
                  <w:pPr>
                    <w:pStyle w:val="p"/>
                  </w:pPr>
                  <w:r>
                    <w:rPr>
                      <w:rFonts w:ascii="Times New Roman" w:eastAsia="Times New Roman" w:hAnsi="Times New Roman" w:cs="Times New Roman"/>
                      <w:color w:val="000000"/>
                      <w:sz w:val="22"/>
                      <w:szCs w:val="22"/>
                    </w:rPr>
                    <w:t>Project Management Institute</w:t>
                  </w:r>
                </w:p>
              </w:tc>
            </w:tr>
            <w:tr w:rsidR="00330254" w14:paraId="7A27BAE9" w14:textId="77777777">
              <w:tc>
                <w:tcPr>
                  <w:tcW w:w="0" w:type="auto"/>
                  <w:tcMar>
                    <w:top w:w="30" w:type="dxa"/>
                    <w:left w:w="0" w:type="dxa"/>
                    <w:bottom w:w="30" w:type="dxa"/>
                    <w:right w:w="0" w:type="dxa"/>
                  </w:tcMar>
                </w:tcPr>
                <w:p w14:paraId="588D3EB5"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DAB92B3" w14:textId="77777777" w:rsidR="00330254" w:rsidRDefault="00F12305">
                  <w:r>
                    <w:rPr>
                      <w:rFonts w:ascii="Times New Roman" w:eastAsia="Times New Roman" w:hAnsi="Times New Roman" w:cs="Times New Roman"/>
                      <w:color w:val="000000"/>
                      <w:sz w:val="22"/>
                      <w:szCs w:val="22"/>
                    </w:rPr>
                    <w:t>1</w:t>
                  </w:r>
                </w:p>
              </w:tc>
            </w:tr>
            <w:tr w:rsidR="00330254" w14:paraId="12E428E3" w14:textId="77777777">
              <w:tc>
                <w:tcPr>
                  <w:tcW w:w="0" w:type="auto"/>
                  <w:tcMar>
                    <w:top w:w="30" w:type="dxa"/>
                    <w:left w:w="0" w:type="dxa"/>
                    <w:bottom w:w="30" w:type="dxa"/>
                    <w:right w:w="0" w:type="dxa"/>
                  </w:tcMar>
                </w:tcPr>
                <w:p w14:paraId="613A6D56"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9815D47" w14:textId="77777777" w:rsidR="00330254" w:rsidRDefault="00F12305">
                  <w:r>
                    <w:rPr>
                      <w:rFonts w:ascii="Times New Roman" w:eastAsia="Times New Roman" w:hAnsi="Times New Roman" w:cs="Times New Roman"/>
                      <w:color w:val="000000"/>
                      <w:sz w:val="22"/>
                      <w:szCs w:val="22"/>
                    </w:rPr>
                    <w:t>Difficulty: Easy</w:t>
                  </w:r>
                </w:p>
              </w:tc>
            </w:tr>
            <w:tr w:rsidR="00330254" w14:paraId="3DFECC44" w14:textId="77777777">
              <w:tc>
                <w:tcPr>
                  <w:tcW w:w="0" w:type="auto"/>
                  <w:tcMar>
                    <w:top w:w="30" w:type="dxa"/>
                    <w:left w:w="0" w:type="dxa"/>
                    <w:bottom w:w="30" w:type="dxa"/>
                    <w:right w:w="0" w:type="dxa"/>
                  </w:tcMar>
                </w:tcPr>
                <w:p w14:paraId="560159DD"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CE1657B" w14:textId="77777777" w:rsidR="00330254" w:rsidRDefault="00F12305">
                  <w:r>
                    <w:rPr>
                      <w:rFonts w:ascii="Times New Roman" w:eastAsia="Times New Roman" w:hAnsi="Times New Roman" w:cs="Times New Roman"/>
                      <w:color w:val="000000"/>
                      <w:sz w:val="22"/>
                      <w:szCs w:val="22"/>
                    </w:rPr>
                    <w:t>p.32</w:t>
                  </w:r>
                </w:p>
              </w:tc>
            </w:tr>
            <w:tr w:rsidR="00330254" w14:paraId="687D90D2" w14:textId="77777777">
              <w:tc>
                <w:tcPr>
                  <w:tcW w:w="0" w:type="auto"/>
                  <w:tcMar>
                    <w:top w:w="30" w:type="dxa"/>
                    <w:left w:w="0" w:type="dxa"/>
                    <w:bottom w:w="30" w:type="dxa"/>
                    <w:right w:w="0" w:type="dxa"/>
                  </w:tcMar>
                </w:tcPr>
                <w:p w14:paraId="72EF2976"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C168F1F" w14:textId="77777777" w:rsidR="00330254" w:rsidRDefault="00F12305">
                  <w:r>
                    <w:rPr>
                      <w:rFonts w:ascii="Times New Roman" w:eastAsia="Times New Roman" w:hAnsi="Times New Roman" w:cs="Times New Roman"/>
                      <w:color w:val="000000"/>
                      <w:sz w:val="22"/>
                      <w:szCs w:val="22"/>
                    </w:rPr>
                    <w:t>INFO.SCHW.14.6 - LO: 1-6</w:t>
                  </w:r>
                </w:p>
              </w:tc>
            </w:tr>
            <w:tr w:rsidR="00330254" w14:paraId="6D6B393D" w14:textId="77777777">
              <w:tc>
                <w:tcPr>
                  <w:tcW w:w="0" w:type="auto"/>
                  <w:tcMar>
                    <w:top w:w="30" w:type="dxa"/>
                    <w:left w:w="0" w:type="dxa"/>
                    <w:bottom w:w="30" w:type="dxa"/>
                    <w:right w:w="0" w:type="dxa"/>
                  </w:tcMar>
                </w:tcPr>
                <w:p w14:paraId="3429AC18"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DBBEC76"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6B88EBFB" w14:textId="77777777">
              <w:tc>
                <w:tcPr>
                  <w:tcW w:w="0" w:type="auto"/>
                  <w:tcMar>
                    <w:top w:w="30" w:type="dxa"/>
                    <w:left w:w="0" w:type="dxa"/>
                    <w:bottom w:w="30" w:type="dxa"/>
                    <w:right w:w="0" w:type="dxa"/>
                  </w:tcMar>
                </w:tcPr>
                <w:p w14:paraId="457FD93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4BCD6CA" w14:textId="77777777" w:rsidR="00330254" w:rsidRDefault="00F12305">
                  <w:r>
                    <w:rPr>
                      <w:rFonts w:ascii="Times New Roman" w:eastAsia="Times New Roman" w:hAnsi="Times New Roman" w:cs="Times New Roman"/>
                      <w:color w:val="000000"/>
                      <w:sz w:val="22"/>
                      <w:szCs w:val="22"/>
                    </w:rPr>
                    <w:t xml:space="preserve">The Project Management </w:t>
                  </w:r>
                  <w:r>
                    <w:rPr>
                      <w:rFonts w:ascii="Times New Roman" w:eastAsia="Times New Roman" w:hAnsi="Times New Roman" w:cs="Times New Roman"/>
                      <w:color w:val="000000"/>
                      <w:sz w:val="22"/>
                      <w:szCs w:val="22"/>
                    </w:rPr>
                    <w:t>Profession</w:t>
                  </w:r>
                </w:p>
              </w:tc>
            </w:tr>
            <w:tr w:rsidR="00330254" w14:paraId="6865AD9A" w14:textId="77777777">
              <w:tc>
                <w:tcPr>
                  <w:tcW w:w="0" w:type="auto"/>
                  <w:tcMar>
                    <w:top w:w="30" w:type="dxa"/>
                    <w:left w:w="0" w:type="dxa"/>
                    <w:bottom w:w="30" w:type="dxa"/>
                    <w:right w:w="0" w:type="dxa"/>
                  </w:tcMar>
                </w:tcPr>
                <w:p w14:paraId="7ED1EBE6"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653D02A" w14:textId="77777777" w:rsidR="00330254" w:rsidRDefault="00F12305">
                  <w:r>
                    <w:rPr>
                      <w:rFonts w:ascii="Times New Roman" w:eastAsia="Times New Roman" w:hAnsi="Times New Roman" w:cs="Times New Roman"/>
                      <w:color w:val="000000"/>
                      <w:sz w:val="22"/>
                      <w:szCs w:val="22"/>
                    </w:rPr>
                    <w:t>Bloom's: Knowledge</w:t>
                  </w:r>
                </w:p>
              </w:tc>
            </w:tr>
          </w:tbl>
          <w:p w14:paraId="1FC1DEB0" w14:textId="77777777" w:rsidR="00330254" w:rsidRDefault="00330254"/>
        </w:tc>
      </w:tr>
    </w:tbl>
    <w:p w14:paraId="7B70F8C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9BCB5F9" w14:textId="77777777">
        <w:tc>
          <w:tcPr>
            <w:tcW w:w="5000" w:type="pct"/>
            <w:tcMar>
              <w:top w:w="0" w:type="dxa"/>
              <w:left w:w="0" w:type="dxa"/>
              <w:bottom w:w="0" w:type="dxa"/>
              <w:right w:w="0" w:type="dxa"/>
            </w:tcMar>
            <w:vAlign w:val="center"/>
          </w:tcPr>
          <w:p w14:paraId="38061636" w14:textId="77777777" w:rsidR="00330254" w:rsidRDefault="00F12305">
            <w:pPr>
              <w:pStyle w:val="p"/>
              <w:shd w:val="clear" w:color="auto" w:fill="FFFFFF"/>
            </w:pPr>
            <w:r>
              <w:rPr>
                <w:rFonts w:ascii="Times New Roman" w:eastAsia="Times New Roman" w:hAnsi="Times New Roman" w:cs="Times New Roman"/>
                <w:color w:val="000000"/>
                <w:sz w:val="22"/>
                <w:szCs w:val="22"/>
              </w:rPr>
              <w:lastRenderedPageBreak/>
              <w:t>87. Passing the CPA exam is a standard for accountants. Similarly, passing the PMP exam is becoming a standard for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76D19D09" w14:textId="77777777">
              <w:tc>
                <w:tcPr>
                  <w:tcW w:w="0" w:type="auto"/>
                  <w:tcMar>
                    <w:top w:w="30" w:type="dxa"/>
                    <w:left w:w="0" w:type="dxa"/>
                    <w:bottom w:w="30" w:type="dxa"/>
                    <w:right w:w="0" w:type="dxa"/>
                  </w:tcMar>
                </w:tcPr>
                <w:p w14:paraId="5C8ED694"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ECAD81C" w14:textId="77777777" w:rsidR="00330254" w:rsidRDefault="00F12305">
                  <w:pPr>
                    <w:pStyle w:val="p"/>
                  </w:pPr>
                  <w:r>
                    <w:rPr>
                      <w:rFonts w:ascii="Times New Roman" w:eastAsia="Times New Roman" w:hAnsi="Times New Roman" w:cs="Times New Roman"/>
                      <w:color w:val="000000"/>
                      <w:sz w:val="22"/>
                      <w:szCs w:val="22"/>
                    </w:rPr>
                    <w:t>project managers</w:t>
                  </w:r>
                </w:p>
              </w:tc>
            </w:tr>
            <w:tr w:rsidR="00330254" w14:paraId="05BA1526" w14:textId="77777777">
              <w:tc>
                <w:tcPr>
                  <w:tcW w:w="0" w:type="auto"/>
                  <w:tcMar>
                    <w:top w:w="30" w:type="dxa"/>
                    <w:left w:w="0" w:type="dxa"/>
                    <w:bottom w:w="30" w:type="dxa"/>
                    <w:right w:w="0" w:type="dxa"/>
                  </w:tcMar>
                </w:tcPr>
                <w:p w14:paraId="62824DA4"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BE971A8" w14:textId="77777777" w:rsidR="00330254" w:rsidRDefault="00F12305">
                  <w:r>
                    <w:rPr>
                      <w:rFonts w:ascii="Times New Roman" w:eastAsia="Times New Roman" w:hAnsi="Times New Roman" w:cs="Times New Roman"/>
                      <w:color w:val="000000"/>
                      <w:sz w:val="22"/>
                      <w:szCs w:val="22"/>
                    </w:rPr>
                    <w:t>1</w:t>
                  </w:r>
                </w:p>
              </w:tc>
            </w:tr>
            <w:tr w:rsidR="00330254" w14:paraId="5F342A67" w14:textId="77777777">
              <w:tc>
                <w:tcPr>
                  <w:tcW w:w="0" w:type="auto"/>
                  <w:tcMar>
                    <w:top w:w="30" w:type="dxa"/>
                    <w:left w:w="0" w:type="dxa"/>
                    <w:bottom w:w="30" w:type="dxa"/>
                    <w:right w:w="0" w:type="dxa"/>
                  </w:tcMar>
                </w:tcPr>
                <w:p w14:paraId="4ECA017C"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6A7D21B" w14:textId="77777777" w:rsidR="00330254" w:rsidRDefault="00F12305">
                  <w:r>
                    <w:rPr>
                      <w:rFonts w:ascii="Times New Roman" w:eastAsia="Times New Roman" w:hAnsi="Times New Roman" w:cs="Times New Roman"/>
                      <w:color w:val="000000"/>
                      <w:sz w:val="22"/>
                      <w:szCs w:val="22"/>
                    </w:rPr>
                    <w:t>Difficulty: Moderate</w:t>
                  </w:r>
                </w:p>
              </w:tc>
            </w:tr>
            <w:tr w:rsidR="00330254" w14:paraId="1E5FEBBA" w14:textId="77777777">
              <w:tc>
                <w:tcPr>
                  <w:tcW w:w="0" w:type="auto"/>
                  <w:tcMar>
                    <w:top w:w="30" w:type="dxa"/>
                    <w:left w:w="0" w:type="dxa"/>
                    <w:bottom w:w="30" w:type="dxa"/>
                    <w:right w:w="0" w:type="dxa"/>
                  </w:tcMar>
                </w:tcPr>
                <w:p w14:paraId="6F4B8E07"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0948FDD" w14:textId="77777777" w:rsidR="00330254" w:rsidRDefault="00F12305">
                  <w:r>
                    <w:rPr>
                      <w:rFonts w:ascii="Times New Roman" w:eastAsia="Times New Roman" w:hAnsi="Times New Roman" w:cs="Times New Roman"/>
                      <w:color w:val="000000"/>
                      <w:sz w:val="22"/>
                      <w:szCs w:val="22"/>
                    </w:rPr>
                    <w:t>p.33</w:t>
                  </w:r>
                </w:p>
              </w:tc>
            </w:tr>
            <w:tr w:rsidR="00330254" w14:paraId="438054D9" w14:textId="77777777">
              <w:tc>
                <w:tcPr>
                  <w:tcW w:w="0" w:type="auto"/>
                  <w:tcMar>
                    <w:top w:w="30" w:type="dxa"/>
                    <w:left w:w="0" w:type="dxa"/>
                    <w:bottom w:w="30" w:type="dxa"/>
                    <w:right w:w="0" w:type="dxa"/>
                  </w:tcMar>
                </w:tcPr>
                <w:p w14:paraId="60E2FB43"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ECE181F" w14:textId="77777777" w:rsidR="00330254" w:rsidRDefault="00F12305">
                  <w:r>
                    <w:rPr>
                      <w:rFonts w:ascii="Times New Roman" w:eastAsia="Times New Roman" w:hAnsi="Times New Roman" w:cs="Times New Roman"/>
                      <w:color w:val="000000"/>
                      <w:sz w:val="22"/>
                      <w:szCs w:val="22"/>
                    </w:rPr>
                    <w:t>INFO.SCHW.14.6 - LO: 1-6</w:t>
                  </w:r>
                </w:p>
              </w:tc>
            </w:tr>
            <w:tr w:rsidR="00330254" w14:paraId="1280FF9C" w14:textId="77777777">
              <w:tc>
                <w:tcPr>
                  <w:tcW w:w="0" w:type="auto"/>
                  <w:tcMar>
                    <w:top w:w="30" w:type="dxa"/>
                    <w:left w:w="0" w:type="dxa"/>
                    <w:bottom w:w="30" w:type="dxa"/>
                    <w:right w:w="0" w:type="dxa"/>
                  </w:tcMar>
                </w:tcPr>
                <w:p w14:paraId="2D43DEC7"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FC638E2"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27CD872E" w14:textId="77777777">
              <w:tc>
                <w:tcPr>
                  <w:tcW w:w="0" w:type="auto"/>
                  <w:tcMar>
                    <w:top w:w="30" w:type="dxa"/>
                    <w:left w:w="0" w:type="dxa"/>
                    <w:bottom w:w="30" w:type="dxa"/>
                    <w:right w:w="0" w:type="dxa"/>
                  </w:tcMar>
                </w:tcPr>
                <w:p w14:paraId="79DABE6A"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7C7D1EE"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5F37154F" w14:textId="77777777">
              <w:tc>
                <w:tcPr>
                  <w:tcW w:w="0" w:type="auto"/>
                  <w:tcMar>
                    <w:top w:w="30" w:type="dxa"/>
                    <w:left w:w="0" w:type="dxa"/>
                    <w:bottom w:w="30" w:type="dxa"/>
                    <w:right w:w="0" w:type="dxa"/>
                  </w:tcMar>
                </w:tcPr>
                <w:p w14:paraId="12C7C2E2"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48C2368" w14:textId="77777777" w:rsidR="00330254" w:rsidRDefault="00F12305">
                  <w:r>
                    <w:rPr>
                      <w:rFonts w:ascii="Times New Roman" w:eastAsia="Times New Roman" w:hAnsi="Times New Roman" w:cs="Times New Roman"/>
                      <w:color w:val="000000"/>
                      <w:sz w:val="22"/>
                      <w:szCs w:val="22"/>
                    </w:rPr>
                    <w:t>Bloom's: Comprehension</w:t>
                  </w:r>
                </w:p>
              </w:tc>
            </w:tr>
          </w:tbl>
          <w:p w14:paraId="5F39714E" w14:textId="77777777" w:rsidR="00330254" w:rsidRDefault="00330254"/>
        </w:tc>
      </w:tr>
    </w:tbl>
    <w:p w14:paraId="179DD5D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F075E2B" w14:textId="77777777">
        <w:tc>
          <w:tcPr>
            <w:tcW w:w="5000" w:type="pct"/>
            <w:tcMar>
              <w:top w:w="0" w:type="dxa"/>
              <w:left w:w="0" w:type="dxa"/>
              <w:bottom w:w="0" w:type="dxa"/>
              <w:right w:w="0" w:type="dxa"/>
            </w:tcMar>
            <w:vAlign w:val="center"/>
          </w:tcPr>
          <w:p w14:paraId="1D227945"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88. Ethics is a set of principles that </w:t>
            </w:r>
            <w:r>
              <w:rPr>
                <w:rFonts w:ascii="Times New Roman" w:eastAsia="Times New Roman" w:hAnsi="Times New Roman" w:cs="Times New Roman"/>
                <w:color w:val="000000"/>
                <w:sz w:val="22"/>
                <w:szCs w:val="22"/>
              </w:rPr>
              <w:t>guides decision making based on _____ of what is considered right and wrong.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330254" w14:paraId="39BC6036" w14:textId="77777777">
              <w:tc>
                <w:tcPr>
                  <w:tcW w:w="0" w:type="auto"/>
                  <w:tcMar>
                    <w:top w:w="30" w:type="dxa"/>
                    <w:left w:w="0" w:type="dxa"/>
                    <w:bottom w:w="30" w:type="dxa"/>
                    <w:right w:w="0" w:type="dxa"/>
                  </w:tcMar>
                </w:tcPr>
                <w:p w14:paraId="4E931AD1"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C789A17" w14:textId="77777777" w:rsidR="00330254" w:rsidRDefault="00F12305">
                  <w:pPr>
                    <w:pStyle w:val="p"/>
                  </w:pPr>
                  <w:r>
                    <w:rPr>
                      <w:rFonts w:ascii="Times New Roman" w:eastAsia="Times New Roman" w:hAnsi="Times New Roman" w:cs="Times New Roman"/>
                      <w:color w:val="000000"/>
                      <w:sz w:val="22"/>
                      <w:szCs w:val="22"/>
                    </w:rPr>
                    <w:t>personal values</w:t>
                  </w:r>
                </w:p>
              </w:tc>
            </w:tr>
            <w:tr w:rsidR="00330254" w14:paraId="6A442885" w14:textId="77777777">
              <w:tc>
                <w:tcPr>
                  <w:tcW w:w="0" w:type="auto"/>
                  <w:tcMar>
                    <w:top w:w="30" w:type="dxa"/>
                    <w:left w:w="0" w:type="dxa"/>
                    <w:bottom w:w="30" w:type="dxa"/>
                    <w:right w:w="0" w:type="dxa"/>
                  </w:tcMar>
                </w:tcPr>
                <w:p w14:paraId="0AC3DB33"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6BCF65E" w14:textId="77777777" w:rsidR="00330254" w:rsidRDefault="00F12305">
                  <w:r>
                    <w:rPr>
                      <w:rFonts w:ascii="Times New Roman" w:eastAsia="Times New Roman" w:hAnsi="Times New Roman" w:cs="Times New Roman"/>
                      <w:color w:val="000000"/>
                      <w:sz w:val="22"/>
                      <w:szCs w:val="22"/>
                    </w:rPr>
                    <w:t>1</w:t>
                  </w:r>
                </w:p>
              </w:tc>
            </w:tr>
            <w:tr w:rsidR="00330254" w14:paraId="78EAC428" w14:textId="77777777">
              <w:tc>
                <w:tcPr>
                  <w:tcW w:w="0" w:type="auto"/>
                  <w:tcMar>
                    <w:top w:w="30" w:type="dxa"/>
                    <w:left w:w="0" w:type="dxa"/>
                    <w:bottom w:w="30" w:type="dxa"/>
                    <w:right w:w="0" w:type="dxa"/>
                  </w:tcMar>
                </w:tcPr>
                <w:p w14:paraId="53D3753E"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245C02F" w14:textId="77777777" w:rsidR="00330254" w:rsidRDefault="00F12305">
                  <w:r>
                    <w:rPr>
                      <w:rFonts w:ascii="Times New Roman" w:eastAsia="Times New Roman" w:hAnsi="Times New Roman" w:cs="Times New Roman"/>
                      <w:color w:val="000000"/>
                      <w:sz w:val="22"/>
                      <w:szCs w:val="22"/>
                    </w:rPr>
                    <w:t>Difficulty: Moderate</w:t>
                  </w:r>
                </w:p>
              </w:tc>
            </w:tr>
            <w:tr w:rsidR="00330254" w14:paraId="47C8C898" w14:textId="77777777">
              <w:tc>
                <w:tcPr>
                  <w:tcW w:w="0" w:type="auto"/>
                  <w:tcMar>
                    <w:top w:w="30" w:type="dxa"/>
                    <w:left w:w="0" w:type="dxa"/>
                    <w:bottom w:w="30" w:type="dxa"/>
                    <w:right w:w="0" w:type="dxa"/>
                  </w:tcMar>
                </w:tcPr>
                <w:p w14:paraId="617420C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F194715" w14:textId="77777777" w:rsidR="00330254" w:rsidRDefault="00F12305">
                  <w:r>
                    <w:rPr>
                      <w:rFonts w:ascii="Times New Roman" w:eastAsia="Times New Roman" w:hAnsi="Times New Roman" w:cs="Times New Roman"/>
                      <w:color w:val="000000"/>
                      <w:sz w:val="22"/>
                      <w:szCs w:val="22"/>
                    </w:rPr>
                    <w:t>p.34</w:t>
                  </w:r>
                </w:p>
              </w:tc>
            </w:tr>
            <w:tr w:rsidR="00330254" w14:paraId="49BB1AE0" w14:textId="77777777">
              <w:tc>
                <w:tcPr>
                  <w:tcW w:w="0" w:type="auto"/>
                  <w:tcMar>
                    <w:top w:w="30" w:type="dxa"/>
                    <w:left w:w="0" w:type="dxa"/>
                    <w:bottom w:w="30" w:type="dxa"/>
                    <w:right w:w="0" w:type="dxa"/>
                  </w:tcMar>
                </w:tcPr>
                <w:p w14:paraId="7CC4527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29DC5D4" w14:textId="77777777" w:rsidR="00330254" w:rsidRDefault="00F12305">
                  <w:r>
                    <w:rPr>
                      <w:rFonts w:ascii="Times New Roman" w:eastAsia="Times New Roman" w:hAnsi="Times New Roman" w:cs="Times New Roman"/>
                      <w:color w:val="000000"/>
                      <w:sz w:val="22"/>
                      <w:szCs w:val="22"/>
                    </w:rPr>
                    <w:t>INFO.SCHW.14.6 - LO: 1-6</w:t>
                  </w:r>
                </w:p>
              </w:tc>
            </w:tr>
            <w:tr w:rsidR="00330254" w14:paraId="1E418A1B" w14:textId="77777777">
              <w:tc>
                <w:tcPr>
                  <w:tcW w:w="0" w:type="auto"/>
                  <w:tcMar>
                    <w:top w:w="30" w:type="dxa"/>
                    <w:left w:w="0" w:type="dxa"/>
                    <w:bottom w:w="30" w:type="dxa"/>
                    <w:right w:w="0" w:type="dxa"/>
                  </w:tcMar>
                </w:tcPr>
                <w:p w14:paraId="2A02DA71"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A82FD70" w14:textId="77777777" w:rsidR="00330254" w:rsidRDefault="00F12305">
                  <w:r>
                    <w:rPr>
                      <w:rFonts w:ascii="Times New Roman" w:eastAsia="Times New Roman" w:hAnsi="Times New Roman" w:cs="Times New Roman"/>
                      <w:color w:val="000000"/>
                      <w:sz w:val="22"/>
                      <w:szCs w:val="22"/>
                    </w:rPr>
                    <w:t xml:space="preserve">United </w:t>
                  </w:r>
                  <w:r>
                    <w:rPr>
                      <w:rFonts w:ascii="Times New Roman" w:eastAsia="Times New Roman" w:hAnsi="Times New Roman" w:cs="Times New Roman"/>
                      <w:color w:val="000000"/>
                      <w:sz w:val="22"/>
                      <w:szCs w:val="22"/>
                    </w:rPr>
                    <w:t>States - BUSPROG: Analytic</w:t>
                  </w:r>
                </w:p>
              </w:tc>
            </w:tr>
            <w:tr w:rsidR="00330254" w14:paraId="38117963" w14:textId="77777777">
              <w:tc>
                <w:tcPr>
                  <w:tcW w:w="0" w:type="auto"/>
                  <w:tcMar>
                    <w:top w:w="30" w:type="dxa"/>
                    <w:left w:w="0" w:type="dxa"/>
                    <w:bottom w:w="30" w:type="dxa"/>
                    <w:right w:w="0" w:type="dxa"/>
                  </w:tcMar>
                </w:tcPr>
                <w:p w14:paraId="535BEE2C"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8CCE8F3"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5030157E" w14:textId="77777777">
              <w:tc>
                <w:tcPr>
                  <w:tcW w:w="0" w:type="auto"/>
                  <w:tcMar>
                    <w:top w:w="30" w:type="dxa"/>
                    <w:left w:w="0" w:type="dxa"/>
                    <w:bottom w:w="30" w:type="dxa"/>
                    <w:right w:w="0" w:type="dxa"/>
                  </w:tcMar>
                </w:tcPr>
                <w:p w14:paraId="116A8CE8"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FAC4DC3" w14:textId="77777777" w:rsidR="00330254" w:rsidRDefault="00F12305">
                  <w:r>
                    <w:rPr>
                      <w:rFonts w:ascii="Times New Roman" w:eastAsia="Times New Roman" w:hAnsi="Times New Roman" w:cs="Times New Roman"/>
                      <w:color w:val="000000"/>
                      <w:sz w:val="22"/>
                      <w:szCs w:val="22"/>
                    </w:rPr>
                    <w:t>Bloom's: Comprehension</w:t>
                  </w:r>
                </w:p>
              </w:tc>
            </w:tr>
          </w:tbl>
          <w:p w14:paraId="5FB572F1" w14:textId="77777777" w:rsidR="00330254" w:rsidRDefault="00330254"/>
        </w:tc>
      </w:tr>
    </w:tbl>
    <w:p w14:paraId="68B4708F"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CB59DD3" w14:textId="77777777">
        <w:tc>
          <w:tcPr>
            <w:tcW w:w="5000" w:type="pct"/>
            <w:tcMar>
              <w:top w:w="0" w:type="dxa"/>
              <w:left w:w="0" w:type="dxa"/>
              <w:bottom w:w="0" w:type="dxa"/>
              <w:right w:w="0" w:type="dxa"/>
            </w:tcMar>
            <w:vAlign w:val="center"/>
          </w:tcPr>
          <w:p w14:paraId="6D4F0F17" w14:textId="77777777" w:rsidR="00330254" w:rsidRDefault="00F12305">
            <w:pPr>
              <w:pStyle w:val="p"/>
              <w:shd w:val="clear" w:color="auto" w:fill="FFFFFF"/>
            </w:pPr>
            <w:r>
              <w:rPr>
                <w:rFonts w:ascii="Times New Roman" w:eastAsia="Times New Roman" w:hAnsi="Times New Roman" w:cs="Times New Roman"/>
                <w:color w:val="000000"/>
                <w:sz w:val="22"/>
                <w:szCs w:val="22"/>
              </w:rPr>
              <w:t>89. _____ tools, a step up from low-end tools, are designed to handle larger projects, multiple users, and multiple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5F84317A" w14:textId="77777777">
              <w:tc>
                <w:tcPr>
                  <w:tcW w:w="0" w:type="auto"/>
                  <w:tcMar>
                    <w:top w:w="30" w:type="dxa"/>
                    <w:left w:w="0" w:type="dxa"/>
                    <w:bottom w:w="30" w:type="dxa"/>
                    <w:right w:w="0" w:type="dxa"/>
                  </w:tcMar>
                </w:tcPr>
                <w:p w14:paraId="0D02C9D6"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F05E08C" w14:textId="77777777" w:rsidR="00330254" w:rsidRDefault="00F12305">
                  <w:pPr>
                    <w:pStyle w:val="p"/>
                  </w:pPr>
                  <w:r>
                    <w:rPr>
                      <w:rFonts w:ascii="Times New Roman" w:eastAsia="Times New Roman" w:hAnsi="Times New Roman" w:cs="Times New Roman"/>
                      <w:color w:val="000000"/>
                      <w:sz w:val="22"/>
                      <w:szCs w:val="22"/>
                    </w:rPr>
                    <w:t>Midrange</w:t>
                  </w:r>
                </w:p>
              </w:tc>
            </w:tr>
            <w:tr w:rsidR="00330254" w14:paraId="42A5A287" w14:textId="77777777">
              <w:tc>
                <w:tcPr>
                  <w:tcW w:w="0" w:type="auto"/>
                  <w:tcMar>
                    <w:top w:w="30" w:type="dxa"/>
                    <w:left w:w="0" w:type="dxa"/>
                    <w:bottom w:w="30" w:type="dxa"/>
                    <w:right w:w="0" w:type="dxa"/>
                  </w:tcMar>
                </w:tcPr>
                <w:p w14:paraId="6D6AEE4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A434B1E" w14:textId="77777777" w:rsidR="00330254" w:rsidRDefault="00F12305">
                  <w:r>
                    <w:rPr>
                      <w:rFonts w:ascii="Times New Roman" w:eastAsia="Times New Roman" w:hAnsi="Times New Roman" w:cs="Times New Roman"/>
                      <w:color w:val="000000"/>
                      <w:sz w:val="22"/>
                      <w:szCs w:val="22"/>
                    </w:rPr>
                    <w:t>1</w:t>
                  </w:r>
                </w:p>
              </w:tc>
            </w:tr>
            <w:tr w:rsidR="00330254" w14:paraId="49A8F77D" w14:textId="77777777">
              <w:tc>
                <w:tcPr>
                  <w:tcW w:w="0" w:type="auto"/>
                  <w:tcMar>
                    <w:top w:w="30" w:type="dxa"/>
                    <w:left w:w="0" w:type="dxa"/>
                    <w:bottom w:w="30" w:type="dxa"/>
                    <w:right w:w="0" w:type="dxa"/>
                  </w:tcMar>
                </w:tcPr>
                <w:p w14:paraId="6758ECB5"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97DC986" w14:textId="77777777" w:rsidR="00330254" w:rsidRDefault="00F12305">
                  <w:r>
                    <w:rPr>
                      <w:rFonts w:ascii="Times New Roman" w:eastAsia="Times New Roman" w:hAnsi="Times New Roman" w:cs="Times New Roman"/>
                      <w:color w:val="000000"/>
                      <w:sz w:val="22"/>
                      <w:szCs w:val="22"/>
                    </w:rPr>
                    <w:t>Difficulty: Easy</w:t>
                  </w:r>
                </w:p>
              </w:tc>
            </w:tr>
            <w:tr w:rsidR="00330254" w14:paraId="66258018" w14:textId="77777777">
              <w:tc>
                <w:tcPr>
                  <w:tcW w:w="0" w:type="auto"/>
                  <w:tcMar>
                    <w:top w:w="30" w:type="dxa"/>
                    <w:left w:w="0" w:type="dxa"/>
                    <w:bottom w:w="30" w:type="dxa"/>
                    <w:right w:w="0" w:type="dxa"/>
                  </w:tcMar>
                </w:tcPr>
                <w:p w14:paraId="722B6022"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513DD82" w14:textId="77777777" w:rsidR="00330254" w:rsidRDefault="00F12305">
                  <w:r>
                    <w:rPr>
                      <w:rFonts w:ascii="Times New Roman" w:eastAsia="Times New Roman" w:hAnsi="Times New Roman" w:cs="Times New Roman"/>
                      <w:color w:val="000000"/>
                      <w:sz w:val="22"/>
                      <w:szCs w:val="22"/>
                    </w:rPr>
                    <w:t>p.36</w:t>
                  </w:r>
                </w:p>
              </w:tc>
            </w:tr>
            <w:tr w:rsidR="00330254" w14:paraId="252C48D4" w14:textId="77777777">
              <w:tc>
                <w:tcPr>
                  <w:tcW w:w="0" w:type="auto"/>
                  <w:tcMar>
                    <w:top w:w="30" w:type="dxa"/>
                    <w:left w:w="0" w:type="dxa"/>
                    <w:bottom w:w="30" w:type="dxa"/>
                    <w:right w:w="0" w:type="dxa"/>
                  </w:tcMar>
                </w:tcPr>
                <w:p w14:paraId="47AFF794"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4B9C0F5" w14:textId="77777777" w:rsidR="00330254" w:rsidRDefault="00F12305">
                  <w:r>
                    <w:rPr>
                      <w:rFonts w:ascii="Times New Roman" w:eastAsia="Times New Roman" w:hAnsi="Times New Roman" w:cs="Times New Roman"/>
                      <w:color w:val="000000"/>
                      <w:sz w:val="22"/>
                      <w:szCs w:val="22"/>
                    </w:rPr>
                    <w:t>INFO.SCHW.14.6 - LO: 1-6</w:t>
                  </w:r>
                </w:p>
              </w:tc>
            </w:tr>
            <w:tr w:rsidR="00330254" w14:paraId="10560A20" w14:textId="77777777">
              <w:tc>
                <w:tcPr>
                  <w:tcW w:w="0" w:type="auto"/>
                  <w:tcMar>
                    <w:top w:w="30" w:type="dxa"/>
                    <w:left w:w="0" w:type="dxa"/>
                    <w:bottom w:w="30" w:type="dxa"/>
                    <w:right w:w="0" w:type="dxa"/>
                  </w:tcMar>
                </w:tcPr>
                <w:p w14:paraId="2EF2ADFB"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F093C2B"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7D621CCF" w14:textId="77777777">
              <w:tc>
                <w:tcPr>
                  <w:tcW w:w="0" w:type="auto"/>
                  <w:tcMar>
                    <w:top w:w="30" w:type="dxa"/>
                    <w:left w:w="0" w:type="dxa"/>
                    <w:bottom w:w="30" w:type="dxa"/>
                    <w:right w:w="0" w:type="dxa"/>
                  </w:tcMar>
                </w:tcPr>
                <w:p w14:paraId="4FCF328F"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AD375FC"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5B2E7725" w14:textId="77777777">
              <w:tc>
                <w:tcPr>
                  <w:tcW w:w="0" w:type="auto"/>
                  <w:tcMar>
                    <w:top w:w="30" w:type="dxa"/>
                    <w:left w:w="0" w:type="dxa"/>
                    <w:bottom w:w="30" w:type="dxa"/>
                    <w:right w:w="0" w:type="dxa"/>
                  </w:tcMar>
                </w:tcPr>
                <w:p w14:paraId="37F8305A"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763CFFA" w14:textId="77777777" w:rsidR="00330254" w:rsidRDefault="00F12305">
                  <w:r>
                    <w:rPr>
                      <w:rFonts w:ascii="Times New Roman" w:eastAsia="Times New Roman" w:hAnsi="Times New Roman" w:cs="Times New Roman"/>
                      <w:color w:val="000000"/>
                      <w:sz w:val="22"/>
                      <w:szCs w:val="22"/>
                    </w:rPr>
                    <w:t>Bloom's: Knowledge</w:t>
                  </w:r>
                </w:p>
              </w:tc>
            </w:tr>
          </w:tbl>
          <w:p w14:paraId="209DB1AB" w14:textId="77777777" w:rsidR="00330254" w:rsidRDefault="00330254"/>
        </w:tc>
      </w:tr>
    </w:tbl>
    <w:p w14:paraId="3E74840A"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3A2EA997" w14:textId="77777777">
        <w:tc>
          <w:tcPr>
            <w:tcW w:w="5000" w:type="pct"/>
            <w:tcMar>
              <w:top w:w="0" w:type="dxa"/>
              <w:left w:w="0" w:type="dxa"/>
              <w:bottom w:w="0" w:type="dxa"/>
              <w:right w:w="0" w:type="dxa"/>
            </w:tcMar>
            <w:vAlign w:val="center"/>
          </w:tcPr>
          <w:p w14:paraId="16FA4C0D" w14:textId="77777777" w:rsidR="00330254" w:rsidRDefault="00F12305">
            <w:pPr>
              <w:pStyle w:val="p"/>
              <w:shd w:val="clear" w:color="auto" w:fill="FFFFFF"/>
            </w:pPr>
            <w:r>
              <w:rPr>
                <w:rFonts w:ascii="Times New Roman" w:eastAsia="Times New Roman" w:hAnsi="Times New Roman" w:cs="Times New Roman"/>
                <w:color w:val="000000"/>
                <w:sz w:val="22"/>
                <w:szCs w:val="22"/>
              </w:rPr>
              <w:t>90. High-end tools in project management software have enterprise and _____ functions that summarize and combine individual project information to provide an enterprise view of all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1DA8531D" w14:textId="77777777">
              <w:tc>
                <w:tcPr>
                  <w:tcW w:w="0" w:type="auto"/>
                  <w:tcMar>
                    <w:top w:w="30" w:type="dxa"/>
                    <w:left w:w="0" w:type="dxa"/>
                    <w:bottom w:w="30" w:type="dxa"/>
                    <w:right w:w="0" w:type="dxa"/>
                  </w:tcMar>
                </w:tcPr>
                <w:p w14:paraId="1B444F17"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69AD9F5" w14:textId="77777777" w:rsidR="00330254" w:rsidRDefault="00F12305">
                  <w:pPr>
                    <w:pStyle w:val="p"/>
                  </w:pPr>
                  <w:r>
                    <w:rPr>
                      <w:rFonts w:ascii="Times New Roman" w:eastAsia="Times New Roman" w:hAnsi="Times New Roman" w:cs="Times New Roman"/>
                      <w:color w:val="000000"/>
                      <w:sz w:val="22"/>
                      <w:szCs w:val="22"/>
                    </w:rPr>
                    <w:t>portfolio management</w:t>
                  </w:r>
                </w:p>
              </w:tc>
            </w:tr>
            <w:tr w:rsidR="00330254" w14:paraId="5289A620" w14:textId="77777777">
              <w:tc>
                <w:tcPr>
                  <w:tcW w:w="0" w:type="auto"/>
                  <w:tcMar>
                    <w:top w:w="30" w:type="dxa"/>
                    <w:left w:w="0" w:type="dxa"/>
                    <w:bottom w:w="30" w:type="dxa"/>
                    <w:right w:w="0" w:type="dxa"/>
                  </w:tcMar>
                </w:tcPr>
                <w:p w14:paraId="5D894178"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5A192CD" w14:textId="77777777" w:rsidR="00330254" w:rsidRDefault="00F12305">
                  <w:r>
                    <w:rPr>
                      <w:rFonts w:ascii="Times New Roman" w:eastAsia="Times New Roman" w:hAnsi="Times New Roman" w:cs="Times New Roman"/>
                      <w:color w:val="000000"/>
                      <w:sz w:val="22"/>
                      <w:szCs w:val="22"/>
                    </w:rPr>
                    <w:t>1</w:t>
                  </w:r>
                </w:p>
              </w:tc>
            </w:tr>
            <w:tr w:rsidR="00330254" w14:paraId="1785A782" w14:textId="77777777">
              <w:tc>
                <w:tcPr>
                  <w:tcW w:w="0" w:type="auto"/>
                  <w:tcMar>
                    <w:top w:w="30" w:type="dxa"/>
                    <w:left w:w="0" w:type="dxa"/>
                    <w:bottom w:w="30" w:type="dxa"/>
                    <w:right w:w="0" w:type="dxa"/>
                  </w:tcMar>
                </w:tcPr>
                <w:p w14:paraId="05B709F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A05471A" w14:textId="77777777" w:rsidR="00330254" w:rsidRDefault="00F12305">
                  <w:r>
                    <w:rPr>
                      <w:rFonts w:ascii="Times New Roman" w:eastAsia="Times New Roman" w:hAnsi="Times New Roman" w:cs="Times New Roman"/>
                      <w:color w:val="000000"/>
                      <w:sz w:val="22"/>
                      <w:szCs w:val="22"/>
                    </w:rPr>
                    <w:t>Diffic</w:t>
                  </w:r>
                  <w:r>
                    <w:rPr>
                      <w:rFonts w:ascii="Times New Roman" w:eastAsia="Times New Roman" w:hAnsi="Times New Roman" w:cs="Times New Roman"/>
                      <w:color w:val="000000"/>
                      <w:sz w:val="22"/>
                      <w:szCs w:val="22"/>
                    </w:rPr>
                    <w:t>ulty: Moderate</w:t>
                  </w:r>
                </w:p>
              </w:tc>
            </w:tr>
            <w:tr w:rsidR="00330254" w14:paraId="0C3F262F" w14:textId="77777777">
              <w:tc>
                <w:tcPr>
                  <w:tcW w:w="0" w:type="auto"/>
                  <w:tcMar>
                    <w:top w:w="30" w:type="dxa"/>
                    <w:left w:w="0" w:type="dxa"/>
                    <w:bottom w:w="30" w:type="dxa"/>
                    <w:right w:w="0" w:type="dxa"/>
                  </w:tcMar>
                </w:tcPr>
                <w:p w14:paraId="7D77F1C0"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D82568C" w14:textId="77777777" w:rsidR="00330254" w:rsidRDefault="00F12305">
                  <w:r>
                    <w:rPr>
                      <w:rFonts w:ascii="Times New Roman" w:eastAsia="Times New Roman" w:hAnsi="Times New Roman" w:cs="Times New Roman"/>
                      <w:color w:val="000000"/>
                      <w:sz w:val="22"/>
                      <w:szCs w:val="22"/>
                    </w:rPr>
                    <w:t>p.36</w:t>
                  </w:r>
                </w:p>
              </w:tc>
            </w:tr>
            <w:tr w:rsidR="00330254" w14:paraId="6F554FDA" w14:textId="77777777">
              <w:tc>
                <w:tcPr>
                  <w:tcW w:w="0" w:type="auto"/>
                  <w:tcMar>
                    <w:top w:w="30" w:type="dxa"/>
                    <w:left w:w="0" w:type="dxa"/>
                    <w:bottom w:w="30" w:type="dxa"/>
                    <w:right w:w="0" w:type="dxa"/>
                  </w:tcMar>
                </w:tcPr>
                <w:p w14:paraId="6DA88D26"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63BCDDB" w14:textId="77777777" w:rsidR="00330254" w:rsidRDefault="00F12305">
                  <w:r>
                    <w:rPr>
                      <w:rFonts w:ascii="Times New Roman" w:eastAsia="Times New Roman" w:hAnsi="Times New Roman" w:cs="Times New Roman"/>
                      <w:color w:val="000000"/>
                      <w:sz w:val="22"/>
                      <w:szCs w:val="22"/>
                    </w:rPr>
                    <w:t>INFO.SCHW.14.6 - LO: 1-6</w:t>
                  </w:r>
                </w:p>
              </w:tc>
            </w:tr>
            <w:tr w:rsidR="00330254" w14:paraId="3687A0F6" w14:textId="77777777">
              <w:tc>
                <w:tcPr>
                  <w:tcW w:w="0" w:type="auto"/>
                  <w:tcMar>
                    <w:top w:w="30" w:type="dxa"/>
                    <w:left w:w="0" w:type="dxa"/>
                    <w:bottom w:w="30" w:type="dxa"/>
                    <w:right w:w="0" w:type="dxa"/>
                  </w:tcMar>
                </w:tcPr>
                <w:p w14:paraId="36E563CB"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932377E"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13BEEA12" w14:textId="77777777">
              <w:tc>
                <w:tcPr>
                  <w:tcW w:w="0" w:type="auto"/>
                  <w:tcMar>
                    <w:top w:w="30" w:type="dxa"/>
                    <w:left w:w="0" w:type="dxa"/>
                    <w:bottom w:w="30" w:type="dxa"/>
                    <w:right w:w="0" w:type="dxa"/>
                  </w:tcMar>
                </w:tcPr>
                <w:p w14:paraId="0C36BC16"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ADA4CBE"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4C9780F0" w14:textId="77777777">
              <w:tc>
                <w:tcPr>
                  <w:tcW w:w="0" w:type="auto"/>
                  <w:tcMar>
                    <w:top w:w="30" w:type="dxa"/>
                    <w:left w:w="0" w:type="dxa"/>
                    <w:bottom w:w="30" w:type="dxa"/>
                    <w:right w:w="0" w:type="dxa"/>
                  </w:tcMar>
                </w:tcPr>
                <w:p w14:paraId="1E266E3C"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35FC864" w14:textId="77777777" w:rsidR="00330254" w:rsidRDefault="00F12305">
                  <w:r>
                    <w:rPr>
                      <w:rFonts w:ascii="Times New Roman" w:eastAsia="Times New Roman" w:hAnsi="Times New Roman" w:cs="Times New Roman"/>
                      <w:color w:val="000000"/>
                      <w:sz w:val="22"/>
                      <w:szCs w:val="22"/>
                    </w:rPr>
                    <w:t>Bloom's: Comprehension</w:t>
                  </w:r>
                </w:p>
              </w:tc>
            </w:tr>
          </w:tbl>
          <w:p w14:paraId="6B3A6481" w14:textId="77777777" w:rsidR="00330254" w:rsidRDefault="00330254"/>
        </w:tc>
      </w:tr>
    </w:tbl>
    <w:p w14:paraId="2B2CE218"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68D68863" w14:textId="77777777">
        <w:tc>
          <w:tcPr>
            <w:tcW w:w="5000" w:type="pct"/>
            <w:tcMar>
              <w:top w:w="0" w:type="dxa"/>
              <w:left w:w="0" w:type="dxa"/>
              <w:bottom w:w="0" w:type="dxa"/>
              <w:right w:w="0" w:type="dxa"/>
            </w:tcMar>
            <w:vAlign w:val="center"/>
          </w:tcPr>
          <w:p w14:paraId="73EA7D32" w14:textId="77777777" w:rsidR="00330254" w:rsidRDefault="00F12305">
            <w:pPr>
              <w:pStyle w:val="p"/>
              <w:shd w:val="clear" w:color="auto" w:fill="FFFFFF"/>
            </w:pPr>
            <w:r>
              <w:rPr>
                <w:rFonts w:ascii="Times New Roman" w:eastAsia="Times New Roman" w:hAnsi="Times New Roman" w:cs="Times New Roman"/>
                <w:color w:val="000000"/>
                <w:sz w:val="22"/>
                <w:szCs w:val="22"/>
              </w:rPr>
              <w:t xml:space="preserve">91. High-end tools are </w:t>
            </w:r>
            <w:r>
              <w:rPr>
                <w:rFonts w:ascii="Times New Roman" w:eastAsia="Times New Roman" w:hAnsi="Times New Roman" w:cs="Times New Roman"/>
                <w:color w:val="000000"/>
                <w:sz w:val="22"/>
                <w:szCs w:val="22"/>
              </w:rPr>
              <w:t>generally licensed on a(n) _____ basis.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330254" w14:paraId="415558B2" w14:textId="77777777">
              <w:tc>
                <w:tcPr>
                  <w:tcW w:w="0" w:type="auto"/>
                  <w:tcMar>
                    <w:top w:w="30" w:type="dxa"/>
                    <w:left w:w="0" w:type="dxa"/>
                    <w:bottom w:w="30" w:type="dxa"/>
                    <w:right w:w="0" w:type="dxa"/>
                  </w:tcMar>
                </w:tcPr>
                <w:p w14:paraId="05D1D623"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E10B0A3" w14:textId="77777777" w:rsidR="00330254" w:rsidRDefault="00F12305">
                  <w:pPr>
                    <w:pStyle w:val="p"/>
                  </w:pPr>
                  <w:r>
                    <w:rPr>
                      <w:rFonts w:ascii="Times New Roman" w:eastAsia="Times New Roman" w:hAnsi="Times New Roman" w:cs="Times New Roman"/>
                      <w:color w:val="000000"/>
                      <w:sz w:val="22"/>
                      <w:szCs w:val="22"/>
                    </w:rPr>
                    <w:t>per-user</w:t>
                  </w:r>
                </w:p>
              </w:tc>
            </w:tr>
            <w:tr w:rsidR="00330254" w14:paraId="013CE9EC" w14:textId="77777777">
              <w:tc>
                <w:tcPr>
                  <w:tcW w:w="0" w:type="auto"/>
                  <w:tcMar>
                    <w:top w:w="30" w:type="dxa"/>
                    <w:left w:w="0" w:type="dxa"/>
                    <w:bottom w:w="30" w:type="dxa"/>
                    <w:right w:w="0" w:type="dxa"/>
                  </w:tcMar>
                </w:tcPr>
                <w:p w14:paraId="02388BB2"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E53D5C6" w14:textId="77777777" w:rsidR="00330254" w:rsidRDefault="00F12305">
                  <w:r>
                    <w:rPr>
                      <w:rFonts w:ascii="Times New Roman" w:eastAsia="Times New Roman" w:hAnsi="Times New Roman" w:cs="Times New Roman"/>
                      <w:color w:val="000000"/>
                      <w:sz w:val="22"/>
                      <w:szCs w:val="22"/>
                    </w:rPr>
                    <w:t>1</w:t>
                  </w:r>
                </w:p>
              </w:tc>
            </w:tr>
            <w:tr w:rsidR="00330254" w14:paraId="29FCD5E7" w14:textId="77777777">
              <w:tc>
                <w:tcPr>
                  <w:tcW w:w="0" w:type="auto"/>
                  <w:tcMar>
                    <w:top w:w="30" w:type="dxa"/>
                    <w:left w:w="0" w:type="dxa"/>
                    <w:bottom w:w="30" w:type="dxa"/>
                    <w:right w:w="0" w:type="dxa"/>
                  </w:tcMar>
                </w:tcPr>
                <w:p w14:paraId="18E6B6D0" w14:textId="77777777" w:rsidR="00330254" w:rsidRDefault="00F12305">
                  <w:r>
                    <w:rPr>
                      <w:rFonts w:ascii="Times New Roman" w:eastAsia="Times New Roman" w:hAnsi="Times New Roman" w:cs="Times New Roman"/>
                      <w:i/>
                      <w:iCs/>
                      <w:color w:val="000000"/>
                      <w:sz w:val="22"/>
                      <w:szCs w:val="22"/>
                    </w:rPr>
                    <w:lastRenderedPageBreak/>
                    <w:t>DIFFICULTY:  </w:t>
                  </w:r>
                </w:p>
              </w:tc>
              <w:tc>
                <w:tcPr>
                  <w:tcW w:w="0" w:type="auto"/>
                  <w:tcMar>
                    <w:top w:w="30" w:type="dxa"/>
                    <w:left w:w="0" w:type="dxa"/>
                    <w:bottom w:w="30" w:type="dxa"/>
                    <w:right w:w="0" w:type="dxa"/>
                  </w:tcMar>
                </w:tcPr>
                <w:p w14:paraId="66000641" w14:textId="77777777" w:rsidR="00330254" w:rsidRDefault="00F12305">
                  <w:r>
                    <w:rPr>
                      <w:rFonts w:ascii="Times New Roman" w:eastAsia="Times New Roman" w:hAnsi="Times New Roman" w:cs="Times New Roman"/>
                      <w:color w:val="000000"/>
                      <w:sz w:val="22"/>
                      <w:szCs w:val="22"/>
                    </w:rPr>
                    <w:t>Difficulty: Easy</w:t>
                  </w:r>
                </w:p>
              </w:tc>
            </w:tr>
            <w:tr w:rsidR="00330254" w14:paraId="1C0DB052" w14:textId="77777777">
              <w:tc>
                <w:tcPr>
                  <w:tcW w:w="0" w:type="auto"/>
                  <w:tcMar>
                    <w:top w:w="30" w:type="dxa"/>
                    <w:left w:w="0" w:type="dxa"/>
                    <w:bottom w:w="30" w:type="dxa"/>
                    <w:right w:w="0" w:type="dxa"/>
                  </w:tcMar>
                </w:tcPr>
                <w:p w14:paraId="63A6B87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DFF73E4" w14:textId="77777777" w:rsidR="00330254" w:rsidRDefault="00F12305">
                  <w:r>
                    <w:rPr>
                      <w:rFonts w:ascii="Times New Roman" w:eastAsia="Times New Roman" w:hAnsi="Times New Roman" w:cs="Times New Roman"/>
                      <w:color w:val="000000"/>
                      <w:sz w:val="22"/>
                      <w:szCs w:val="22"/>
                    </w:rPr>
                    <w:t>p.36</w:t>
                  </w:r>
                </w:p>
              </w:tc>
            </w:tr>
            <w:tr w:rsidR="00330254" w14:paraId="57B273EE" w14:textId="77777777">
              <w:tc>
                <w:tcPr>
                  <w:tcW w:w="0" w:type="auto"/>
                  <w:tcMar>
                    <w:top w:w="30" w:type="dxa"/>
                    <w:left w:w="0" w:type="dxa"/>
                    <w:bottom w:w="30" w:type="dxa"/>
                    <w:right w:w="0" w:type="dxa"/>
                  </w:tcMar>
                </w:tcPr>
                <w:p w14:paraId="5431FFFF"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D36BB0C" w14:textId="77777777" w:rsidR="00330254" w:rsidRDefault="00F12305">
                  <w:r>
                    <w:rPr>
                      <w:rFonts w:ascii="Times New Roman" w:eastAsia="Times New Roman" w:hAnsi="Times New Roman" w:cs="Times New Roman"/>
                      <w:color w:val="000000"/>
                      <w:sz w:val="22"/>
                      <w:szCs w:val="22"/>
                    </w:rPr>
                    <w:t>INFO.SCHW.14.6 - LO: 1-6</w:t>
                  </w:r>
                </w:p>
              </w:tc>
            </w:tr>
            <w:tr w:rsidR="00330254" w14:paraId="35E7E3A5" w14:textId="77777777">
              <w:tc>
                <w:tcPr>
                  <w:tcW w:w="0" w:type="auto"/>
                  <w:tcMar>
                    <w:top w:w="30" w:type="dxa"/>
                    <w:left w:w="0" w:type="dxa"/>
                    <w:bottom w:w="30" w:type="dxa"/>
                    <w:right w:w="0" w:type="dxa"/>
                  </w:tcMar>
                </w:tcPr>
                <w:p w14:paraId="7416509E"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71FB177"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084B15DB" w14:textId="77777777">
              <w:tc>
                <w:tcPr>
                  <w:tcW w:w="0" w:type="auto"/>
                  <w:tcMar>
                    <w:top w:w="30" w:type="dxa"/>
                    <w:left w:w="0" w:type="dxa"/>
                    <w:bottom w:w="30" w:type="dxa"/>
                    <w:right w:w="0" w:type="dxa"/>
                  </w:tcMar>
                </w:tcPr>
                <w:p w14:paraId="1C14FA6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BD5E8A6" w14:textId="77777777" w:rsidR="00330254" w:rsidRDefault="00F12305">
                  <w:r>
                    <w:rPr>
                      <w:rFonts w:ascii="Times New Roman" w:eastAsia="Times New Roman" w:hAnsi="Times New Roman" w:cs="Times New Roman"/>
                      <w:color w:val="000000"/>
                      <w:sz w:val="22"/>
                      <w:szCs w:val="22"/>
                    </w:rPr>
                    <w:t xml:space="preserve">The Project </w:t>
                  </w:r>
                  <w:r>
                    <w:rPr>
                      <w:rFonts w:ascii="Times New Roman" w:eastAsia="Times New Roman" w:hAnsi="Times New Roman" w:cs="Times New Roman"/>
                      <w:color w:val="000000"/>
                      <w:sz w:val="22"/>
                      <w:szCs w:val="22"/>
                    </w:rPr>
                    <w:t>Management Profession</w:t>
                  </w:r>
                </w:p>
              </w:tc>
            </w:tr>
            <w:tr w:rsidR="00330254" w14:paraId="59C3676E" w14:textId="77777777">
              <w:tc>
                <w:tcPr>
                  <w:tcW w:w="0" w:type="auto"/>
                  <w:tcMar>
                    <w:top w:w="30" w:type="dxa"/>
                    <w:left w:w="0" w:type="dxa"/>
                    <w:bottom w:w="30" w:type="dxa"/>
                    <w:right w:w="0" w:type="dxa"/>
                  </w:tcMar>
                </w:tcPr>
                <w:p w14:paraId="43921540"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64615E9" w14:textId="77777777" w:rsidR="00330254" w:rsidRDefault="00F12305">
                  <w:r>
                    <w:rPr>
                      <w:rFonts w:ascii="Times New Roman" w:eastAsia="Times New Roman" w:hAnsi="Times New Roman" w:cs="Times New Roman"/>
                      <w:color w:val="000000"/>
                      <w:sz w:val="22"/>
                      <w:szCs w:val="22"/>
                    </w:rPr>
                    <w:t>Bloom's: Knowledge</w:t>
                  </w:r>
                </w:p>
              </w:tc>
            </w:tr>
          </w:tbl>
          <w:p w14:paraId="3863D45B" w14:textId="77777777" w:rsidR="00330254" w:rsidRDefault="00330254"/>
        </w:tc>
      </w:tr>
    </w:tbl>
    <w:p w14:paraId="093B3C4C"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672C45E" w14:textId="77777777">
        <w:tc>
          <w:tcPr>
            <w:tcW w:w="5000" w:type="pct"/>
            <w:tcMar>
              <w:top w:w="0" w:type="dxa"/>
              <w:left w:w="0" w:type="dxa"/>
              <w:bottom w:w="0" w:type="dxa"/>
              <w:right w:w="0" w:type="dxa"/>
            </w:tcMar>
            <w:vAlign w:val="center"/>
          </w:tcPr>
          <w:p w14:paraId="4084EC87" w14:textId="77777777" w:rsidR="00330254" w:rsidRDefault="00F12305">
            <w:pPr>
              <w:pStyle w:val="p"/>
              <w:shd w:val="clear" w:color="auto" w:fill="FFFFFF"/>
            </w:pPr>
            <w:r>
              <w:rPr>
                <w:rFonts w:ascii="Times New Roman" w:eastAsia="Times New Roman" w:hAnsi="Times New Roman" w:cs="Times New Roman"/>
                <w:color w:val="000000"/>
                <w:sz w:val="22"/>
                <w:szCs w:val="22"/>
              </w:rPr>
              <w:t>Essay</w:t>
            </w:r>
          </w:p>
        </w:tc>
      </w:tr>
    </w:tbl>
    <w:p w14:paraId="3BE4355F" w14:textId="77777777" w:rsidR="00330254" w:rsidRDefault="00330254">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738AD735" w14:textId="77777777">
        <w:tc>
          <w:tcPr>
            <w:tcW w:w="5000" w:type="pct"/>
            <w:tcMar>
              <w:top w:w="0" w:type="dxa"/>
              <w:left w:w="0" w:type="dxa"/>
              <w:bottom w:w="0" w:type="dxa"/>
              <w:right w:w="0" w:type="dxa"/>
            </w:tcMar>
            <w:vAlign w:val="center"/>
          </w:tcPr>
          <w:p w14:paraId="3CE05494" w14:textId="77777777" w:rsidR="00330254" w:rsidRDefault="00F12305">
            <w:pPr>
              <w:pStyle w:val="p"/>
              <w:shd w:val="clear" w:color="auto" w:fill="FFFFFF"/>
            </w:pPr>
            <w:r>
              <w:rPr>
                <w:rFonts w:ascii="Times New Roman" w:eastAsia="Times New Roman" w:hAnsi="Times New Roman" w:cs="Times New Roman"/>
                <w:color w:val="000000"/>
                <w:sz w:val="22"/>
                <w:szCs w:val="22"/>
              </w:rPr>
              <w:t>92. Describe the triple constraint. What are the three components and what is the relationship between them?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7F3A8DC" w14:textId="77777777">
              <w:tc>
                <w:tcPr>
                  <w:tcW w:w="0" w:type="auto"/>
                  <w:tcMar>
                    <w:top w:w="30" w:type="dxa"/>
                    <w:left w:w="0" w:type="dxa"/>
                    <w:bottom w:w="30" w:type="dxa"/>
                    <w:right w:w="0" w:type="dxa"/>
                  </w:tcMar>
                </w:tcPr>
                <w:p w14:paraId="05198E2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06F4695" w14:textId="77777777" w:rsidR="00330254" w:rsidRDefault="00F12305">
                  <w:pPr>
                    <w:pStyle w:val="p"/>
                  </w:pPr>
                  <w:r>
                    <w:rPr>
                      <w:rFonts w:ascii="Times New Roman" w:eastAsia="Times New Roman" w:hAnsi="Times New Roman" w:cs="Times New Roman"/>
                      <w:color w:val="000000"/>
                      <w:sz w:val="22"/>
                      <w:szCs w:val="22"/>
                    </w:rPr>
                    <w:t xml:space="preserve">Every project is constrained in different ways by its scope, time, and </w:t>
                  </w:r>
                  <w:r>
                    <w:rPr>
                      <w:rFonts w:ascii="Times New Roman" w:eastAsia="Times New Roman" w:hAnsi="Times New Roman" w:cs="Times New Roman"/>
                      <w:color w:val="000000"/>
                      <w:sz w:val="22"/>
                      <w:szCs w:val="22"/>
                    </w:rPr>
                    <w:t>cost goals. These limitations are sometimes referred to in project management as the triple constraint. To create a successful project, a project manager must consider scope, time, and cost and balance these three often-competing goals. He or she must cons</w:t>
                  </w:r>
                  <w:r>
                    <w:rPr>
                      <w:rFonts w:ascii="Times New Roman" w:eastAsia="Times New Roman" w:hAnsi="Times New Roman" w:cs="Times New Roman"/>
                      <w:color w:val="000000"/>
                      <w:sz w:val="22"/>
                      <w:szCs w:val="22"/>
                    </w:rPr>
                    <w:t>ider the following:</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Scope: This goal involves questions such as, “What work will be done as part of the project? What unique product, service, or result does the customer or sponsor expect from the project? How will the scope be verified?”</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Time: This goa</w:t>
                  </w:r>
                  <w:r>
                    <w:rPr>
                      <w:rFonts w:ascii="Times New Roman" w:eastAsia="Times New Roman" w:hAnsi="Times New Roman" w:cs="Times New Roman"/>
                      <w:color w:val="000000"/>
                      <w:sz w:val="22"/>
                      <w:szCs w:val="22"/>
                    </w:rPr>
                    <w:t>l encompasses questions such as, “How long should it take to complete the project? What is the project’s schedule? How will the team track actual schedule performance? Who can approve changes to the schedule?”</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Cost: This goals deals with questions such as</w:t>
                  </w:r>
                  <w:r>
                    <w:rPr>
                      <w:rFonts w:ascii="Times New Roman" w:eastAsia="Times New Roman" w:hAnsi="Times New Roman" w:cs="Times New Roman"/>
                      <w:color w:val="000000"/>
                      <w:sz w:val="22"/>
                      <w:szCs w:val="22"/>
                    </w:rPr>
                    <w:t>, “What should it cost to complete the project? What is the project’s budget? How will costs be tracked? Who can authorize changes to the budget?”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Managing the triple constraint involves making trade-offs between scope, time, and cost goals for a project.</w:t>
                  </w:r>
                  <w:r>
                    <w:rPr>
                      <w:rFonts w:ascii="Times New Roman" w:eastAsia="Times New Roman" w:hAnsi="Times New Roman" w:cs="Times New Roman"/>
                      <w:color w:val="000000"/>
                      <w:sz w:val="22"/>
                      <w:szCs w:val="22"/>
                    </w:rPr>
                    <w:t xml:space="preserve"> Experienced project managers know that they must decide which aspect of the triple constraint is most important. If time is most important, one must change the initial scope and/or cost goals to meet the schedule. If scope goals are most important, one ma</w:t>
                  </w:r>
                  <w:r>
                    <w:rPr>
                      <w:rFonts w:ascii="Times New Roman" w:eastAsia="Times New Roman" w:hAnsi="Times New Roman" w:cs="Times New Roman"/>
                      <w:color w:val="000000"/>
                      <w:sz w:val="22"/>
                      <w:szCs w:val="22"/>
                    </w:rPr>
                    <w:t>y need to adjust time and/or cost goals.</w:t>
                  </w:r>
                </w:p>
              </w:tc>
            </w:tr>
            <w:tr w:rsidR="00330254" w14:paraId="3476EA52" w14:textId="77777777">
              <w:tc>
                <w:tcPr>
                  <w:tcW w:w="0" w:type="auto"/>
                  <w:tcMar>
                    <w:top w:w="30" w:type="dxa"/>
                    <w:left w:w="0" w:type="dxa"/>
                    <w:bottom w:w="30" w:type="dxa"/>
                    <w:right w:w="0" w:type="dxa"/>
                  </w:tcMar>
                </w:tcPr>
                <w:p w14:paraId="29A1B486"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B973FCA" w14:textId="77777777" w:rsidR="00330254" w:rsidRDefault="00F12305">
                  <w:r>
                    <w:rPr>
                      <w:rFonts w:ascii="Times New Roman" w:eastAsia="Times New Roman" w:hAnsi="Times New Roman" w:cs="Times New Roman"/>
                      <w:color w:val="000000"/>
                      <w:sz w:val="22"/>
                      <w:szCs w:val="22"/>
                    </w:rPr>
                    <w:t>1</w:t>
                  </w:r>
                </w:p>
              </w:tc>
            </w:tr>
            <w:tr w:rsidR="00330254" w14:paraId="3B1FDE08" w14:textId="77777777">
              <w:tc>
                <w:tcPr>
                  <w:tcW w:w="0" w:type="auto"/>
                  <w:tcMar>
                    <w:top w:w="30" w:type="dxa"/>
                    <w:left w:w="0" w:type="dxa"/>
                    <w:bottom w:w="30" w:type="dxa"/>
                    <w:right w:w="0" w:type="dxa"/>
                  </w:tcMar>
                </w:tcPr>
                <w:p w14:paraId="51081FA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FB26D82" w14:textId="77777777" w:rsidR="00330254" w:rsidRDefault="00F12305">
                  <w:r>
                    <w:rPr>
                      <w:rFonts w:ascii="Times New Roman" w:eastAsia="Times New Roman" w:hAnsi="Times New Roman" w:cs="Times New Roman"/>
                      <w:color w:val="000000"/>
                      <w:sz w:val="22"/>
                      <w:szCs w:val="22"/>
                    </w:rPr>
                    <w:t>Difficulty: Moderate</w:t>
                  </w:r>
                </w:p>
              </w:tc>
            </w:tr>
            <w:tr w:rsidR="00330254" w14:paraId="32021E8B" w14:textId="77777777">
              <w:tc>
                <w:tcPr>
                  <w:tcW w:w="0" w:type="auto"/>
                  <w:tcMar>
                    <w:top w:w="30" w:type="dxa"/>
                    <w:left w:w="0" w:type="dxa"/>
                    <w:bottom w:w="30" w:type="dxa"/>
                    <w:right w:w="0" w:type="dxa"/>
                  </w:tcMar>
                </w:tcPr>
                <w:p w14:paraId="5095AF8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97B809F" w14:textId="77777777" w:rsidR="00330254" w:rsidRDefault="00F12305">
                  <w:r>
                    <w:rPr>
                      <w:rFonts w:ascii="Times New Roman" w:eastAsia="Times New Roman" w:hAnsi="Times New Roman" w:cs="Times New Roman"/>
                      <w:color w:val="000000"/>
                      <w:sz w:val="22"/>
                      <w:szCs w:val="22"/>
                    </w:rPr>
                    <w:t>p. 7-9</w:t>
                  </w:r>
                </w:p>
              </w:tc>
            </w:tr>
            <w:tr w:rsidR="00330254" w14:paraId="3ADB76DA" w14:textId="77777777">
              <w:tc>
                <w:tcPr>
                  <w:tcW w:w="0" w:type="auto"/>
                  <w:tcMar>
                    <w:top w:w="30" w:type="dxa"/>
                    <w:left w:w="0" w:type="dxa"/>
                    <w:bottom w:w="30" w:type="dxa"/>
                    <w:right w:w="0" w:type="dxa"/>
                  </w:tcMar>
                </w:tcPr>
                <w:p w14:paraId="165A789D"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7D1E8C4" w14:textId="77777777" w:rsidR="00330254" w:rsidRDefault="00F12305">
                  <w:r>
                    <w:rPr>
                      <w:rFonts w:ascii="Times New Roman" w:eastAsia="Times New Roman" w:hAnsi="Times New Roman" w:cs="Times New Roman"/>
                      <w:color w:val="000000"/>
                      <w:sz w:val="22"/>
                      <w:szCs w:val="22"/>
                    </w:rPr>
                    <w:t>INFO.SCHW.14.2 - LO: 1-2</w:t>
                  </w:r>
                </w:p>
              </w:tc>
            </w:tr>
            <w:tr w:rsidR="00330254" w14:paraId="18CDBD3E" w14:textId="77777777">
              <w:tc>
                <w:tcPr>
                  <w:tcW w:w="0" w:type="auto"/>
                  <w:tcMar>
                    <w:top w:w="30" w:type="dxa"/>
                    <w:left w:w="0" w:type="dxa"/>
                    <w:bottom w:w="30" w:type="dxa"/>
                    <w:right w:w="0" w:type="dxa"/>
                  </w:tcMar>
                </w:tcPr>
                <w:p w14:paraId="106B6642"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33EBC62"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333EF59D" w14:textId="77777777">
              <w:tc>
                <w:tcPr>
                  <w:tcW w:w="0" w:type="auto"/>
                  <w:tcMar>
                    <w:top w:w="30" w:type="dxa"/>
                    <w:left w:w="0" w:type="dxa"/>
                    <w:bottom w:w="30" w:type="dxa"/>
                    <w:right w:w="0" w:type="dxa"/>
                  </w:tcMar>
                </w:tcPr>
                <w:p w14:paraId="27E1AB8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77D0BEB" w14:textId="77777777" w:rsidR="00330254" w:rsidRDefault="00F12305">
                  <w:r>
                    <w:rPr>
                      <w:rFonts w:ascii="Times New Roman" w:eastAsia="Times New Roman" w:hAnsi="Times New Roman" w:cs="Times New Roman"/>
                      <w:color w:val="000000"/>
                      <w:sz w:val="22"/>
                      <w:szCs w:val="22"/>
                    </w:rPr>
                    <w:t>What is a Project?</w:t>
                  </w:r>
                </w:p>
              </w:tc>
            </w:tr>
            <w:tr w:rsidR="00330254" w14:paraId="6CC184AC" w14:textId="77777777">
              <w:tc>
                <w:tcPr>
                  <w:tcW w:w="0" w:type="auto"/>
                  <w:tcMar>
                    <w:top w:w="30" w:type="dxa"/>
                    <w:left w:w="0" w:type="dxa"/>
                    <w:bottom w:w="30" w:type="dxa"/>
                    <w:right w:w="0" w:type="dxa"/>
                  </w:tcMar>
                </w:tcPr>
                <w:p w14:paraId="11614734"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BF54E16" w14:textId="77777777" w:rsidR="00330254" w:rsidRDefault="00F12305">
                  <w:r>
                    <w:rPr>
                      <w:rFonts w:ascii="Times New Roman" w:eastAsia="Times New Roman" w:hAnsi="Times New Roman" w:cs="Times New Roman"/>
                      <w:color w:val="000000"/>
                      <w:sz w:val="22"/>
                      <w:szCs w:val="22"/>
                    </w:rPr>
                    <w:t>Bloom's: Comprehension</w:t>
                  </w:r>
                </w:p>
              </w:tc>
            </w:tr>
          </w:tbl>
          <w:p w14:paraId="570B9CCA" w14:textId="77777777" w:rsidR="00330254" w:rsidRDefault="00330254"/>
        </w:tc>
      </w:tr>
    </w:tbl>
    <w:p w14:paraId="306F06B0"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05EC875" w14:textId="77777777">
        <w:tc>
          <w:tcPr>
            <w:tcW w:w="5000" w:type="pct"/>
            <w:tcMar>
              <w:top w:w="0" w:type="dxa"/>
              <w:left w:w="0" w:type="dxa"/>
              <w:bottom w:w="0" w:type="dxa"/>
              <w:right w:w="0" w:type="dxa"/>
            </w:tcMar>
            <w:vAlign w:val="center"/>
          </w:tcPr>
          <w:p w14:paraId="2E606049" w14:textId="77777777" w:rsidR="00330254" w:rsidRDefault="00F12305">
            <w:pPr>
              <w:pStyle w:val="p"/>
              <w:shd w:val="clear" w:color="auto" w:fill="FFFFFF"/>
            </w:pPr>
            <w:r>
              <w:rPr>
                <w:rFonts w:ascii="Times New Roman" w:eastAsia="Times New Roman" w:hAnsi="Times New Roman" w:cs="Times New Roman"/>
                <w:color w:val="000000"/>
                <w:sz w:val="22"/>
                <w:szCs w:val="22"/>
              </w:rPr>
              <w:t>93. List and describe each of the ten project management knowledge areas.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2586636" w14:textId="77777777">
              <w:tc>
                <w:tcPr>
                  <w:tcW w:w="0" w:type="auto"/>
                  <w:tcMar>
                    <w:top w:w="30" w:type="dxa"/>
                    <w:left w:w="0" w:type="dxa"/>
                    <w:bottom w:w="30" w:type="dxa"/>
                    <w:right w:w="0" w:type="dxa"/>
                  </w:tcMar>
                </w:tcPr>
                <w:p w14:paraId="425A9BE6"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91B960E" w14:textId="77777777" w:rsidR="00330254" w:rsidRDefault="00F12305">
                  <w:pPr>
                    <w:pStyle w:val="p"/>
                  </w:pPr>
                  <w:r>
                    <w:rPr>
                      <w:rFonts w:ascii="Times New Roman" w:eastAsia="Times New Roman" w:hAnsi="Times New Roman" w:cs="Times New Roman"/>
                      <w:color w:val="000000"/>
                      <w:sz w:val="22"/>
                      <w:szCs w:val="22"/>
                    </w:rPr>
                    <w:t>Project management knowledge areas describe the key competencies that project managers</w:t>
                  </w:r>
                  <w:r>
                    <w:rPr>
                      <w:rFonts w:ascii="Times New Roman" w:eastAsia="Times New Roman" w:hAnsi="Times New Roman" w:cs="Times New Roman"/>
                      <w:color w:val="000000"/>
                      <w:sz w:val="22"/>
                      <w:szCs w:val="22"/>
                    </w:rPr>
                    <w:br/>
                    <w:t>must develop. These are as follows: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(1) </w:t>
                  </w:r>
                  <w:r>
                    <w:rPr>
                      <w:rFonts w:ascii="Times New Roman" w:eastAsia="Times New Roman" w:hAnsi="Times New Roman" w:cs="Times New Roman"/>
                      <w:color w:val="000000"/>
                      <w:sz w:val="22"/>
                      <w:szCs w:val="22"/>
                    </w:rPr>
                    <w:t>Project scope management involves defining and managing all the work required to complete the project successfully.</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(2) Project time management includes estimating how long it will take to complete the work, developing an acceptable project schedule, and </w:t>
                  </w:r>
                  <w:r>
                    <w:rPr>
                      <w:rFonts w:ascii="Times New Roman" w:eastAsia="Times New Roman" w:hAnsi="Times New Roman" w:cs="Times New Roman"/>
                      <w:color w:val="000000"/>
                      <w:sz w:val="22"/>
                      <w:szCs w:val="22"/>
                    </w:rPr>
                    <w:t>ensuring timely completion of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br/>
                    <w:t>(3) Project cost management consists of preparing and managing the budget for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(4) Project quality management ensures that the project will satisfy the stated or implied needs for which it was undert</w:t>
                  </w:r>
                  <w:r>
                    <w:rPr>
                      <w:rFonts w:ascii="Times New Roman" w:eastAsia="Times New Roman" w:hAnsi="Times New Roman" w:cs="Times New Roman"/>
                      <w:color w:val="000000"/>
                      <w:sz w:val="22"/>
                      <w:szCs w:val="22"/>
                    </w:rPr>
                    <w:t>aken.</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(5) Project human resource management is concerned with making effective use of the people involved with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(6) Project communications management involves generating, collecting, disseminating, and storing project information.</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(7) Projec</w:t>
                  </w:r>
                  <w:r>
                    <w:rPr>
                      <w:rFonts w:ascii="Times New Roman" w:eastAsia="Times New Roman" w:hAnsi="Times New Roman" w:cs="Times New Roman"/>
                      <w:color w:val="000000"/>
                      <w:sz w:val="22"/>
                      <w:szCs w:val="22"/>
                    </w:rPr>
                    <w:t>t risk management includes identifying, analyzing, and responding to risks related to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(8) Project procurement management involves acquiring or procuring goods and services for a project from outside the performing organization.</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(9) Project s</w:t>
                  </w:r>
                  <w:r>
                    <w:rPr>
                      <w:rFonts w:ascii="Times New Roman" w:eastAsia="Times New Roman" w:hAnsi="Times New Roman" w:cs="Times New Roman"/>
                      <w:color w:val="000000"/>
                      <w:sz w:val="22"/>
                      <w:szCs w:val="22"/>
                    </w:rPr>
                    <w:t>takeholder management includes identifying and analyzing stakeholder needs while managing and controlling their engagement throughout the life of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(10) Project integration management is an overarching function that affects and is affected by a</w:t>
                  </w:r>
                  <w:r>
                    <w:rPr>
                      <w:rFonts w:ascii="Times New Roman" w:eastAsia="Times New Roman" w:hAnsi="Times New Roman" w:cs="Times New Roman"/>
                      <w:color w:val="000000"/>
                      <w:sz w:val="22"/>
                      <w:szCs w:val="22"/>
                    </w:rPr>
                    <w:t>ll of the other knowledge areas.</w:t>
                  </w:r>
                </w:p>
              </w:tc>
            </w:tr>
            <w:tr w:rsidR="00330254" w14:paraId="71D6CB3B" w14:textId="77777777">
              <w:tc>
                <w:tcPr>
                  <w:tcW w:w="0" w:type="auto"/>
                  <w:tcMar>
                    <w:top w:w="30" w:type="dxa"/>
                    <w:left w:w="0" w:type="dxa"/>
                    <w:bottom w:w="30" w:type="dxa"/>
                    <w:right w:w="0" w:type="dxa"/>
                  </w:tcMar>
                </w:tcPr>
                <w:p w14:paraId="3455F844" w14:textId="77777777" w:rsidR="00330254" w:rsidRDefault="00F1230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61220997" w14:textId="77777777" w:rsidR="00330254" w:rsidRDefault="00F12305">
                  <w:r>
                    <w:rPr>
                      <w:rFonts w:ascii="Times New Roman" w:eastAsia="Times New Roman" w:hAnsi="Times New Roman" w:cs="Times New Roman"/>
                      <w:color w:val="000000"/>
                      <w:sz w:val="22"/>
                      <w:szCs w:val="22"/>
                    </w:rPr>
                    <w:t>1</w:t>
                  </w:r>
                </w:p>
              </w:tc>
            </w:tr>
            <w:tr w:rsidR="00330254" w14:paraId="28C0494E" w14:textId="77777777">
              <w:tc>
                <w:tcPr>
                  <w:tcW w:w="0" w:type="auto"/>
                  <w:tcMar>
                    <w:top w:w="30" w:type="dxa"/>
                    <w:left w:w="0" w:type="dxa"/>
                    <w:bottom w:w="30" w:type="dxa"/>
                    <w:right w:w="0" w:type="dxa"/>
                  </w:tcMar>
                </w:tcPr>
                <w:p w14:paraId="583F8D6B"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9212CCC" w14:textId="77777777" w:rsidR="00330254" w:rsidRDefault="00F12305">
                  <w:r>
                    <w:rPr>
                      <w:rFonts w:ascii="Times New Roman" w:eastAsia="Times New Roman" w:hAnsi="Times New Roman" w:cs="Times New Roman"/>
                      <w:color w:val="000000"/>
                      <w:sz w:val="22"/>
                      <w:szCs w:val="22"/>
                    </w:rPr>
                    <w:t>Difficulty: Moderate</w:t>
                  </w:r>
                </w:p>
              </w:tc>
            </w:tr>
            <w:tr w:rsidR="00330254" w14:paraId="3F81F86A" w14:textId="77777777">
              <w:tc>
                <w:tcPr>
                  <w:tcW w:w="0" w:type="auto"/>
                  <w:tcMar>
                    <w:top w:w="30" w:type="dxa"/>
                    <w:left w:w="0" w:type="dxa"/>
                    <w:bottom w:w="30" w:type="dxa"/>
                    <w:right w:w="0" w:type="dxa"/>
                  </w:tcMar>
                </w:tcPr>
                <w:p w14:paraId="73C8FBD7"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0726464" w14:textId="77777777" w:rsidR="00330254" w:rsidRDefault="00F12305">
                  <w:r>
                    <w:rPr>
                      <w:rFonts w:ascii="Times New Roman" w:eastAsia="Times New Roman" w:hAnsi="Times New Roman" w:cs="Times New Roman"/>
                      <w:color w:val="000000"/>
                      <w:sz w:val="22"/>
                      <w:szCs w:val="22"/>
                    </w:rPr>
                    <w:t>p.11-12</w:t>
                  </w:r>
                </w:p>
              </w:tc>
            </w:tr>
            <w:tr w:rsidR="00330254" w14:paraId="7DE26C2A" w14:textId="77777777">
              <w:tc>
                <w:tcPr>
                  <w:tcW w:w="0" w:type="auto"/>
                  <w:tcMar>
                    <w:top w:w="30" w:type="dxa"/>
                    <w:left w:w="0" w:type="dxa"/>
                    <w:bottom w:w="30" w:type="dxa"/>
                    <w:right w:w="0" w:type="dxa"/>
                  </w:tcMar>
                </w:tcPr>
                <w:p w14:paraId="7823DB2A"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29BCBB4" w14:textId="77777777" w:rsidR="00330254" w:rsidRDefault="00F12305">
                  <w:r>
                    <w:rPr>
                      <w:rFonts w:ascii="Times New Roman" w:eastAsia="Times New Roman" w:hAnsi="Times New Roman" w:cs="Times New Roman"/>
                      <w:color w:val="000000"/>
                      <w:sz w:val="22"/>
                      <w:szCs w:val="22"/>
                    </w:rPr>
                    <w:t>INFO.SCHW.14.3 - LO: 1-3</w:t>
                  </w:r>
                </w:p>
              </w:tc>
            </w:tr>
            <w:tr w:rsidR="00330254" w14:paraId="0D0FC791" w14:textId="77777777">
              <w:tc>
                <w:tcPr>
                  <w:tcW w:w="0" w:type="auto"/>
                  <w:tcMar>
                    <w:top w:w="30" w:type="dxa"/>
                    <w:left w:w="0" w:type="dxa"/>
                    <w:bottom w:w="30" w:type="dxa"/>
                    <w:right w:w="0" w:type="dxa"/>
                  </w:tcMar>
                </w:tcPr>
                <w:p w14:paraId="725C74CD"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FF9CBE4"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5DCAF07B" w14:textId="77777777">
              <w:tc>
                <w:tcPr>
                  <w:tcW w:w="0" w:type="auto"/>
                  <w:tcMar>
                    <w:top w:w="30" w:type="dxa"/>
                    <w:left w:w="0" w:type="dxa"/>
                    <w:bottom w:w="30" w:type="dxa"/>
                    <w:right w:w="0" w:type="dxa"/>
                  </w:tcMar>
                </w:tcPr>
                <w:p w14:paraId="3167C212"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48CEF72" w14:textId="77777777" w:rsidR="00330254" w:rsidRDefault="00F12305">
                  <w:r>
                    <w:rPr>
                      <w:rFonts w:ascii="Times New Roman" w:eastAsia="Times New Roman" w:hAnsi="Times New Roman" w:cs="Times New Roman"/>
                      <w:color w:val="000000"/>
                      <w:sz w:val="22"/>
                      <w:szCs w:val="22"/>
                    </w:rPr>
                    <w:t>What is Project Management?</w:t>
                  </w:r>
                </w:p>
              </w:tc>
            </w:tr>
            <w:tr w:rsidR="00330254" w14:paraId="2D661BFA" w14:textId="77777777">
              <w:tc>
                <w:tcPr>
                  <w:tcW w:w="0" w:type="auto"/>
                  <w:tcMar>
                    <w:top w:w="30" w:type="dxa"/>
                    <w:left w:w="0" w:type="dxa"/>
                    <w:bottom w:w="30" w:type="dxa"/>
                    <w:right w:w="0" w:type="dxa"/>
                  </w:tcMar>
                </w:tcPr>
                <w:p w14:paraId="4D78997E"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6A54573" w14:textId="77777777" w:rsidR="00330254" w:rsidRDefault="00F12305">
                  <w:r>
                    <w:rPr>
                      <w:rFonts w:ascii="Times New Roman" w:eastAsia="Times New Roman" w:hAnsi="Times New Roman" w:cs="Times New Roman"/>
                      <w:color w:val="000000"/>
                      <w:sz w:val="22"/>
                      <w:szCs w:val="22"/>
                    </w:rPr>
                    <w:t>Bloom's: Comprehension</w:t>
                  </w:r>
                </w:p>
              </w:tc>
            </w:tr>
          </w:tbl>
          <w:p w14:paraId="414C1F6F" w14:textId="77777777" w:rsidR="00330254" w:rsidRDefault="00330254"/>
        </w:tc>
      </w:tr>
    </w:tbl>
    <w:p w14:paraId="6F3CEFE4"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5A0591B5" w14:textId="77777777">
        <w:tc>
          <w:tcPr>
            <w:tcW w:w="5000" w:type="pct"/>
            <w:tcMar>
              <w:top w:w="0" w:type="dxa"/>
              <w:left w:w="0" w:type="dxa"/>
              <w:bottom w:w="0" w:type="dxa"/>
              <w:right w:w="0" w:type="dxa"/>
            </w:tcMar>
            <w:vAlign w:val="center"/>
          </w:tcPr>
          <w:p w14:paraId="0FCBF14C" w14:textId="77777777" w:rsidR="00330254" w:rsidRDefault="00F12305">
            <w:pPr>
              <w:pStyle w:val="p"/>
              <w:shd w:val="clear" w:color="auto" w:fill="FFFFFF"/>
            </w:pPr>
            <w:r>
              <w:rPr>
                <w:rFonts w:ascii="Times New Roman" w:eastAsia="Times New Roman" w:hAnsi="Times New Roman" w:cs="Times New Roman"/>
                <w:color w:val="000000"/>
                <w:sz w:val="22"/>
                <w:szCs w:val="22"/>
              </w:rPr>
              <w:t>94. What are some of the qualities of a good project manager? Explain.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01D0992E" w14:textId="77777777">
              <w:tc>
                <w:tcPr>
                  <w:tcW w:w="0" w:type="auto"/>
                  <w:tcMar>
                    <w:top w:w="30" w:type="dxa"/>
                    <w:left w:w="0" w:type="dxa"/>
                    <w:bottom w:w="30" w:type="dxa"/>
                    <w:right w:w="0" w:type="dxa"/>
                  </w:tcMar>
                </w:tcPr>
                <w:p w14:paraId="1DF4A0A4"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CC3779D" w14:textId="77777777" w:rsidR="00330254" w:rsidRDefault="00F12305">
                  <w:pPr>
                    <w:pStyle w:val="p"/>
                  </w:pPr>
                  <w:r>
                    <w:rPr>
                      <w:rFonts w:ascii="Times New Roman" w:eastAsia="Times New Roman" w:hAnsi="Times New Roman" w:cs="Times New Roman"/>
                      <w:color w:val="000000"/>
                      <w:sz w:val="22"/>
                      <w:szCs w:val="22"/>
                    </w:rPr>
                    <w:t xml:space="preserve">Project managers often take on the role of both leader and manager. Good project managers know that people make or break projects, so </w:t>
                  </w:r>
                  <w:r>
                    <w:rPr>
                      <w:rFonts w:ascii="Times New Roman" w:eastAsia="Times New Roman" w:hAnsi="Times New Roman" w:cs="Times New Roman"/>
                      <w:color w:val="000000"/>
                      <w:sz w:val="22"/>
                      <w:szCs w:val="22"/>
                    </w:rPr>
                    <w:t xml:space="preserve">they must set a good example to lead their team to success. They are aware of the greater needs of their stakeholders and organizations, so they are visionary in guiding their current projects and in suggesting future ones. Companies that excel in project </w:t>
                  </w:r>
                  <w:r>
                    <w:rPr>
                      <w:rFonts w:ascii="Times New Roman" w:eastAsia="Times New Roman" w:hAnsi="Times New Roman" w:cs="Times New Roman"/>
                      <w:color w:val="000000"/>
                      <w:sz w:val="22"/>
                      <w:szCs w:val="22"/>
                    </w:rPr>
                    <w:t>management grow project “leaders,” emphasizing development of business and communication skills. Yet good project managers must also focus on getting the job done by paying attention to the details and daily operations of each task. The best project manage</w:t>
                  </w:r>
                  <w:r>
                    <w:rPr>
                      <w:rFonts w:ascii="Times New Roman" w:eastAsia="Times New Roman" w:hAnsi="Times New Roman" w:cs="Times New Roman"/>
                      <w:color w:val="000000"/>
                      <w:sz w:val="22"/>
                      <w:szCs w:val="22"/>
                    </w:rPr>
                    <w:t>rs have leadership and management characteristics; they are visionary yet focused on the bottom line. Above all else, good project managers focus on achieving positive results.</w:t>
                  </w:r>
                </w:p>
              </w:tc>
            </w:tr>
            <w:tr w:rsidR="00330254" w14:paraId="5BEC16AD" w14:textId="77777777">
              <w:tc>
                <w:tcPr>
                  <w:tcW w:w="0" w:type="auto"/>
                  <w:tcMar>
                    <w:top w:w="30" w:type="dxa"/>
                    <w:left w:w="0" w:type="dxa"/>
                    <w:bottom w:w="30" w:type="dxa"/>
                    <w:right w:w="0" w:type="dxa"/>
                  </w:tcMar>
                </w:tcPr>
                <w:p w14:paraId="3A9136B4"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FEC6BAF" w14:textId="77777777" w:rsidR="00330254" w:rsidRDefault="00F12305">
                  <w:r>
                    <w:rPr>
                      <w:rFonts w:ascii="Times New Roman" w:eastAsia="Times New Roman" w:hAnsi="Times New Roman" w:cs="Times New Roman"/>
                      <w:color w:val="000000"/>
                      <w:sz w:val="22"/>
                      <w:szCs w:val="22"/>
                    </w:rPr>
                    <w:t>1</w:t>
                  </w:r>
                </w:p>
              </w:tc>
            </w:tr>
            <w:tr w:rsidR="00330254" w14:paraId="6717D3B3" w14:textId="77777777">
              <w:tc>
                <w:tcPr>
                  <w:tcW w:w="0" w:type="auto"/>
                  <w:tcMar>
                    <w:top w:w="30" w:type="dxa"/>
                    <w:left w:w="0" w:type="dxa"/>
                    <w:bottom w:w="30" w:type="dxa"/>
                    <w:right w:w="0" w:type="dxa"/>
                  </w:tcMar>
                </w:tcPr>
                <w:p w14:paraId="0B2EDFAA"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047370E" w14:textId="77777777" w:rsidR="00330254" w:rsidRDefault="00F12305">
                  <w:r>
                    <w:rPr>
                      <w:rFonts w:ascii="Times New Roman" w:eastAsia="Times New Roman" w:hAnsi="Times New Roman" w:cs="Times New Roman"/>
                      <w:color w:val="000000"/>
                      <w:sz w:val="22"/>
                      <w:szCs w:val="22"/>
                    </w:rPr>
                    <w:t>Difficulty: Moderate</w:t>
                  </w:r>
                </w:p>
              </w:tc>
            </w:tr>
            <w:tr w:rsidR="00330254" w14:paraId="3F876243" w14:textId="77777777">
              <w:tc>
                <w:tcPr>
                  <w:tcW w:w="0" w:type="auto"/>
                  <w:tcMar>
                    <w:top w:w="30" w:type="dxa"/>
                    <w:left w:w="0" w:type="dxa"/>
                    <w:bottom w:w="30" w:type="dxa"/>
                    <w:right w:w="0" w:type="dxa"/>
                  </w:tcMar>
                </w:tcPr>
                <w:p w14:paraId="18215C09"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2D48F39" w14:textId="77777777" w:rsidR="00330254" w:rsidRDefault="00F12305">
                  <w:r>
                    <w:rPr>
                      <w:rFonts w:ascii="Times New Roman" w:eastAsia="Times New Roman" w:hAnsi="Times New Roman" w:cs="Times New Roman"/>
                      <w:color w:val="000000"/>
                      <w:sz w:val="22"/>
                      <w:szCs w:val="22"/>
                    </w:rPr>
                    <w:t>p.26-27</w:t>
                  </w:r>
                </w:p>
              </w:tc>
            </w:tr>
            <w:tr w:rsidR="00330254" w14:paraId="603C1E54" w14:textId="77777777">
              <w:tc>
                <w:tcPr>
                  <w:tcW w:w="0" w:type="auto"/>
                  <w:tcMar>
                    <w:top w:w="30" w:type="dxa"/>
                    <w:left w:w="0" w:type="dxa"/>
                    <w:bottom w:w="30" w:type="dxa"/>
                    <w:right w:w="0" w:type="dxa"/>
                  </w:tcMar>
                </w:tcPr>
                <w:p w14:paraId="47D1750A" w14:textId="77777777" w:rsidR="00330254" w:rsidRDefault="00F12305">
                  <w:r>
                    <w:rPr>
                      <w:rFonts w:ascii="Times New Roman" w:eastAsia="Times New Roman" w:hAnsi="Times New Roman" w:cs="Times New Roman"/>
                      <w:i/>
                      <w:iCs/>
                      <w:color w:val="000000"/>
                      <w:sz w:val="22"/>
                      <w:szCs w:val="22"/>
                    </w:rPr>
                    <w:t>LEARNI</w:t>
                  </w:r>
                  <w:r>
                    <w:rPr>
                      <w:rFonts w:ascii="Times New Roman" w:eastAsia="Times New Roman" w:hAnsi="Times New Roman" w:cs="Times New Roman"/>
                      <w:i/>
                      <w:iCs/>
                      <w:color w:val="000000"/>
                      <w:sz w:val="22"/>
                      <w:szCs w:val="22"/>
                    </w:rPr>
                    <w:t>NG OBJECTIVES:  </w:t>
                  </w:r>
                </w:p>
              </w:tc>
              <w:tc>
                <w:tcPr>
                  <w:tcW w:w="0" w:type="auto"/>
                  <w:tcMar>
                    <w:top w:w="30" w:type="dxa"/>
                    <w:left w:w="0" w:type="dxa"/>
                    <w:bottom w:w="30" w:type="dxa"/>
                    <w:right w:w="0" w:type="dxa"/>
                  </w:tcMar>
                </w:tcPr>
                <w:p w14:paraId="4983CC29" w14:textId="77777777" w:rsidR="00330254" w:rsidRDefault="00F12305">
                  <w:r>
                    <w:rPr>
                      <w:rFonts w:ascii="Times New Roman" w:eastAsia="Times New Roman" w:hAnsi="Times New Roman" w:cs="Times New Roman"/>
                      <w:color w:val="000000"/>
                      <w:sz w:val="22"/>
                      <w:szCs w:val="22"/>
                    </w:rPr>
                    <w:t>INFO.SCHW.14.5 - LO:1-5</w:t>
                  </w:r>
                </w:p>
              </w:tc>
            </w:tr>
            <w:tr w:rsidR="00330254" w14:paraId="237FAB15" w14:textId="77777777">
              <w:tc>
                <w:tcPr>
                  <w:tcW w:w="0" w:type="auto"/>
                  <w:tcMar>
                    <w:top w:w="30" w:type="dxa"/>
                    <w:left w:w="0" w:type="dxa"/>
                    <w:bottom w:w="30" w:type="dxa"/>
                    <w:right w:w="0" w:type="dxa"/>
                  </w:tcMar>
                </w:tcPr>
                <w:p w14:paraId="7D6469C2"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03A313D" w14:textId="77777777" w:rsidR="00330254" w:rsidRDefault="00F12305">
                  <w:r>
                    <w:rPr>
                      <w:rFonts w:ascii="Times New Roman" w:eastAsia="Times New Roman" w:hAnsi="Times New Roman" w:cs="Times New Roman"/>
                      <w:color w:val="000000"/>
                      <w:sz w:val="22"/>
                      <w:szCs w:val="22"/>
                    </w:rPr>
                    <w:t>United States - BUSPROG: Analytic</w:t>
                  </w:r>
                </w:p>
              </w:tc>
            </w:tr>
            <w:tr w:rsidR="00330254" w14:paraId="3246BC4C" w14:textId="77777777">
              <w:tc>
                <w:tcPr>
                  <w:tcW w:w="0" w:type="auto"/>
                  <w:tcMar>
                    <w:top w:w="30" w:type="dxa"/>
                    <w:left w:w="0" w:type="dxa"/>
                    <w:bottom w:w="30" w:type="dxa"/>
                    <w:right w:w="0" w:type="dxa"/>
                  </w:tcMar>
                </w:tcPr>
                <w:p w14:paraId="73D307C3"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1DDBA75" w14:textId="77777777" w:rsidR="00330254" w:rsidRDefault="00F12305">
                  <w:r>
                    <w:rPr>
                      <w:rFonts w:ascii="Times New Roman" w:eastAsia="Times New Roman" w:hAnsi="Times New Roman" w:cs="Times New Roman"/>
                      <w:color w:val="000000"/>
                      <w:sz w:val="22"/>
                      <w:szCs w:val="22"/>
                    </w:rPr>
                    <w:t>The Role of the Project Manager</w:t>
                  </w:r>
                </w:p>
              </w:tc>
            </w:tr>
            <w:tr w:rsidR="00330254" w14:paraId="2574E1F3" w14:textId="77777777">
              <w:tc>
                <w:tcPr>
                  <w:tcW w:w="0" w:type="auto"/>
                  <w:tcMar>
                    <w:top w:w="30" w:type="dxa"/>
                    <w:left w:w="0" w:type="dxa"/>
                    <w:bottom w:w="30" w:type="dxa"/>
                    <w:right w:w="0" w:type="dxa"/>
                  </w:tcMar>
                </w:tcPr>
                <w:p w14:paraId="5EB28661"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1DA0EC2" w14:textId="77777777" w:rsidR="00330254" w:rsidRDefault="00F12305">
                  <w:r>
                    <w:rPr>
                      <w:rFonts w:ascii="Times New Roman" w:eastAsia="Times New Roman" w:hAnsi="Times New Roman" w:cs="Times New Roman"/>
                      <w:color w:val="000000"/>
                      <w:sz w:val="22"/>
                      <w:szCs w:val="22"/>
                    </w:rPr>
                    <w:t>Bloom's: Comprehension</w:t>
                  </w:r>
                </w:p>
              </w:tc>
            </w:tr>
          </w:tbl>
          <w:p w14:paraId="100CE6F9" w14:textId="77777777" w:rsidR="00330254" w:rsidRDefault="00330254"/>
        </w:tc>
      </w:tr>
    </w:tbl>
    <w:p w14:paraId="22B3AFE3"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465B7A57" w14:textId="77777777">
        <w:tc>
          <w:tcPr>
            <w:tcW w:w="5000" w:type="pct"/>
            <w:tcMar>
              <w:top w:w="0" w:type="dxa"/>
              <w:left w:w="0" w:type="dxa"/>
              <w:bottom w:w="0" w:type="dxa"/>
              <w:right w:w="0" w:type="dxa"/>
            </w:tcMar>
            <w:vAlign w:val="center"/>
          </w:tcPr>
          <w:p w14:paraId="626F56DA" w14:textId="77777777" w:rsidR="00330254" w:rsidRDefault="00F12305">
            <w:pPr>
              <w:pStyle w:val="p"/>
              <w:shd w:val="clear" w:color="auto" w:fill="FFFFFF"/>
            </w:pPr>
            <w:r>
              <w:rPr>
                <w:rFonts w:ascii="Times New Roman" w:eastAsia="Times New Roman" w:hAnsi="Times New Roman" w:cs="Times New Roman"/>
                <w:color w:val="000000"/>
                <w:sz w:val="22"/>
                <w:szCs w:val="22"/>
              </w:rPr>
              <w:lastRenderedPageBreak/>
              <w:t>95. Discuss the PMP certification. What are the advantages of obtaining PMP</w:t>
            </w:r>
            <w:r>
              <w:rPr>
                <w:rFonts w:ascii="Times New Roman" w:eastAsia="Times New Roman" w:hAnsi="Times New Roman" w:cs="Times New Roman"/>
                <w:color w:val="000000"/>
                <w:sz w:val="22"/>
                <w:szCs w:val="22"/>
              </w:rPr>
              <w:t xml:space="preserve"> certification?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51EECA8C" w14:textId="77777777">
              <w:tc>
                <w:tcPr>
                  <w:tcW w:w="0" w:type="auto"/>
                  <w:tcMar>
                    <w:top w:w="30" w:type="dxa"/>
                    <w:left w:w="0" w:type="dxa"/>
                    <w:bottom w:w="30" w:type="dxa"/>
                    <w:right w:w="0" w:type="dxa"/>
                  </w:tcMar>
                </w:tcPr>
                <w:p w14:paraId="6463DCA8"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61515B6" w14:textId="77777777" w:rsidR="00330254" w:rsidRDefault="00F12305">
                  <w:pPr>
                    <w:pStyle w:val="p"/>
                  </w:pPr>
                  <w:r>
                    <w:rPr>
                      <w:rFonts w:ascii="Times New Roman" w:eastAsia="Times New Roman" w:hAnsi="Times New Roman" w:cs="Times New Roman"/>
                      <w:color w:val="000000"/>
                      <w:sz w:val="22"/>
                      <w:szCs w:val="22"/>
                    </w:rPr>
                    <w:t>The Project Management Institute (PMI) provides certification as a Project Management Professional (PMP)—someone who has documented sufficient project experience and education, agreed to follow the PMI code of professional conduct</w:t>
                  </w:r>
                  <w:r>
                    <w:rPr>
                      <w:rFonts w:ascii="Times New Roman" w:eastAsia="Times New Roman" w:hAnsi="Times New Roman" w:cs="Times New Roman"/>
                      <w:color w:val="000000"/>
                      <w:sz w:val="22"/>
                      <w:szCs w:val="22"/>
                    </w:rPr>
                    <w:t>, and demonstrated knowledge of the field of project management by passing a comprehensive examination.</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Organizations that support PMP certification see the value of investing in programs to improve their employees’ knowledge in project management. Many e</w:t>
                  </w:r>
                  <w:r>
                    <w:rPr>
                      <w:rFonts w:ascii="Times New Roman" w:eastAsia="Times New Roman" w:hAnsi="Times New Roman" w:cs="Times New Roman"/>
                      <w:color w:val="000000"/>
                      <w:sz w:val="22"/>
                      <w:szCs w:val="22"/>
                    </w:rPr>
                    <w:t>mployers today require specific certifications to ensure their workers have current skills, and job seekers find that they often have an advantage when they earn and maintain marketable certifications.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Passing the PMP exam is becoming a standard for proje</w:t>
                  </w:r>
                  <w:r>
                    <w:rPr>
                      <w:rFonts w:ascii="Times New Roman" w:eastAsia="Times New Roman" w:hAnsi="Times New Roman" w:cs="Times New Roman"/>
                      <w:color w:val="000000"/>
                      <w:sz w:val="22"/>
                      <w:szCs w:val="22"/>
                    </w:rPr>
                    <w:t xml:space="preserve">ct managers. Project management certification is also enabling professionals in the field to share a common base of knowledge. Sharing a common base of knowledge is important because it helps advance the theory and practice of project management. PMI also </w:t>
                  </w:r>
                  <w:r>
                    <w:rPr>
                      <w:rFonts w:ascii="Times New Roman" w:eastAsia="Times New Roman" w:hAnsi="Times New Roman" w:cs="Times New Roman"/>
                      <w:color w:val="000000"/>
                      <w:sz w:val="22"/>
                      <w:szCs w:val="22"/>
                    </w:rPr>
                    <w:t>offers additional certifications, including agile techniques, scheduling, risk,</w:t>
                  </w:r>
                  <w:r>
                    <w:rPr>
                      <w:rFonts w:ascii="Times New Roman" w:eastAsia="Times New Roman" w:hAnsi="Times New Roman" w:cs="Times New Roman"/>
                      <w:color w:val="000000"/>
                      <w:sz w:val="22"/>
                      <w:szCs w:val="22"/>
                    </w:rPr>
                    <w:br/>
                    <w:t>and program management.</w:t>
                  </w:r>
                </w:p>
              </w:tc>
            </w:tr>
            <w:tr w:rsidR="00330254" w14:paraId="22AD8257" w14:textId="77777777">
              <w:tc>
                <w:tcPr>
                  <w:tcW w:w="0" w:type="auto"/>
                  <w:tcMar>
                    <w:top w:w="30" w:type="dxa"/>
                    <w:left w:w="0" w:type="dxa"/>
                    <w:bottom w:w="30" w:type="dxa"/>
                    <w:right w:w="0" w:type="dxa"/>
                  </w:tcMar>
                </w:tcPr>
                <w:p w14:paraId="50DD381F"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1BEE03E" w14:textId="77777777" w:rsidR="00330254" w:rsidRDefault="00F12305">
                  <w:r>
                    <w:rPr>
                      <w:rFonts w:ascii="Times New Roman" w:eastAsia="Times New Roman" w:hAnsi="Times New Roman" w:cs="Times New Roman"/>
                      <w:color w:val="000000"/>
                      <w:sz w:val="22"/>
                      <w:szCs w:val="22"/>
                    </w:rPr>
                    <w:t>1</w:t>
                  </w:r>
                </w:p>
              </w:tc>
            </w:tr>
            <w:tr w:rsidR="00330254" w14:paraId="2E940418" w14:textId="77777777">
              <w:tc>
                <w:tcPr>
                  <w:tcW w:w="0" w:type="auto"/>
                  <w:tcMar>
                    <w:top w:w="30" w:type="dxa"/>
                    <w:left w:w="0" w:type="dxa"/>
                    <w:bottom w:w="30" w:type="dxa"/>
                    <w:right w:w="0" w:type="dxa"/>
                  </w:tcMar>
                </w:tcPr>
                <w:p w14:paraId="756E18F2"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BBFF7D9" w14:textId="77777777" w:rsidR="00330254" w:rsidRDefault="00F12305">
                  <w:r>
                    <w:rPr>
                      <w:rFonts w:ascii="Times New Roman" w:eastAsia="Times New Roman" w:hAnsi="Times New Roman" w:cs="Times New Roman"/>
                      <w:color w:val="000000"/>
                      <w:sz w:val="22"/>
                      <w:szCs w:val="22"/>
                    </w:rPr>
                    <w:t>Difficulty: Moderate</w:t>
                  </w:r>
                </w:p>
              </w:tc>
            </w:tr>
            <w:tr w:rsidR="00330254" w14:paraId="7609E1A2" w14:textId="77777777">
              <w:tc>
                <w:tcPr>
                  <w:tcW w:w="0" w:type="auto"/>
                  <w:tcMar>
                    <w:top w:w="30" w:type="dxa"/>
                    <w:left w:w="0" w:type="dxa"/>
                    <w:bottom w:w="30" w:type="dxa"/>
                    <w:right w:w="0" w:type="dxa"/>
                  </w:tcMar>
                </w:tcPr>
                <w:p w14:paraId="7F6DD266"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32D9069" w14:textId="77777777" w:rsidR="00330254" w:rsidRDefault="00F12305">
                  <w:r>
                    <w:rPr>
                      <w:rFonts w:ascii="Times New Roman" w:eastAsia="Times New Roman" w:hAnsi="Times New Roman" w:cs="Times New Roman"/>
                      <w:color w:val="000000"/>
                      <w:sz w:val="22"/>
                      <w:szCs w:val="22"/>
                    </w:rPr>
                    <w:t>p.33</w:t>
                  </w:r>
                </w:p>
              </w:tc>
            </w:tr>
            <w:tr w:rsidR="00330254" w14:paraId="7F756DD5" w14:textId="77777777">
              <w:tc>
                <w:tcPr>
                  <w:tcW w:w="0" w:type="auto"/>
                  <w:tcMar>
                    <w:top w:w="30" w:type="dxa"/>
                    <w:left w:w="0" w:type="dxa"/>
                    <w:bottom w:w="30" w:type="dxa"/>
                    <w:right w:w="0" w:type="dxa"/>
                  </w:tcMar>
                </w:tcPr>
                <w:p w14:paraId="74220DB7"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9752E13" w14:textId="77777777" w:rsidR="00330254" w:rsidRDefault="00F12305">
                  <w:r>
                    <w:rPr>
                      <w:rFonts w:ascii="Times New Roman" w:eastAsia="Times New Roman" w:hAnsi="Times New Roman" w:cs="Times New Roman"/>
                      <w:color w:val="000000"/>
                      <w:sz w:val="22"/>
                      <w:szCs w:val="22"/>
                    </w:rPr>
                    <w:t>INFO.SCHW.14.6 - LO: 1-6</w:t>
                  </w:r>
                </w:p>
              </w:tc>
            </w:tr>
            <w:tr w:rsidR="00330254" w14:paraId="2A31C4D8" w14:textId="77777777">
              <w:tc>
                <w:tcPr>
                  <w:tcW w:w="0" w:type="auto"/>
                  <w:tcMar>
                    <w:top w:w="30" w:type="dxa"/>
                    <w:left w:w="0" w:type="dxa"/>
                    <w:bottom w:w="30" w:type="dxa"/>
                    <w:right w:w="0" w:type="dxa"/>
                  </w:tcMar>
                </w:tcPr>
                <w:p w14:paraId="570389E6"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DCE30C5" w14:textId="77777777" w:rsidR="00330254" w:rsidRDefault="00F12305">
                  <w:r>
                    <w:rPr>
                      <w:rFonts w:ascii="Times New Roman" w:eastAsia="Times New Roman" w:hAnsi="Times New Roman" w:cs="Times New Roman"/>
                      <w:color w:val="000000"/>
                      <w:sz w:val="22"/>
                      <w:szCs w:val="22"/>
                    </w:rPr>
                    <w:t xml:space="preserve">United </w:t>
                  </w:r>
                  <w:r>
                    <w:rPr>
                      <w:rFonts w:ascii="Times New Roman" w:eastAsia="Times New Roman" w:hAnsi="Times New Roman" w:cs="Times New Roman"/>
                      <w:color w:val="000000"/>
                      <w:sz w:val="22"/>
                      <w:szCs w:val="22"/>
                    </w:rPr>
                    <w:t>States - BUSPROG: Technology</w:t>
                  </w:r>
                </w:p>
              </w:tc>
            </w:tr>
            <w:tr w:rsidR="00330254" w14:paraId="14DF5C0B" w14:textId="77777777">
              <w:tc>
                <w:tcPr>
                  <w:tcW w:w="0" w:type="auto"/>
                  <w:tcMar>
                    <w:top w:w="30" w:type="dxa"/>
                    <w:left w:w="0" w:type="dxa"/>
                    <w:bottom w:w="30" w:type="dxa"/>
                    <w:right w:w="0" w:type="dxa"/>
                  </w:tcMar>
                </w:tcPr>
                <w:p w14:paraId="52594CB0"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6DFDAF2"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19CEF3A0" w14:textId="77777777">
              <w:tc>
                <w:tcPr>
                  <w:tcW w:w="0" w:type="auto"/>
                  <w:tcMar>
                    <w:top w:w="30" w:type="dxa"/>
                    <w:left w:w="0" w:type="dxa"/>
                    <w:bottom w:w="30" w:type="dxa"/>
                    <w:right w:w="0" w:type="dxa"/>
                  </w:tcMar>
                </w:tcPr>
                <w:p w14:paraId="57DADB93"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2267E7B" w14:textId="77777777" w:rsidR="00330254" w:rsidRDefault="00F12305">
                  <w:r>
                    <w:rPr>
                      <w:rFonts w:ascii="Times New Roman" w:eastAsia="Times New Roman" w:hAnsi="Times New Roman" w:cs="Times New Roman"/>
                      <w:color w:val="000000"/>
                      <w:sz w:val="22"/>
                      <w:szCs w:val="22"/>
                    </w:rPr>
                    <w:t>Bloom's: Comprehension</w:t>
                  </w:r>
                </w:p>
              </w:tc>
            </w:tr>
          </w:tbl>
          <w:p w14:paraId="33650AC8" w14:textId="77777777" w:rsidR="00330254" w:rsidRDefault="00330254"/>
        </w:tc>
      </w:tr>
    </w:tbl>
    <w:p w14:paraId="3E7133B9" w14:textId="77777777" w:rsidR="00330254" w:rsidRDefault="00330254">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30254" w14:paraId="2C50F836" w14:textId="77777777">
        <w:tc>
          <w:tcPr>
            <w:tcW w:w="5000" w:type="pct"/>
            <w:tcMar>
              <w:top w:w="0" w:type="dxa"/>
              <w:left w:w="0" w:type="dxa"/>
              <w:bottom w:w="0" w:type="dxa"/>
              <w:right w:w="0" w:type="dxa"/>
            </w:tcMar>
            <w:vAlign w:val="center"/>
          </w:tcPr>
          <w:p w14:paraId="17DA0B10" w14:textId="77777777" w:rsidR="00330254" w:rsidRDefault="00F12305">
            <w:pPr>
              <w:pStyle w:val="p"/>
              <w:shd w:val="clear" w:color="auto" w:fill="FFFFFF"/>
            </w:pPr>
            <w:r>
              <w:rPr>
                <w:rFonts w:ascii="Times New Roman" w:eastAsia="Times New Roman" w:hAnsi="Times New Roman" w:cs="Times New Roman"/>
                <w:color w:val="000000"/>
                <w:sz w:val="22"/>
                <w:szCs w:val="22"/>
              </w:rPr>
              <w:t>96. Discuss the PMI Code of Ethics and Professional Conduct.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330254" w14:paraId="260E7548" w14:textId="77777777">
              <w:tc>
                <w:tcPr>
                  <w:tcW w:w="0" w:type="auto"/>
                  <w:tcMar>
                    <w:top w:w="30" w:type="dxa"/>
                    <w:left w:w="0" w:type="dxa"/>
                    <w:bottom w:w="30" w:type="dxa"/>
                    <w:right w:w="0" w:type="dxa"/>
                  </w:tcMar>
                </w:tcPr>
                <w:p w14:paraId="22E729E6" w14:textId="77777777" w:rsidR="00330254" w:rsidRDefault="00F1230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93F222A" w14:textId="77777777" w:rsidR="00330254" w:rsidRDefault="00F12305">
                  <w:pPr>
                    <w:pStyle w:val="p"/>
                  </w:pPr>
                  <w:r>
                    <w:rPr>
                      <w:rFonts w:ascii="Times New Roman" w:eastAsia="Times New Roman" w:hAnsi="Times New Roman" w:cs="Times New Roman"/>
                      <w:color w:val="000000"/>
                      <w:sz w:val="22"/>
                      <w:szCs w:val="22"/>
                    </w:rPr>
                    <w:t xml:space="preserve">PMI approved a new Code of Ethics and Professional Conduct that took </w:t>
                  </w:r>
                  <w:r>
                    <w:rPr>
                      <w:rFonts w:ascii="Times New Roman" w:eastAsia="Times New Roman" w:hAnsi="Times New Roman" w:cs="Times New Roman"/>
                      <w:color w:val="000000"/>
                      <w:sz w:val="22"/>
                      <w:szCs w:val="22"/>
                    </w:rPr>
                    <w:t>effect in January 2007. This code applies not only to PMPs, but to all PMI members and individuals who hold a PMI certification, apply for a PMI certification, or serve PMI in a volunteer capacity. It is vital for project management practitioners to conduc</w:t>
                  </w:r>
                  <w:r>
                    <w:rPr>
                      <w:rFonts w:ascii="Times New Roman" w:eastAsia="Times New Roman" w:hAnsi="Times New Roman" w:cs="Times New Roman"/>
                      <w:color w:val="000000"/>
                      <w:sz w:val="22"/>
                      <w:szCs w:val="22"/>
                    </w:rPr>
                    <w:t>t their work in an ethical manner. Even if one is not affiliated with PMI, these guidelines can help one conduct their work in an ethical manner, which helps the profession earn the confidence of the public, employers, employees, and all project stakeholde</w:t>
                  </w:r>
                  <w:r>
                    <w:rPr>
                      <w:rFonts w:ascii="Times New Roman" w:eastAsia="Times New Roman" w:hAnsi="Times New Roman" w:cs="Times New Roman"/>
                      <w:color w:val="000000"/>
                      <w:sz w:val="22"/>
                      <w:szCs w:val="22"/>
                    </w:rPr>
                    <w:t>rs. The PMI Code of Ethics and Professional Conduct includes short chapters addressing vision and applicability, responsibility, respect, fairness, and honestly.</w:t>
                  </w:r>
                </w:p>
              </w:tc>
            </w:tr>
            <w:tr w:rsidR="00330254" w14:paraId="254F3487" w14:textId="77777777">
              <w:tc>
                <w:tcPr>
                  <w:tcW w:w="0" w:type="auto"/>
                  <w:tcMar>
                    <w:top w:w="30" w:type="dxa"/>
                    <w:left w:w="0" w:type="dxa"/>
                    <w:bottom w:w="30" w:type="dxa"/>
                    <w:right w:w="0" w:type="dxa"/>
                  </w:tcMar>
                </w:tcPr>
                <w:p w14:paraId="13B624B3" w14:textId="77777777" w:rsidR="00330254" w:rsidRDefault="00F1230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DAA9CD3" w14:textId="77777777" w:rsidR="00330254" w:rsidRDefault="00F12305">
                  <w:r>
                    <w:rPr>
                      <w:rFonts w:ascii="Times New Roman" w:eastAsia="Times New Roman" w:hAnsi="Times New Roman" w:cs="Times New Roman"/>
                      <w:color w:val="000000"/>
                      <w:sz w:val="22"/>
                      <w:szCs w:val="22"/>
                    </w:rPr>
                    <w:t>1</w:t>
                  </w:r>
                </w:p>
              </w:tc>
            </w:tr>
            <w:tr w:rsidR="00330254" w14:paraId="22E06D75" w14:textId="77777777">
              <w:tc>
                <w:tcPr>
                  <w:tcW w:w="0" w:type="auto"/>
                  <w:tcMar>
                    <w:top w:w="30" w:type="dxa"/>
                    <w:left w:w="0" w:type="dxa"/>
                    <w:bottom w:w="30" w:type="dxa"/>
                    <w:right w:w="0" w:type="dxa"/>
                  </w:tcMar>
                </w:tcPr>
                <w:p w14:paraId="6A9EEBC4" w14:textId="77777777" w:rsidR="00330254" w:rsidRDefault="00F1230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DC7BE67" w14:textId="77777777" w:rsidR="00330254" w:rsidRDefault="00F12305">
                  <w:r>
                    <w:rPr>
                      <w:rFonts w:ascii="Times New Roman" w:eastAsia="Times New Roman" w:hAnsi="Times New Roman" w:cs="Times New Roman"/>
                      <w:color w:val="000000"/>
                      <w:sz w:val="22"/>
                      <w:szCs w:val="22"/>
                    </w:rPr>
                    <w:t>Difficulty: Moderate</w:t>
                  </w:r>
                </w:p>
              </w:tc>
            </w:tr>
            <w:tr w:rsidR="00330254" w14:paraId="3B8F6D63" w14:textId="77777777">
              <w:tc>
                <w:tcPr>
                  <w:tcW w:w="0" w:type="auto"/>
                  <w:tcMar>
                    <w:top w:w="30" w:type="dxa"/>
                    <w:left w:w="0" w:type="dxa"/>
                    <w:bottom w:w="30" w:type="dxa"/>
                    <w:right w:w="0" w:type="dxa"/>
                  </w:tcMar>
                </w:tcPr>
                <w:p w14:paraId="16D3D4AF" w14:textId="77777777" w:rsidR="00330254" w:rsidRDefault="00F1230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792F35F" w14:textId="77777777" w:rsidR="00330254" w:rsidRDefault="00F12305">
                  <w:r>
                    <w:rPr>
                      <w:rFonts w:ascii="Times New Roman" w:eastAsia="Times New Roman" w:hAnsi="Times New Roman" w:cs="Times New Roman"/>
                      <w:color w:val="000000"/>
                      <w:sz w:val="22"/>
                      <w:szCs w:val="22"/>
                    </w:rPr>
                    <w:t>p.34</w:t>
                  </w:r>
                </w:p>
              </w:tc>
            </w:tr>
            <w:tr w:rsidR="00330254" w14:paraId="6BE169BF" w14:textId="77777777">
              <w:tc>
                <w:tcPr>
                  <w:tcW w:w="0" w:type="auto"/>
                  <w:tcMar>
                    <w:top w:w="30" w:type="dxa"/>
                    <w:left w:w="0" w:type="dxa"/>
                    <w:bottom w:w="30" w:type="dxa"/>
                    <w:right w:w="0" w:type="dxa"/>
                  </w:tcMar>
                </w:tcPr>
                <w:p w14:paraId="08643BB2" w14:textId="77777777" w:rsidR="00330254" w:rsidRDefault="00F1230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852CF25" w14:textId="77777777" w:rsidR="00330254" w:rsidRDefault="00F12305">
                  <w:r>
                    <w:rPr>
                      <w:rFonts w:ascii="Times New Roman" w:eastAsia="Times New Roman" w:hAnsi="Times New Roman" w:cs="Times New Roman"/>
                      <w:color w:val="000000"/>
                      <w:sz w:val="22"/>
                      <w:szCs w:val="22"/>
                    </w:rPr>
                    <w:t>INFO.SCHW.14.6 - LO: 1-6</w:t>
                  </w:r>
                </w:p>
              </w:tc>
            </w:tr>
            <w:tr w:rsidR="00330254" w14:paraId="13C9C6F6" w14:textId="77777777">
              <w:tc>
                <w:tcPr>
                  <w:tcW w:w="0" w:type="auto"/>
                  <w:tcMar>
                    <w:top w:w="30" w:type="dxa"/>
                    <w:left w:w="0" w:type="dxa"/>
                    <w:bottom w:w="30" w:type="dxa"/>
                    <w:right w:w="0" w:type="dxa"/>
                  </w:tcMar>
                </w:tcPr>
                <w:p w14:paraId="41A2C424" w14:textId="77777777" w:rsidR="00330254" w:rsidRDefault="00F1230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C4B6761" w14:textId="77777777" w:rsidR="00330254" w:rsidRDefault="00F12305">
                  <w:r>
                    <w:rPr>
                      <w:rFonts w:ascii="Times New Roman" w:eastAsia="Times New Roman" w:hAnsi="Times New Roman" w:cs="Times New Roman"/>
                      <w:color w:val="000000"/>
                      <w:sz w:val="22"/>
                      <w:szCs w:val="22"/>
                    </w:rPr>
                    <w:t>United States - BUSPROG: Technology</w:t>
                  </w:r>
                </w:p>
              </w:tc>
            </w:tr>
            <w:tr w:rsidR="00330254" w14:paraId="73481EBA" w14:textId="77777777">
              <w:tc>
                <w:tcPr>
                  <w:tcW w:w="0" w:type="auto"/>
                  <w:tcMar>
                    <w:top w:w="30" w:type="dxa"/>
                    <w:left w:w="0" w:type="dxa"/>
                    <w:bottom w:w="30" w:type="dxa"/>
                    <w:right w:w="0" w:type="dxa"/>
                  </w:tcMar>
                </w:tcPr>
                <w:p w14:paraId="3EE29339" w14:textId="77777777" w:rsidR="00330254" w:rsidRDefault="00F1230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536D2F8" w14:textId="77777777" w:rsidR="00330254" w:rsidRDefault="00F12305">
                  <w:r>
                    <w:rPr>
                      <w:rFonts w:ascii="Times New Roman" w:eastAsia="Times New Roman" w:hAnsi="Times New Roman" w:cs="Times New Roman"/>
                      <w:color w:val="000000"/>
                      <w:sz w:val="22"/>
                      <w:szCs w:val="22"/>
                    </w:rPr>
                    <w:t>The Project Management Profession</w:t>
                  </w:r>
                </w:p>
              </w:tc>
            </w:tr>
            <w:tr w:rsidR="00330254" w14:paraId="65A91986" w14:textId="77777777">
              <w:tc>
                <w:tcPr>
                  <w:tcW w:w="0" w:type="auto"/>
                  <w:tcMar>
                    <w:top w:w="30" w:type="dxa"/>
                    <w:left w:w="0" w:type="dxa"/>
                    <w:bottom w:w="30" w:type="dxa"/>
                    <w:right w:w="0" w:type="dxa"/>
                  </w:tcMar>
                </w:tcPr>
                <w:p w14:paraId="30CFACF9" w14:textId="77777777" w:rsidR="00330254" w:rsidRDefault="00F1230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A2B9969" w14:textId="77777777" w:rsidR="00330254" w:rsidRDefault="00F12305">
                  <w:r>
                    <w:rPr>
                      <w:rFonts w:ascii="Times New Roman" w:eastAsia="Times New Roman" w:hAnsi="Times New Roman" w:cs="Times New Roman"/>
                      <w:color w:val="000000"/>
                      <w:sz w:val="22"/>
                      <w:szCs w:val="22"/>
                    </w:rPr>
                    <w:t>Bloom's: Comprehension</w:t>
                  </w:r>
                </w:p>
              </w:tc>
            </w:tr>
          </w:tbl>
          <w:p w14:paraId="2345155B" w14:textId="77777777" w:rsidR="00330254" w:rsidRDefault="00330254"/>
        </w:tc>
      </w:tr>
    </w:tbl>
    <w:p w14:paraId="394EF347" w14:textId="77777777" w:rsidR="00330254" w:rsidRDefault="00330254">
      <w:pPr>
        <w:shd w:val="clear" w:color="auto" w:fill="FFFFFF"/>
        <w:spacing w:after="75"/>
      </w:pPr>
    </w:p>
    <w:p w14:paraId="24D7C575" w14:textId="77777777" w:rsidR="00330254" w:rsidRDefault="00330254"/>
    <w:sectPr w:rsidR="00330254">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50F9E" w14:textId="77777777" w:rsidR="00F12305" w:rsidRDefault="00F12305">
      <w:r>
        <w:separator/>
      </w:r>
    </w:p>
  </w:endnote>
  <w:endnote w:type="continuationSeparator" w:id="0">
    <w:p w14:paraId="44A0C7D5" w14:textId="77777777" w:rsidR="00F12305" w:rsidRDefault="00F1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330254" w14:paraId="1CA0B9DA" w14:textId="77777777">
      <w:tblPrEx>
        <w:tblCellMar>
          <w:top w:w="0" w:type="dxa"/>
          <w:bottom w:w="0" w:type="dxa"/>
        </w:tblCellMar>
      </w:tblPrEx>
      <w:tc>
        <w:tcPr>
          <w:tcW w:w="4500" w:type="pct"/>
          <w:tcBorders>
            <w:top w:val="nil"/>
            <w:left w:val="nil"/>
            <w:bottom w:val="nil"/>
            <w:right w:val="nil"/>
          </w:tcBorders>
        </w:tcPr>
        <w:p w14:paraId="5D8781F7" w14:textId="77777777" w:rsidR="00330254" w:rsidRDefault="00F12305">
          <w:r>
            <w:rPr>
              <w:i/>
              <w:iCs/>
              <w:szCs w:val="16"/>
            </w:rPr>
            <w:t>Cengage Learning Testing, Powered by Cognero</w:t>
          </w:r>
        </w:p>
      </w:tc>
      <w:tc>
        <w:tcPr>
          <w:tcW w:w="4500" w:type="pct"/>
          <w:tcBorders>
            <w:top w:val="nil"/>
            <w:left w:val="nil"/>
            <w:bottom w:val="nil"/>
            <w:right w:val="nil"/>
          </w:tcBorders>
        </w:tcPr>
        <w:p w14:paraId="3291C0DD" w14:textId="77777777" w:rsidR="00330254" w:rsidRDefault="00F12305">
          <w:pPr>
            <w:jc w:val="right"/>
          </w:pPr>
          <w:r>
            <w:rPr>
              <w:szCs w:val="16"/>
            </w:rPr>
            <w:t>Page </w:t>
          </w:r>
          <w:r>
            <w:fldChar w:fldCharType="begin"/>
          </w:r>
          <w:r>
            <w:instrText>PAGE</w:instrText>
          </w:r>
          <w:r w:rsidR="00FB4B05">
            <w:fldChar w:fldCharType="separate"/>
          </w:r>
          <w:r w:rsidR="00FB4B05">
            <w:rPr>
              <w:noProof/>
            </w:rPr>
            <w:t>13</w:t>
          </w:r>
          <w:r>
            <w:fldChar w:fldCharType="end"/>
          </w:r>
        </w:p>
      </w:tc>
    </w:tr>
  </w:tbl>
  <w:p w14:paraId="5D069252" w14:textId="77777777" w:rsidR="00330254" w:rsidRDefault="003302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CF780" w14:textId="77777777" w:rsidR="00F12305" w:rsidRDefault="00F12305">
      <w:r>
        <w:separator/>
      </w:r>
    </w:p>
  </w:footnote>
  <w:footnote w:type="continuationSeparator" w:id="0">
    <w:p w14:paraId="5F707F78" w14:textId="77777777" w:rsidR="00F12305" w:rsidRDefault="00F123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C9CA" w14:textId="77777777" w:rsidR="00330254" w:rsidRDefault="00F12305">
    <w:r>
      <w:rPr>
        <w:rFonts w:ascii="Times New Roman" w:eastAsia="Times New Roman" w:hAnsi="Times New Roman" w:cs="Times New Roman"/>
        <w:color w:val="000000"/>
        <w:sz w:val="26"/>
        <w:szCs w:val="26"/>
      </w:rPr>
      <w:t xml:space="preserve">Chapter 1: </w:t>
    </w:r>
    <w:r>
      <w:rPr>
        <w:rFonts w:ascii="Times New Roman" w:eastAsia="Times New Roman" w:hAnsi="Times New Roman" w:cs="Times New Roman"/>
        <w:color w:val="000000"/>
        <w:sz w:val="26"/>
        <w:szCs w:val="26"/>
      </w:rPr>
      <w:t>Introduction to Project Management</w:t>
    </w:r>
  </w:p>
  <w:p w14:paraId="27CE1D42" w14:textId="77777777" w:rsidR="00330254" w:rsidRDefault="003302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0254"/>
    <w:rsid w:val="00330254"/>
    <w:rsid w:val="00F12305"/>
    <w:rsid w:val="00FB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ED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5388</Words>
  <Characters>30716</Characters>
  <Application>Microsoft Macintosh Word</Application>
  <DocSecurity>0</DocSecurity>
  <Lines>255</Lines>
  <Paragraphs>72</Paragraphs>
  <ScaleCrop>false</ScaleCrop>
  <Company/>
  <LinksUpToDate>false</LinksUpToDate>
  <CharactersWithSpaces>36032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Project Management</dc:title>
  <cp:lastModifiedBy>administrator</cp:lastModifiedBy>
  <cp:revision>1</cp:revision>
  <dcterms:created xsi:type="dcterms:W3CDTF">2017-10-21T07:46:00Z</dcterms:created>
  <dcterms:modified xsi:type="dcterms:W3CDTF">2017-10-21T07:48:00Z</dcterms:modified>
</cp:coreProperties>
</file>