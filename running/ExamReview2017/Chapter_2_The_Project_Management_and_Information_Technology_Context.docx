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22185814" w14:textId="77777777">
        <w:tc>
          <w:tcPr>
            <w:tcW w:w="5000" w:type="pct"/>
            <w:tcMar>
              <w:top w:w="0" w:type="dxa"/>
              <w:left w:w="0" w:type="dxa"/>
              <w:bottom w:w="0" w:type="dxa"/>
              <w:right w:w="0" w:type="dxa"/>
            </w:tcMar>
            <w:vAlign w:val="center"/>
          </w:tcPr>
          <w:p w14:paraId="2DE76B9E" w14:textId="77777777" w:rsidR="005208D2" w:rsidRDefault="00D96522">
            <w:pPr>
              <w:pStyle w:val="p"/>
              <w:shd w:val="clear" w:color="auto" w:fill="FFFFFF"/>
            </w:pPr>
            <w:r>
              <w:rPr>
                <w:rFonts w:ascii="Times New Roman" w:eastAsia="Times New Roman" w:hAnsi="Times New Roman" w:cs="Times New Roman"/>
                <w:color w:val="000000"/>
                <w:sz w:val="22"/>
                <w:szCs w:val="22"/>
              </w:rPr>
              <w:t>True / False</w:t>
            </w:r>
          </w:p>
        </w:tc>
      </w:tr>
    </w:tbl>
    <w:p w14:paraId="1AF7BC47" w14:textId="77777777" w:rsidR="005208D2" w:rsidRDefault="005208D2">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7C6B228E" w14:textId="77777777">
        <w:tc>
          <w:tcPr>
            <w:tcW w:w="5000" w:type="pct"/>
            <w:tcMar>
              <w:top w:w="0" w:type="dxa"/>
              <w:left w:w="0" w:type="dxa"/>
              <w:bottom w:w="0" w:type="dxa"/>
              <w:right w:w="0" w:type="dxa"/>
            </w:tcMar>
            <w:vAlign w:val="center"/>
          </w:tcPr>
          <w:p w14:paraId="2CFEAE6F" w14:textId="77777777" w:rsidR="005208D2" w:rsidRDefault="00D96522">
            <w:pPr>
              <w:pStyle w:val="p"/>
              <w:shd w:val="clear" w:color="auto" w:fill="FFFFFF"/>
            </w:pPr>
            <w:r>
              <w:rPr>
                <w:rFonts w:ascii="Times New Roman" w:eastAsia="Times New Roman" w:hAnsi="Times New Roman" w:cs="Times New Roman"/>
                <w:color w:val="000000"/>
                <w:sz w:val="22"/>
                <w:szCs w:val="22"/>
              </w:rPr>
              <w:t>1. Project managers should lead projects in isolation in order to truly serve the needs of the organization.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2EA5B703" w14:textId="77777777">
              <w:tc>
                <w:tcPr>
                  <w:tcW w:w="400" w:type="dxa"/>
                  <w:tcMar>
                    <w:top w:w="0" w:type="dxa"/>
                    <w:left w:w="0" w:type="dxa"/>
                    <w:bottom w:w="0" w:type="dxa"/>
                    <w:right w:w="0" w:type="dxa"/>
                  </w:tcMar>
                </w:tcPr>
                <w:p w14:paraId="4176AC78" w14:textId="77777777" w:rsidR="005208D2" w:rsidRDefault="00D96522">
                  <w:r>
                    <w:rPr>
                      <w:color w:val="000000"/>
                      <w:sz w:val="20"/>
                      <w:szCs w:val="20"/>
                    </w:rPr>
                    <w:t> </w:t>
                  </w:r>
                </w:p>
              </w:tc>
              <w:tc>
                <w:tcPr>
                  <w:tcW w:w="0" w:type="auto"/>
                  <w:tcMar>
                    <w:top w:w="30" w:type="dxa"/>
                    <w:left w:w="0" w:type="dxa"/>
                    <w:bottom w:w="30" w:type="dxa"/>
                    <w:right w:w="0" w:type="dxa"/>
                  </w:tcMar>
                </w:tcPr>
                <w:p w14:paraId="00C350C3"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FFE0229" w14:textId="77777777" w:rsidR="005208D2" w:rsidRDefault="00D96522">
                  <w:r>
                    <w:rPr>
                      <w:rFonts w:ascii="Times New Roman" w:eastAsia="Times New Roman" w:hAnsi="Times New Roman" w:cs="Times New Roman"/>
                      <w:color w:val="000000"/>
                      <w:sz w:val="22"/>
                      <w:szCs w:val="22"/>
                    </w:rPr>
                    <w:t>True</w:t>
                  </w:r>
                </w:p>
              </w:tc>
            </w:tr>
            <w:tr w:rsidR="005208D2" w14:paraId="589C59B8" w14:textId="77777777">
              <w:tc>
                <w:tcPr>
                  <w:tcW w:w="400" w:type="dxa"/>
                  <w:tcMar>
                    <w:top w:w="0" w:type="dxa"/>
                    <w:left w:w="0" w:type="dxa"/>
                    <w:bottom w:w="0" w:type="dxa"/>
                    <w:right w:w="0" w:type="dxa"/>
                  </w:tcMar>
                </w:tcPr>
                <w:p w14:paraId="266AC469" w14:textId="77777777" w:rsidR="005208D2" w:rsidRDefault="00D96522">
                  <w:r>
                    <w:rPr>
                      <w:color w:val="000000"/>
                      <w:sz w:val="20"/>
                      <w:szCs w:val="20"/>
                    </w:rPr>
                    <w:t> </w:t>
                  </w:r>
                </w:p>
              </w:tc>
              <w:tc>
                <w:tcPr>
                  <w:tcW w:w="0" w:type="auto"/>
                  <w:tcMar>
                    <w:top w:w="30" w:type="dxa"/>
                    <w:left w:w="0" w:type="dxa"/>
                    <w:bottom w:w="30" w:type="dxa"/>
                    <w:right w:w="0" w:type="dxa"/>
                  </w:tcMar>
                </w:tcPr>
                <w:p w14:paraId="68FDAD35"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6EACBE1" w14:textId="77777777" w:rsidR="005208D2" w:rsidRDefault="00D96522">
                  <w:r>
                    <w:rPr>
                      <w:rFonts w:ascii="Times New Roman" w:eastAsia="Times New Roman" w:hAnsi="Times New Roman" w:cs="Times New Roman"/>
                      <w:color w:val="000000"/>
                      <w:sz w:val="22"/>
                      <w:szCs w:val="22"/>
                    </w:rPr>
                    <w:t>False</w:t>
                  </w:r>
                </w:p>
              </w:tc>
            </w:tr>
          </w:tbl>
          <w:p w14:paraId="012ABFAA"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41845202" w14:textId="77777777">
              <w:tc>
                <w:tcPr>
                  <w:tcW w:w="0" w:type="auto"/>
                  <w:tcMar>
                    <w:top w:w="30" w:type="dxa"/>
                    <w:left w:w="0" w:type="dxa"/>
                    <w:bottom w:w="30" w:type="dxa"/>
                    <w:right w:w="0" w:type="dxa"/>
                  </w:tcMar>
                </w:tcPr>
                <w:p w14:paraId="60078BBC"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C88A73B" w14:textId="77777777" w:rsidR="005208D2" w:rsidRDefault="00D96522">
                  <w:r>
                    <w:rPr>
                      <w:rFonts w:ascii="Times New Roman" w:eastAsia="Times New Roman" w:hAnsi="Times New Roman" w:cs="Times New Roman"/>
                      <w:color w:val="000000"/>
                      <w:sz w:val="22"/>
                      <w:szCs w:val="22"/>
                    </w:rPr>
                    <w:t>False</w:t>
                  </w:r>
                </w:p>
              </w:tc>
            </w:tr>
            <w:tr w:rsidR="005208D2" w14:paraId="17B4CD31" w14:textId="77777777">
              <w:tc>
                <w:tcPr>
                  <w:tcW w:w="0" w:type="auto"/>
                  <w:tcMar>
                    <w:top w:w="30" w:type="dxa"/>
                    <w:left w:w="0" w:type="dxa"/>
                    <w:bottom w:w="30" w:type="dxa"/>
                    <w:right w:w="0" w:type="dxa"/>
                  </w:tcMar>
                </w:tcPr>
                <w:p w14:paraId="0C4AECD3"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316C02D1" w14:textId="77777777" w:rsidR="005208D2" w:rsidRDefault="00D96522">
                  <w:pPr>
                    <w:pStyle w:val="p"/>
                  </w:pPr>
                  <w:r>
                    <w:rPr>
                      <w:rFonts w:ascii="Times New Roman" w:eastAsia="Times New Roman" w:hAnsi="Times New Roman" w:cs="Times New Roman"/>
                      <w:color w:val="000000"/>
                      <w:sz w:val="22"/>
                      <w:szCs w:val="22"/>
                    </w:rPr>
                    <w:t xml:space="preserve">Feedback: Even though projects are temporary and intended to provide a </w:t>
                  </w:r>
                  <w:r>
                    <w:rPr>
                      <w:rFonts w:ascii="Times New Roman" w:eastAsia="Times New Roman" w:hAnsi="Times New Roman" w:cs="Times New Roman"/>
                      <w:color w:val="000000"/>
                      <w:sz w:val="22"/>
                      <w:szCs w:val="22"/>
                    </w:rPr>
                    <w:t>unique product or service, you cannot run projects in isolation. If project managers lead projects in isolation, it is unlikely that they will ever truly serve the needs of the organization.</w:t>
                  </w:r>
                </w:p>
              </w:tc>
            </w:tr>
            <w:tr w:rsidR="005208D2" w14:paraId="76FC15EB" w14:textId="77777777">
              <w:tc>
                <w:tcPr>
                  <w:tcW w:w="0" w:type="auto"/>
                  <w:tcMar>
                    <w:top w:w="30" w:type="dxa"/>
                    <w:left w:w="0" w:type="dxa"/>
                    <w:bottom w:w="30" w:type="dxa"/>
                    <w:right w:w="0" w:type="dxa"/>
                  </w:tcMar>
                </w:tcPr>
                <w:p w14:paraId="0E308C4C"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782FBA0" w14:textId="77777777" w:rsidR="005208D2" w:rsidRDefault="00D96522">
                  <w:r>
                    <w:rPr>
                      <w:rFonts w:ascii="Times New Roman" w:eastAsia="Times New Roman" w:hAnsi="Times New Roman" w:cs="Times New Roman"/>
                      <w:color w:val="000000"/>
                      <w:sz w:val="22"/>
                      <w:szCs w:val="22"/>
                    </w:rPr>
                    <w:t>1</w:t>
                  </w:r>
                </w:p>
              </w:tc>
            </w:tr>
            <w:tr w:rsidR="005208D2" w14:paraId="536D6598" w14:textId="77777777">
              <w:tc>
                <w:tcPr>
                  <w:tcW w:w="0" w:type="auto"/>
                  <w:tcMar>
                    <w:top w:w="30" w:type="dxa"/>
                    <w:left w:w="0" w:type="dxa"/>
                    <w:bottom w:w="30" w:type="dxa"/>
                    <w:right w:w="0" w:type="dxa"/>
                  </w:tcMar>
                </w:tcPr>
                <w:p w14:paraId="3FE1CEAF"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4C2E238" w14:textId="77777777" w:rsidR="005208D2" w:rsidRDefault="00D96522">
                  <w:r>
                    <w:rPr>
                      <w:rFonts w:ascii="Times New Roman" w:eastAsia="Times New Roman" w:hAnsi="Times New Roman" w:cs="Times New Roman"/>
                      <w:color w:val="000000"/>
                      <w:sz w:val="22"/>
                      <w:szCs w:val="22"/>
                    </w:rPr>
                    <w:t>Difficulty: Easy</w:t>
                  </w:r>
                </w:p>
              </w:tc>
            </w:tr>
            <w:tr w:rsidR="005208D2" w14:paraId="154DC0D1" w14:textId="77777777">
              <w:tc>
                <w:tcPr>
                  <w:tcW w:w="0" w:type="auto"/>
                  <w:tcMar>
                    <w:top w:w="30" w:type="dxa"/>
                    <w:left w:w="0" w:type="dxa"/>
                    <w:bottom w:w="30" w:type="dxa"/>
                    <w:right w:w="0" w:type="dxa"/>
                  </w:tcMar>
                </w:tcPr>
                <w:p w14:paraId="26DF5D99"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2168734" w14:textId="77777777" w:rsidR="005208D2" w:rsidRDefault="00D96522">
                  <w:r>
                    <w:rPr>
                      <w:rFonts w:ascii="Times New Roman" w:eastAsia="Times New Roman" w:hAnsi="Times New Roman" w:cs="Times New Roman"/>
                      <w:color w:val="000000"/>
                      <w:sz w:val="22"/>
                      <w:szCs w:val="22"/>
                    </w:rPr>
                    <w:t>p.45</w:t>
                  </w:r>
                </w:p>
              </w:tc>
            </w:tr>
            <w:tr w:rsidR="005208D2" w14:paraId="7D14307B" w14:textId="77777777">
              <w:tc>
                <w:tcPr>
                  <w:tcW w:w="0" w:type="auto"/>
                  <w:tcMar>
                    <w:top w:w="30" w:type="dxa"/>
                    <w:left w:w="0" w:type="dxa"/>
                    <w:bottom w:w="30" w:type="dxa"/>
                    <w:right w:w="0" w:type="dxa"/>
                  </w:tcMar>
                </w:tcPr>
                <w:p w14:paraId="62EACD1E"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4CBE4C4" w14:textId="77777777" w:rsidR="005208D2" w:rsidRDefault="00D96522">
                  <w:r>
                    <w:rPr>
                      <w:rFonts w:ascii="Times New Roman" w:eastAsia="Times New Roman" w:hAnsi="Times New Roman" w:cs="Times New Roman"/>
                      <w:color w:val="000000"/>
                      <w:sz w:val="22"/>
                      <w:szCs w:val="22"/>
                    </w:rPr>
                    <w:t>INFO.SCHW.14.9 - LO: 2-1</w:t>
                  </w:r>
                </w:p>
              </w:tc>
            </w:tr>
            <w:tr w:rsidR="005208D2" w14:paraId="4DD62498" w14:textId="77777777">
              <w:tc>
                <w:tcPr>
                  <w:tcW w:w="0" w:type="auto"/>
                  <w:tcMar>
                    <w:top w:w="30" w:type="dxa"/>
                    <w:left w:w="0" w:type="dxa"/>
                    <w:bottom w:w="30" w:type="dxa"/>
                    <w:right w:w="0" w:type="dxa"/>
                  </w:tcMar>
                </w:tcPr>
                <w:p w14:paraId="0A94D380"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A828FDF"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28101EC0" w14:textId="77777777">
              <w:tc>
                <w:tcPr>
                  <w:tcW w:w="0" w:type="auto"/>
                  <w:tcMar>
                    <w:top w:w="30" w:type="dxa"/>
                    <w:left w:w="0" w:type="dxa"/>
                    <w:bottom w:w="30" w:type="dxa"/>
                    <w:right w:w="0" w:type="dxa"/>
                  </w:tcMar>
                </w:tcPr>
                <w:p w14:paraId="2B46B91B"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3380B23" w14:textId="77777777" w:rsidR="005208D2" w:rsidRDefault="00D96522">
                  <w:r>
                    <w:rPr>
                      <w:rFonts w:ascii="Times New Roman" w:eastAsia="Times New Roman" w:hAnsi="Times New Roman" w:cs="Times New Roman"/>
                      <w:color w:val="000000"/>
                      <w:sz w:val="22"/>
                      <w:szCs w:val="22"/>
                    </w:rPr>
                    <w:t>A Systems View of Project Management</w:t>
                  </w:r>
                </w:p>
              </w:tc>
            </w:tr>
            <w:tr w:rsidR="005208D2" w14:paraId="7F8CB4D6" w14:textId="77777777">
              <w:tc>
                <w:tcPr>
                  <w:tcW w:w="0" w:type="auto"/>
                  <w:tcMar>
                    <w:top w:w="30" w:type="dxa"/>
                    <w:left w:w="0" w:type="dxa"/>
                    <w:bottom w:w="30" w:type="dxa"/>
                    <w:right w:w="0" w:type="dxa"/>
                  </w:tcMar>
                </w:tcPr>
                <w:p w14:paraId="0D7867D9"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F3496DE" w14:textId="77777777" w:rsidR="005208D2" w:rsidRDefault="00D96522">
                  <w:r>
                    <w:rPr>
                      <w:rFonts w:ascii="Times New Roman" w:eastAsia="Times New Roman" w:hAnsi="Times New Roman" w:cs="Times New Roman"/>
                      <w:color w:val="000000"/>
                      <w:sz w:val="22"/>
                      <w:szCs w:val="22"/>
                    </w:rPr>
                    <w:t>Bloom's: Comprehension</w:t>
                  </w:r>
                </w:p>
              </w:tc>
            </w:tr>
          </w:tbl>
          <w:p w14:paraId="54026F0D" w14:textId="77777777" w:rsidR="005208D2" w:rsidRDefault="005208D2"/>
        </w:tc>
      </w:tr>
    </w:tbl>
    <w:p w14:paraId="3519A3D0"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22BA67B4" w14:textId="77777777">
        <w:tc>
          <w:tcPr>
            <w:tcW w:w="5000" w:type="pct"/>
            <w:tcMar>
              <w:top w:w="0" w:type="dxa"/>
              <w:left w:w="0" w:type="dxa"/>
              <w:bottom w:w="0" w:type="dxa"/>
              <w:right w:w="0" w:type="dxa"/>
            </w:tcMar>
            <w:vAlign w:val="center"/>
          </w:tcPr>
          <w:p w14:paraId="33AE30B7"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2. Using a systems approach is critical to successful project </w:t>
            </w:r>
            <w:r>
              <w:rPr>
                <w:rFonts w:ascii="Times New Roman" w:eastAsia="Times New Roman" w:hAnsi="Times New Roman" w:cs="Times New Roman"/>
                <w:color w:val="000000"/>
                <w:sz w:val="22"/>
                <w:szCs w:val="22"/>
              </w:rPr>
              <w:t>management.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4A3DD239" w14:textId="77777777">
              <w:tc>
                <w:tcPr>
                  <w:tcW w:w="400" w:type="dxa"/>
                  <w:tcMar>
                    <w:top w:w="0" w:type="dxa"/>
                    <w:left w:w="0" w:type="dxa"/>
                    <w:bottom w:w="0" w:type="dxa"/>
                    <w:right w:w="0" w:type="dxa"/>
                  </w:tcMar>
                </w:tcPr>
                <w:p w14:paraId="3C8FA144" w14:textId="77777777" w:rsidR="005208D2" w:rsidRDefault="00D96522">
                  <w:r>
                    <w:rPr>
                      <w:color w:val="000000"/>
                      <w:sz w:val="20"/>
                      <w:szCs w:val="20"/>
                    </w:rPr>
                    <w:t> </w:t>
                  </w:r>
                </w:p>
              </w:tc>
              <w:tc>
                <w:tcPr>
                  <w:tcW w:w="0" w:type="auto"/>
                  <w:tcMar>
                    <w:top w:w="30" w:type="dxa"/>
                    <w:left w:w="0" w:type="dxa"/>
                    <w:bottom w:w="30" w:type="dxa"/>
                    <w:right w:w="0" w:type="dxa"/>
                  </w:tcMar>
                </w:tcPr>
                <w:p w14:paraId="6D2A7DCD"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22901FC" w14:textId="77777777" w:rsidR="005208D2" w:rsidRDefault="00D96522">
                  <w:r>
                    <w:rPr>
                      <w:rFonts w:ascii="Times New Roman" w:eastAsia="Times New Roman" w:hAnsi="Times New Roman" w:cs="Times New Roman"/>
                      <w:color w:val="000000"/>
                      <w:sz w:val="22"/>
                      <w:szCs w:val="22"/>
                    </w:rPr>
                    <w:t>True</w:t>
                  </w:r>
                </w:p>
              </w:tc>
            </w:tr>
            <w:tr w:rsidR="005208D2" w14:paraId="11C8A0BE" w14:textId="77777777">
              <w:tc>
                <w:tcPr>
                  <w:tcW w:w="400" w:type="dxa"/>
                  <w:tcMar>
                    <w:top w:w="0" w:type="dxa"/>
                    <w:left w:w="0" w:type="dxa"/>
                    <w:bottom w:w="0" w:type="dxa"/>
                    <w:right w:w="0" w:type="dxa"/>
                  </w:tcMar>
                </w:tcPr>
                <w:p w14:paraId="40B6BEF5" w14:textId="77777777" w:rsidR="005208D2" w:rsidRDefault="00D96522">
                  <w:r>
                    <w:rPr>
                      <w:color w:val="000000"/>
                      <w:sz w:val="20"/>
                      <w:szCs w:val="20"/>
                    </w:rPr>
                    <w:t> </w:t>
                  </w:r>
                </w:p>
              </w:tc>
              <w:tc>
                <w:tcPr>
                  <w:tcW w:w="0" w:type="auto"/>
                  <w:tcMar>
                    <w:top w:w="30" w:type="dxa"/>
                    <w:left w:w="0" w:type="dxa"/>
                    <w:bottom w:w="30" w:type="dxa"/>
                    <w:right w:w="0" w:type="dxa"/>
                  </w:tcMar>
                </w:tcPr>
                <w:p w14:paraId="3DC88636"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0D18ADA" w14:textId="77777777" w:rsidR="005208D2" w:rsidRDefault="00D96522">
                  <w:r>
                    <w:rPr>
                      <w:rFonts w:ascii="Times New Roman" w:eastAsia="Times New Roman" w:hAnsi="Times New Roman" w:cs="Times New Roman"/>
                      <w:color w:val="000000"/>
                      <w:sz w:val="22"/>
                      <w:szCs w:val="22"/>
                    </w:rPr>
                    <w:t>False</w:t>
                  </w:r>
                </w:p>
              </w:tc>
            </w:tr>
          </w:tbl>
          <w:p w14:paraId="58CB60CE"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99"/>
            </w:tblGrid>
            <w:tr w:rsidR="005208D2" w14:paraId="7132A10C" w14:textId="77777777">
              <w:tc>
                <w:tcPr>
                  <w:tcW w:w="0" w:type="auto"/>
                  <w:tcMar>
                    <w:top w:w="30" w:type="dxa"/>
                    <w:left w:w="0" w:type="dxa"/>
                    <w:bottom w:w="30" w:type="dxa"/>
                    <w:right w:w="0" w:type="dxa"/>
                  </w:tcMar>
                </w:tcPr>
                <w:p w14:paraId="0D4D9921"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4F835BE" w14:textId="77777777" w:rsidR="005208D2" w:rsidRDefault="00D96522">
                  <w:r>
                    <w:rPr>
                      <w:rFonts w:ascii="Times New Roman" w:eastAsia="Times New Roman" w:hAnsi="Times New Roman" w:cs="Times New Roman"/>
                      <w:color w:val="000000"/>
                      <w:sz w:val="22"/>
                      <w:szCs w:val="22"/>
                    </w:rPr>
                    <w:t>True</w:t>
                  </w:r>
                </w:p>
              </w:tc>
            </w:tr>
            <w:tr w:rsidR="005208D2" w14:paraId="7D96345D" w14:textId="77777777">
              <w:tc>
                <w:tcPr>
                  <w:tcW w:w="0" w:type="auto"/>
                  <w:tcMar>
                    <w:top w:w="30" w:type="dxa"/>
                    <w:left w:w="0" w:type="dxa"/>
                    <w:bottom w:w="30" w:type="dxa"/>
                    <w:right w:w="0" w:type="dxa"/>
                  </w:tcMar>
                </w:tcPr>
                <w:p w14:paraId="3E594045"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1037B1A" w14:textId="77777777" w:rsidR="005208D2" w:rsidRDefault="00D96522">
                  <w:r>
                    <w:rPr>
                      <w:rFonts w:ascii="Times New Roman" w:eastAsia="Times New Roman" w:hAnsi="Times New Roman" w:cs="Times New Roman"/>
                      <w:color w:val="000000"/>
                      <w:sz w:val="22"/>
                      <w:szCs w:val="22"/>
                    </w:rPr>
                    <w:t>1</w:t>
                  </w:r>
                </w:p>
              </w:tc>
            </w:tr>
            <w:tr w:rsidR="005208D2" w14:paraId="2EC0CA3E" w14:textId="77777777">
              <w:tc>
                <w:tcPr>
                  <w:tcW w:w="0" w:type="auto"/>
                  <w:tcMar>
                    <w:top w:w="30" w:type="dxa"/>
                    <w:left w:w="0" w:type="dxa"/>
                    <w:bottom w:w="30" w:type="dxa"/>
                    <w:right w:w="0" w:type="dxa"/>
                  </w:tcMar>
                </w:tcPr>
                <w:p w14:paraId="0663BC2A"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B365752" w14:textId="77777777" w:rsidR="005208D2" w:rsidRDefault="00D96522">
                  <w:r>
                    <w:rPr>
                      <w:rFonts w:ascii="Times New Roman" w:eastAsia="Times New Roman" w:hAnsi="Times New Roman" w:cs="Times New Roman"/>
                      <w:color w:val="000000"/>
                      <w:sz w:val="22"/>
                      <w:szCs w:val="22"/>
                    </w:rPr>
                    <w:t>Difficulty: Easy</w:t>
                  </w:r>
                </w:p>
              </w:tc>
            </w:tr>
            <w:tr w:rsidR="005208D2" w14:paraId="7EC64C2C" w14:textId="77777777">
              <w:tc>
                <w:tcPr>
                  <w:tcW w:w="0" w:type="auto"/>
                  <w:tcMar>
                    <w:top w:w="30" w:type="dxa"/>
                    <w:left w:w="0" w:type="dxa"/>
                    <w:bottom w:w="30" w:type="dxa"/>
                    <w:right w:w="0" w:type="dxa"/>
                  </w:tcMar>
                </w:tcPr>
                <w:p w14:paraId="351B841E"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BA83355" w14:textId="77777777" w:rsidR="005208D2" w:rsidRDefault="00D96522">
                  <w:r>
                    <w:rPr>
                      <w:rFonts w:ascii="Times New Roman" w:eastAsia="Times New Roman" w:hAnsi="Times New Roman" w:cs="Times New Roman"/>
                      <w:color w:val="000000"/>
                      <w:sz w:val="22"/>
                      <w:szCs w:val="22"/>
                    </w:rPr>
                    <w:t>p. 45</w:t>
                  </w:r>
                </w:p>
              </w:tc>
            </w:tr>
            <w:tr w:rsidR="005208D2" w14:paraId="210717AC" w14:textId="77777777">
              <w:tc>
                <w:tcPr>
                  <w:tcW w:w="0" w:type="auto"/>
                  <w:tcMar>
                    <w:top w:w="30" w:type="dxa"/>
                    <w:left w:w="0" w:type="dxa"/>
                    <w:bottom w:w="30" w:type="dxa"/>
                    <w:right w:w="0" w:type="dxa"/>
                  </w:tcMar>
                </w:tcPr>
                <w:p w14:paraId="18651D69"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A260E7F" w14:textId="77777777" w:rsidR="005208D2" w:rsidRDefault="00D96522">
                  <w:r>
                    <w:rPr>
                      <w:rFonts w:ascii="Times New Roman" w:eastAsia="Times New Roman" w:hAnsi="Times New Roman" w:cs="Times New Roman"/>
                      <w:color w:val="000000"/>
                      <w:sz w:val="22"/>
                      <w:szCs w:val="22"/>
                    </w:rPr>
                    <w:t>INFO.SCHW.14.9 - LO: 2-1</w:t>
                  </w:r>
                </w:p>
              </w:tc>
            </w:tr>
            <w:tr w:rsidR="005208D2" w14:paraId="57BEBD09" w14:textId="77777777">
              <w:tc>
                <w:tcPr>
                  <w:tcW w:w="0" w:type="auto"/>
                  <w:tcMar>
                    <w:top w:w="30" w:type="dxa"/>
                    <w:left w:w="0" w:type="dxa"/>
                    <w:bottom w:w="30" w:type="dxa"/>
                    <w:right w:w="0" w:type="dxa"/>
                  </w:tcMar>
                </w:tcPr>
                <w:p w14:paraId="2823ECF0"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54589A9"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0BF466D0" w14:textId="77777777">
              <w:tc>
                <w:tcPr>
                  <w:tcW w:w="0" w:type="auto"/>
                  <w:tcMar>
                    <w:top w:w="30" w:type="dxa"/>
                    <w:left w:w="0" w:type="dxa"/>
                    <w:bottom w:w="30" w:type="dxa"/>
                    <w:right w:w="0" w:type="dxa"/>
                  </w:tcMar>
                </w:tcPr>
                <w:p w14:paraId="4B66D54A"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3115B9D" w14:textId="77777777" w:rsidR="005208D2" w:rsidRDefault="00D96522">
                  <w:r>
                    <w:rPr>
                      <w:rFonts w:ascii="Times New Roman" w:eastAsia="Times New Roman" w:hAnsi="Times New Roman" w:cs="Times New Roman"/>
                      <w:color w:val="000000"/>
                      <w:sz w:val="22"/>
                      <w:szCs w:val="22"/>
                    </w:rPr>
                    <w:t xml:space="preserve">A Systems View of </w:t>
                  </w:r>
                  <w:r>
                    <w:rPr>
                      <w:rFonts w:ascii="Times New Roman" w:eastAsia="Times New Roman" w:hAnsi="Times New Roman" w:cs="Times New Roman"/>
                      <w:color w:val="000000"/>
                      <w:sz w:val="22"/>
                      <w:szCs w:val="22"/>
                    </w:rPr>
                    <w:t>Project Management</w:t>
                  </w:r>
                </w:p>
              </w:tc>
            </w:tr>
            <w:tr w:rsidR="005208D2" w14:paraId="2FE88271" w14:textId="77777777">
              <w:tc>
                <w:tcPr>
                  <w:tcW w:w="0" w:type="auto"/>
                  <w:tcMar>
                    <w:top w:w="30" w:type="dxa"/>
                    <w:left w:w="0" w:type="dxa"/>
                    <w:bottom w:w="30" w:type="dxa"/>
                    <w:right w:w="0" w:type="dxa"/>
                  </w:tcMar>
                </w:tcPr>
                <w:p w14:paraId="3A18E5B2"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830B6FA" w14:textId="77777777" w:rsidR="005208D2" w:rsidRDefault="00D96522">
                  <w:r>
                    <w:rPr>
                      <w:rFonts w:ascii="Times New Roman" w:eastAsia="Times New Roman" w:hAnsi="Times New Roman" w:cs="Times New Roman"/>
                      <w:color w:val="000000"/>
                      <w:sz w:val="22"/>
                      <w:szCs w:val="22"/>
                    </w:rPr>
                    <w:t>Bloom's: Comprehension</w:t>
                  </w:r>
                </w:p>
              </w:tc>
            </w:tr>
          </w:tbl>
          <w:p w14:paraId="05E0F8EE" w14:textId="77777777" w:rsidR="005208D2" w:rsidRDefault="005208D2"/>
        </w:tc>
      </w:tr>
    </w:tbl>
    <w:p w14:paraId="6429226E"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6E59AB3A" w14:textId="77777777">
        <w:tc>
          <w:tcPr>
            <w:tcW w:w="5000" w:type="pct"/>
            <w:tcMar>
              <w:top w:w="0" w:type="dxa"/>
              <w:left w:w="0" w:type="dxa"/>
              <w:bottom w:w="0" w:type="dxa"/>
              <w:right w:w="0" w:type="dxa"/>
            </w:tcMar>
            <w:vAlign w:val="center"/>
          </w:tcPr>
          <w:p w14:paraId="191ABF17" w14:textId="77777777" w:rsidR="005208D2" w:rsidRDefault="00D96522">
            <w:pPr>
              <w:pStyle w:val="p"/>
              <w:shd w:val="clear" w:color="auto" w:fill="FFFFFF"/>
            </w:pPr>
            <w:r>
              <w:rPr>
                <w:rFonts w:ascii="Times New Roman" w:eastAsia="Times New Roman" w:hAnsi="Times New Roman" w:cs="Times New Roman"/>
                <w:color w:val="000000"/>
                <w:sz w:val="22"/>
                <w:szCs w:val="22"/>
              </w:rPr>
              <w:t>3. Systems analysis addresses the business, technological, and organizational issues associated with creating, maintaining, and modifying a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3C24EF56" w14:textId="77777777">
              <w:tc>
                <w:tcPr>
                  <w:tcW w:w="400" w:type="dxa"/>
                  <w:tcMar>
                    <w:top w:w="0" w:type="dxa"/>
                    <w:left w:w="0" w:type="dxa"/>
                    <w:bottom w:w="0" w:type="dxa"/>
                    <w:right w:w="0" w:type="dxa"/>
                  </w:tcMar>
                </w:tcPr>
                <w:p w14:paraId="322182C3" w14:textId="77777777" w:rsidR="005208D2" w:rsidRDefault="00D96522">
                  <w:r>
                    <w:rPr>
                      <w:color w:val="000000"/>
                      <w:sz w:val="20"/>
                      <w:szCs w:val="20"/>
                    </w:rPr>
                    <w:t> </w:t>
                  </w:r>
                </w:p>
              </w:tc>
              <w:tc>
                <w:tcPr>
                  <w:tcW w:w="0" w:type="auto"/>
                  <w:tcMar>
                    <w:top w:w="30" w:type="dxa"/>
                    <w:left w:w="0" w:type="dxa"/>
                    <w:bottom w:w="30" w:type="dxa"/>
                    <w:right w:w="0" w:type="dxa"/>
                  </w:tcMar>
                </w:tcPr>
                <w:p w14:paraId="4AA24F87"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FD1BBF8" w14:textId="77777777" w:rsidR="005208D2" w:rsidRDefault="00D96522">
                  <w:r>
                    <w:rPr>
                      <w:rFonts w:ascii="Times New Roman" w:eastAsia="Times New Roman" w:hAnsi="Times New Roman" w:cs="Times New Roman"/>
                      <w:color w:val="000000"/>
                      <w:sz w:val="22"/>
                      <w:szCs w:val="22"/>
                    </w:rPr>
                    <w:t>True</w:t>
                  </w:r>
                </w:p>
              </w:tc>
            </w:tr>
            <w:tr w:rsidR="005208D2" w14:paraId="17774AFB" w14:textId="77777777">
              <w:tc>
                <w:tcPr>
                  <w:tcW w:w="400" w:type="dxa"/>
                  <w:tcMar>
                    <w:top w:w="0" w:type="dxa"/>
                    <w:left w:w="0" w:type="dxa"/>
                    <w:bottom w:w="0" w:type="dxa"/>
                    <w:right w:w="0" w:type="dxa"/>
                  </w:tcMar>
                </w:tcPr>
                <w:p w14:paraId="6FFE92B3" w14:textId="77777777" w:rsidR="005208D2" w:rsidRDefault="00D96522">
                  <w:r>
                    <w:rPr>
                      <w:color w:val="000000"/>
                      <w:sz w:val="20"/>
                      <w:szCs w:val="20"/>
                    </w:rPr>
                    <w:t> </w:t>
                  </w:r>
                </w:p>
              </w:tc>
              <w:tc>
                <w:tcPr>
                  <w:tcW w:w="0" w:type="auto"/>
                  <w:tcMar>
                    <w:top w:w="30" w:type="dxa"/>
                    <w:left w:w="0" w:type="dxa"/>
                    <w:bottom w:w="30" w:type="dxa"/>
                    <w:right w:w="0" w:type="dxa"/>
                  </w:tcMar>
                </w:tcPr>
                <w:p w14:paraId="144EE2C7"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15EA89D" w14:textId="77777777" w:rsidR="005208D2" w:rsidRDefault="00D96522">
                  <w:r>
                    <w:rPr>
                      <w:rFonts w:ascii="Times New Roman" w:eastAsia="Times New Roman" w:hAnsi="Times New Roman" w:cs="Times New Roman"/>
                      <w:color w:val="000000"/>
                      <w:sz w:val="22"/>
                      <w:szCs w:val="22"/>
                    </w:rPr>
                    <w:t>False</w:t>
                  </w:r>
                </w:p>
              </w:tc>
            </w:tr>
          </w:tbl>
          <w:p w14:paraId="56843EA6"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0B536159" w14:textId="77777777">
              <w:tc>
                <w:tcPr>
                  <w:tcW w:w="0" w:type="auto"/>
                  <w:tcMar>
                    <w:top w:w="30" w:type="dxa"/>
                    <w:left w:w="0" w:type="dxa"/>
                    <w:bottom w:w="30" w:type="dxa"/>
                    <w:right w:w="0" w:type="dxa"/>
                  </w:tcMar>
                </w:tcPr>
                <w:p w14:paraId="2A643A60"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2204712" w14:textId="77777777" w:rsidR="005208D2" w:rsidRDefault="00D96522">
                  <w:r>
                    <w:rPr>
                      <w:rFonts w:ascii="Times New Roman" w:eastAsia="Times New Roman" w:hAnsi="Times New Roman" w:cs="Times New Roman"/>
                      <w:color w:val="000000"/>
                      <w:sz w:val="22"/>
                      <w:szCs w:val="22"/>
                    </w:rPr>
                    <w:t>False</w:t>
                  </w:r>
                </w:p>
              </w:tc>
            </w:tr>
            <w:tr w:rsidR="005208D2" w14:paraId="72AA6376" w14:textId="77777777">
              <w:tc>
                <w:tcPr>
                  <w:tcW w:w="0" w:type="auto"/>
                  <w:tcMar>
                    <w:top w:w="30" w:type="dxa"/>
                    <w:left w:w="0" w:type="dxa"/>
                    <w:bottom w:w="30" w:type="dxa"/>
                    <w:right w:w="0" w:type="dxa"/>
                  </w:tcMar>
                </w:tcPr>
                <w:p w14:paraId="18CA44B6"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2BAC87F" w14:textId="77777777" w:rsidR="005208D2" w:rsidRDefault="00D96522">
                  <w:pPr>
                    <w:pStyle w:val="p"/>
                  </w:pPr>
                  <w:r>
                    <w:rPr>
                      <w:rFonts w:ascii="Times New Roman" w:eastAsia="Times New Roman" w:hAnsi="Times New Roman" w:cs="Times New Roman"/>
                      <w:color w:val="000000"/>
                      <w:sz w:val="22"/>
                      <w:szCs w:val="22"/>
                    </w:rPr>
                    <w:t>Feedback: Systems management addresses the business, technological, and organizational issues associated with creating, maintaining,and modifying a system.</w:t>
                  </w:r>
                </w:p>
              </w:tc>
            </w:tr>
            <w:tr w:rsidR="005208D2" w14:paraId="21223543" w14:textId="77777777">
              <w:tc>
                <w:tcPr>
                  <w:tcW w:w="0" w:type="auto"/>
                  <w:tcMar>
                    <w:top w:w="30" w:type="dxa"/>
                    <w:left w:w="0" w:type="dxa"/>
                    <w:bottom w:w="30" w:type="dxa"/>
                    <w:right w:w="0" w:type="dxa"/>
                  </w:tcMar>
                </w:tcPr>
                <w:p w14:paraId="0DB68FF8"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FBDD85D" w14:textId="77777777" w:rsidR="005208D2" w:rsidRDefault="00D96522">
                  <w:r>
                    <w:rPr>
                      <w:rFonts w:ascii="Times New Roman" w:eastAsia="Times New Roman" w:hAnsi="Times New Roman" w:cs="Times New Roman"/>
                      <w:color w:val="000000"/>
                      <w:sz w:val="22"/>
                      <w:szCs w:val="22"/>
                    </w:rPr>
                    <w:t>1</w:t>
                  </w:r>
                </w:p>
              </w:tc>
            </w:tr>
            <w:tr w:rsidR="005208D2" w14:paraId="35CDD245" w14:textId="77777777">
              <w:tc>
                <w:tcPr>
                  <w:tcW w:w="0" w:type="auto"/>
                  <w:tcMar>
                    <w:top w:w="30" w:type="dxa"/>
                    <w:left w:w="0" w:type="dxa"/>
                    <w:bottom w:w="30" w:type="dxa"/>
                    <w:right w:w="0" w:type="dxa"/>
                  </w:tcMar>
                </w:tcPr>
                <w:p w14:paraId="38621E23"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72AF38B" w14:textId="77777777" w:rsidR="005208D2" w:rsidRDefault="00D96522">
                  <w:r>
                    <w:rPr>
                      <w:rFonts w:ascii="Times New Roman" w:eastAsia="Times New Roman" w:hAnsi="Times New Roman" w:cs="Times New Roman"/>
                      <w:color w:val="000000"/>
                      <w:sz w:val="22"/>
                      <w:szCs w:val="22"/>
                    </w:rPr>
                    <w:t>Difficulty: Moderate</w:t>
                  </w:r>
                </w:p>
              </w:tc>
            </w:tr>
            <w:tr w:rsidR="005208D2" w14:paraId="013D9764" w14:textId="77777777">
              <w:tc>
                <w:tcPr>
                  <w:tcW w:w="0" w:type="auto"/>
                  <w:tcMar>
                    <w:top w:w="30" w:type="dxa"/>
                    <w:left w:w="0" w:type="dxa"/>
                    <w:bottom w:w="30" w:type="dxa"/>
                    <w:right w:w="0" w:type="dxa"/>
                  </w:tcMar>
                </w:tcPr>
                <w:p w14:paraId="34087271"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31B1691" w14:textId="77777777" w:rsidR="005208D2" w:rsidRDefault="00D96522">
                  <w:r>
                    <w:rPr>
                      <w:rFonts w:ascii="Times New Roman" w:eastAsia="Times New Roman" w:hAnsi="Times New Roman" w:cs="Times New Roman"/>
                      <w:color w:val="000000"/>
                      <w:sz w:val="22"/>
                      <w:szCs w:val="22"/>
                    </w:rPr>
                    <w:t>p. 45</w:t>
                  </w:r>
                </w:p>
              </w:tc>
            </w:tr>
            <w:tr w:rsidR="005208D2" w14:paraId="4004A0DC" w14:textId="77777777">
              <w:tc>
                <w:tcPr>
                  <w:tcW w:w="0" w:type="auto"/>
                  <w:tcMar>
                    <w:top w:w="30" w:type="dxa"/>
                    <w:left w:w="0" w:type="dxa"/>
                    <w:bottom w:w="30" w:type="dxa"/>
                    <w:right w:w="0" w:type="dxa"/>
                  </w:tcMar>
                </w:tcPr>
                <w:p w14:paraId="32E57B38" w14:textId="77777777" w:rsidR="005208D2" w:rsidRDefault="00D96522">
                  <w:r>
                    <w:rPr>
                      <w:rFonts w:ascii="Times New Roman" w:eastAsia="Times New Roman" w:hAnsi="Times New Roman" w:cs="Times New Roman"/>
                      <w:i/>
                      <w:iCs/>
                      <w:color w:val="000000"/>
                      <w:sz w:val="22"/>
                      <w:szCs w:val="22"/>
                    </w:rPr>
                    <w:t>LEARNING OBJECTI</w:t>
                  </w:r>
                  <w:r>
                    <w:rPr>
                      <w:rFonts w:ascii="Times New Roman" w:eastAsia="Times New Roman" w:hAnsi="Times New Roman" w:cs="Times New Roman"/>
                      <w:i/>
                      <w:iCs/>
                      <w:color w:val="000000"/>
                      <w:sz w:val="22"/>
                      <w:szCs w:val="22"/>
                    </w:rPr>
                    <w:t>VES:  </w:t>
                  </w:r>
                </w:p>
              </w:tc>
              <w:tc>
                <w:tcPr>
                  <w:tcW w:w="0" w:type="auto"/>
                  <w:tcMar>
                    <w:top w:w="30" w:type="dxa"/>
                    <w:left w:w="0" w:type="dxa"/>
                    <w:bottom w:w="30" w:type="dxa"/>
                    <w:right w:w="0" w:type="dxa"/>
                  </w:tcMar>
                </w:tcPr>
                <w:p w14:paraId="28B4ED69" w14:textId="77777777" w:rsidR="005208D2" w:rsidRDefault="00D96522">
                  <w:r>
                    <w:rPr>
                      <w:rFonts w:ascii="Times New Roman" w:eastAsia="Times New Roman" w:hAnsi="Times New Roman" w:cs="Times New Roman"/>
                      <w:color w:val="000000"/>
                      <w:sz w:val="22"/>
                      <w:szCs w:val="22"/>
                    </w:rPr>
                    <w:t>INFO.SCHW.14.9 - LO: 2-1</w:t>
                  </w:r>
                </w:p>
              </w:tc>
            </w:tr>
            <w:tr w:rsidR="005208D2" w14:paraId="1AFB085E" w14:textId="77777777">
              <w:tc>
                <w:tcPr>
                  <w:tcW w:w="0" w:type="auto"/>
                  <w:tcMar>
                    <w:top w:w="30" w:type="dxa"/>
                    <w:left w:w="0" w:type="dxa"/>
                    <w:bottom w:w="30" w:type="dxa"/>
                    <w:right w:w="0" w:type="dxa"/>
                  </w:tcMar>
                </w:tcPr>
                <w:p w14:paraId="0C9BF39A"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5DD044E"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4F48F60E" w14:textId="77777777">
              <w:tc>
                <w:tcPr>
                  <w:tcW w:w="0" w:type="auto"/>
                  <w:tcMar>
                    <w:top w:w="30" w:type="dxa"/>
                    <w:left w:w="0" w:type="dxa"/>
                    <w:bottom w:w="30" w:type="dxa"/>
                    <w:right w:w="0" w:type="dxa"/>
                  </w:tcMar>
                </w:tcPr>
                <w:p w14:paraId="2B7CC46F"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C889855" w14:textId="77777777" w:rsidR="005208D2" w:rsidRDefault="00D96522">
                  <w:r>
                    <w:rPr>
                      <w:rFonts w:ascii="Times New Roman" w:eastAsia="Times New Roman" w:hAnsi="Times New Roman" w:cs="Times New Roman"/>
                      <w:color w:val="000000"/>
                      <w:sz w:val="22"/>
                      <w:szCs w:val="22"/>
                    </w:rPr>
                    <w:t>A Systems View of Project Management</w:t>
                  </w:r>
                </w:p>
              </w:tc>
            </w:tr>
            <w:tr w:rsidR="005208D2" w14:paraId="09417FA6" w14:textId="77777777">
              <w:tc>
                <w:tcPr>
                  <w:tcW w:w="0" w:type="auto"/>
                  <w:tcMar>
                    <w:top w:w="30" w:type="dxa"/>
                    <w:left w:w="0" w:type="dxa"/>
                    <w:bottom w:w="30" w:type="dxa"/>
                    <w:right w:w="0" w:type="dxa"/>
                  </w:tcMar>
                </w:tcPr>
                <w:p w14:paraId="3D14569F"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04BDBF1" w14:textId="77777777" w:rsidR="005208D2" w:rsidRDefault="00D96522">
                  <w:r>
                    <w:rPr>
                      <w:rFonts w:ascii="Times New Roman" w:eastAsia="Times New Roman" w:hAnsi="Times New Roman" w:cs="Times New Roman"/>
                      <w:color w:val="000000"/>
                      <w:sz w:val="22"/>
                      <w:szCs w:val="22"/>
                    </w:rPr>
                    <w:t>Bloom's: Knowledge</w:t>
                  </w:r>
                </w:p>
              </w:tc>
            </w:tr>
          </w:tbl>
          <w:p w14:paraId="30CAC7A4" w14:textId="77777777" w:rsidR="005208D2" w:rsidRDefault="005208D2"/>
        </w:tc>
      </w:tr>
    </w:tbl>
    <w:p w14:paraId="010AC94F"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1EA79ACE" w14:textId="77777777">
        <w:tc>
          <w:tcPr>
            <w:tcW w:w="5000" w:type="pct"/>
            <w:tcMar>
              <w:top w:w="0" w:type="dxa"/>
              <w:left w:w="0" w:type="dxa"/>
              <w:bottom w:w="0" w:type="dxa"/>
              <w:right w:w="0" w:type="dxa"/>
            </w:tcMar>
            <w:vAlign w:val="center"/>
          </w:tcPr>
          <w:p w14:paraId="15D98B48" w14:textId="77777777" w:rsidR="005208D2" w:rsidRDefault="00D96522">
            <w:pPr>
              <w:pStyle w:val="p"/>
              <w:shd w:val="clear" w:color="auto" w:fill="FFFFFF"/>
            </w:pPr>
            <w:r>
              <w:rPr>
                <w:rFonts w:ascii="Times New Roman" w:eastAsia="Times New Roman" w:hAnsi="Times New Roman" w:cs="Times New Roman"/>
                <w:color w:val="000000"/>
                <w:sz w:val="22"/>
                <w:szCs w:val="22"/>
              </w:rPr>
              <w:t>4. Project managers and their teams must keep in mind the effects of any project on</w:t>
            </w:r>
            <w:r>
              <w:rPr>
                <w:rFonts w:ascii="Times New Roman" w:eastAsia="Times New Roman" w:hAnsi="Times New Roman" w:cs="Times New Roman"/>
                <w:color w:val="000000"/>
                <w:sz w:val="22"/>
                <w:szCs w:val="22"/>
              </w:rPr>
              <w:t xml:space="preserve"> the interests and needs of the entire </w:t>
            </w:r>
            <w:r>
              <w:rPr>
                <w:rFonts w:ascii="Times New Roman" w:eastAsia="Times New Roman" w:hAnsi="Times New Roman" w:cs="Times New Roman"/>
                <w:color w:val="000000"/>
                <w:sz w:val="22"/>
                <w:szCs w:val="22"/>
              </w:rPr>
              <w:lastRenderedPageBreak/>
              <w:t>system or organization instead of focusing on the immediate concerns of the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7A3B7C66" w14:textId="77777777">
              <w:tc>
                <w:tcPr>
                  <w:tcW w:w="400" w:type="dxa"/>
                  <w:tcMar>
                    <w:top w:w="0" w:type="dxa"/>
                    <w:left w:w="0" w:type="dxa"/>
                    <w:bottom w:w="0" w:type="dxa"/>
                    <w:right w:w="0" w:type="dxa"/>
                  </w:tcMar>
                </w:tcPr>
                <w:p w14:paraId="55C109BF" w14:textId="77777777" w:rsidR="005208D2" w:rsidRDefault="00D96522">
                  <w:r>
                    <w:rPr>
                      <w:color w:val="000000"/>
                      <w:sz w:val="20"/>
                      <w:szCs w:val="20"/>
                    </w:rPr>
                    <w:t> </w:t>
                  </w:r>
                </w:p>
              </w:tc>
              <w:tc>
                <w:tcPr>
                  <w:tcW w:w="0" w:type="auto"/>
                  <w:tcMar>
                    <w:top w:w="30" w:type="dxa"/>
                    <w:left w:w="0" w:type="dxa"/>
                    <w:bottom w:w="30" w:type="dxa"/>
                    <w:right w:w="0" w:type="dxa"/>
                  </w:tcMar>
                </w:tcPr>
                <w:p w14:paraId="699FB964"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F98211F" w14:textId="77777777" w:rsidR="005208D2" w:rsidRDefault="00D96522">
                  <w:r>
                    <w:rPr>
                      <w:rFonts w:ascii="Times New Roman" w:eastAsia="Times New Roman" w:hAnsi="Times New Roman" w:cs="Times New Roman"/>
                      <w:color w:val="000000"/>
                      <w:sz w:val="22"/>
                      <w:szCs w:val="22"/>
                    </w:rPr>
                    <w:t>True</w:t>
                  </w:r>
                </w:p>
              </w:tc>
            </w:tr>
            <w:tr w:rsidR="005208D2" w14:paraId="5123472E" w14:textId="77777777">
              <w:tc>
                <w:tcPr>
                  <w:tcW w:w="400" w:type="dxa"/>
                  <w:tcMar>
                    <w:top w:w="0" w:type="dxa"/>
                    <w:left w:w="0" w:type="dxa"/>
                    <w:bottom w:w="0" w:type="dxa"/>
                    <w:right w:w="0" w:type="dxa"/>
                  </w:tcMar>
                </w:tcPr>
                <w:p w14:paraId="57204299" w14:textId="77777777" w:rsidR="005208D2" w:rsidRDefault="00D96522">
                  <w:r>
                    <w:rPr>
                      <w:color w:val="000000"/>
                      <w:sz w:val="20"/>
                      <w:szCs w:val="20"/>
                    </w:rPr>
                    <w:t> </w:t>
                  </w:r>
                </w:p>
              </w:tc>
              <w:tc>
                <w:tcPr>
                  <w:tcW w:w="0" w:type="auto"/>
                  <w:tcMar>
                    <w:top w:w="30" w:type="dxa"/>
                    <w:left w:w="0" w:type="dxa"/>
                    <w:bottom w:w="30" w:type="dxa"/>
                    <w:right w:w="0" w:type="dxa"/>
                  </w:tcMar>
                </w:tcPr>
                <w:p w14:paraId="0BA7D701"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0EFF8A9" w14:textId="77777777" w:rsidR="005208D2" w:rsidRDefault="00D96522">
                  <w:r>
                    <w:rPr>
                      <w:rFonts w:ascii="Times New Roman" w:eastAsia="Times New Roman" w:hAnsi="Times New Roman" w:cs="Times New Roman"/>
                      <w:color w:val="000000"/>
                      <w:sz w:val="22"/>
                      <w:szCs w:val="22"/>
                    </w:rPr>
                    <w:t>False</w:t>
                  </w:r>
                </w:p>
              </w:tc>
            </w:tr>
          </w:tbl>
          <w:p w14:paraId="516E9D1B"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20D0D847" w14:textId="77777777">
              <w:tc>
                <w:tcPr>
                  <w:tcW w:w="0" w:type="auto"/>
                  <w:tcMar>
                    <w:top w:w="30" w:type="dxa"/>
                    <w:left w:w="0" w:type="dxa"/>
                    <w:bottom w:w="30" w:type="dxa"/>
                    <w:right w:w="0" w:type="dxa"/>
                  </w:tcMar>
                </w:tcPr>
                <w:p w14:paraId="1B8DF625"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0289B0C" w14:textId="77777777" w:rsidR="005208D2" w:rsidRDefault="00D96522">
                  <w:r>
                    <w:rPr>
                      <w:rFonts w:ascii="Times New Roman" w:eastAsia="Times New Roman" w:hAnsi="Times New Roman" w:cs="Times New Roman"/>
                      <w:color w:val="000000"/>
                      <w:sz w:val="22"/>
                      <w:szCs w:val="22"/>
                    </w:rPr>
                    <w:t>True</w:t>
                  </w:r>
                </w:p>
              </w:tc>
            </w:tr>
            <w:tr w:rsidR="005208D2" w14:paraId="3DC9EF54" w14:textId="77777777">
              <w:tc>
                <w:tcPr>
                  <w:tcW w:w="0" w:type="auto"/>
                  <w:tcMar>
                    <w:top w:w="30" w:type="dxa"/>
                    <w:left w:w="0" w:type="dxa"/>
                    <w:bottom w:w="30" w:type="dxa"/>
                    <w:right w:w="0" w:type="dxa"/>
                  </w:tcMar>
                </w:tcPr>
                <w:p w14:paraId="0705E91F"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08CD0F20" w14:textId="77777777" w:rsidR="005208D2" w:rsidRDefault="00D96522">
                  <w:pPr>
                    <w:pStyle w:val="p"/>
                  </w:pPr>
                  <w:r>
                    <w:rPr>
                      <w:rFonts w:ascii="Times New Roman" w:eastAsia="Times New Roman" w:hAnsi="Times New Roman" w:cs="Times New Roman"/>
                      <w:color w:val="000000"/>
                      <w:sz w:val="22"/>
                      <w:szCs w:val="22"/>
                    </w:rPr>
                    <w:t xml:space="preserve">Feedback: Although it is easier to focus on the immediate and sometimes </w:t>
                  </w:r>
                  <w:r>
                    <w:rPr>
                      <w:rFonts w:ascii="Times New Roman" w:eastAsia="Times New Roman" w:hAnsi="Times New Roman" w:cs="Times New Roman"/>
                      <w:color w:val="000000"/>
                      <w:sz w:val="22"/>
                      <w:szCs w:val="22"/>
                    </w:rPr>
                    <w:t>narrow concerns of a particular project, project managers and other staff must keep in mind the effects of any project on the interests and needs of the entire system or organization.</w:t>
                  </w:r>
                </w:p>
              </w:tc>
            </w:tr>
            <w:tr w:rsidR="005208D2" w14:paraId="19A9AE9C" w14:textId="77777777">
              <w:tc>
                <w:tcPr>
                  <w:tcW w:w="0" w:type="auto"/>
                  <w:tcMar>
                    <w:top w:w="30" w:type="dxa"/>
                    <w:left w:w="0" w:type="dxa"/>
                    <w:bottom w:w="30" w:type="dxa"/>
                    <w:right w:w="0" w:type="dxa"/>
                  </w:tcMar>
                </w:tcPr>
                <w:p w14:paraId="06EF45E8"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4598756" w14:textId="77777777" w:rsidR="005208D2" w:rsidRDefault="00D96522">
                  <w:r>
                    <w:rPr>
                      <w:rFonts w:ascii="Times New Roman" w:eastAsia="Times New Roman" w:hAnsi="Times New Roman" w:cs="Times New Roman"/>
                      <w:color w:val="000000"/>
                      <w:sz w:val="22"/>
                      <w:szCs w:val="22"/>
                    </w:rPr>
                    <w:t>1</w:t>
                  </w:r>
                </w:p>
              </w:tc>
            </w:tr>
            <w:tr w:rsidR="005208D2" w14:paraId="7EC30711" w14:textId="77777777">
              <w:tc>
                <w:tcPr>
                  <w:tcW w:w="0" w:type="auto"/>
                  <w:tcMar>
                    <w:top w:w="30" w:type="dxa"/>
                    <w:left w:w="0" w:type="dxa"/>
                    <w:bottom w:w="30" w:type="dxa"/>
                    <w:right w:w="0" w:type="dxa"/>
                  </w:tcMar>
                </w:tcPr>
                <w:p w14:paraId="1D9C4B46"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000838A" w14:textId="77777777" w:rsidR="005208D2" w:rsidRDefault="00D96522">
                  <w:r>
                    <w:rPr>
                      <w:rFonts w:ascii="Times New Roman" w:eastAsia="Times New Roman" w:hAnsi="Times New Roman" w:cs="Times New Roman"/>
                      <w:color w:val="000000"/>
                      <w:sz w:val="22"/>
                      <w:szCs w:val="22"/>
                    </w:rPr>
                    <w:t>Difficulty: Moderate</w:t>
                  </w:r>
                </w:p>
              </w:tc>
            </w:tr>
            <w:tr w:rsidR="005208D2" w14:paraId="57554DA7" w14:textId="77777777">
              <w:tc>
                <w:tcPr>
                  <w:tcW w:w="0" w:type="auto"/>
                  <w:tcMar>
                    <w:top w:w="30" w:type="dxa"/>
                    <w:left w:w="0" w:type="dxa"/>
                    <w:bottom w:w="30" w:type="dxa"/>
                    <w:right w:w="0" w:type="dxa"/>
                  </w:tcMar>
                </w:tcPr>
                <w:p w14:paraId="1AF31163"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9EEC054" w14:textId="77777777" w:rsidR="005208D2" w:rsidRDefault="00D96522">
                  <w:r>
                    <w:rPr>
                      <w:rFonts w:ascii="Times New Roman" w:eastAsia="Times New Roman" w:hAnsi="Times New Roman" w:cs="Times New Roman"/>
                      <w:color w:val="000000"/>
                      <w:sz w:val="22"/>
                      <w:szCs w:val="22"/>
                    </w:rPr>
                    <w:t>p.46</w:t>
                  </w:r>
                </w:p>
              </w:tc>
            </w:tr>
            <w:tr w:rsidR="005208D2" w14:paraId="1DBA9898" w14:textId="77777777">
              <w:tc>
                <w:tcPr>
                  <w:tcW w:w="0" w:type="auto"/>
                  <w:tcMar>
                    <w:top w:w="30" w:type="dxa"/>
                    <w:left w:w="0" w:type="dxa"/>
                    <w:bottom w:w="30" w:type="dxa"/>
                    <w:right w:w="0" w:type="dxa"/>
                  </w:tcMar>
                </w:tcPr>
                <w:p w14:paraId="7E90D24F"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4E12E51" w14:textId="77777777" w:rsidR="005208D2" w:rsidRDefault="00D96522">
                  <w:r>
                    <w:rPr>
                      <w:rFonts w:ascii="Times New Roman" w:eastAsia="Times New Roman" w:hAnsi="Times New Roman" w:cs="Times New Roman"/>
                      <w:color w:val="000000"/>
                      <w:sz w:val="22"/>
                      <w:szCs w:val="22"/>
                    </w:rPr>
                    <w:t>INFO.SCHW.14.9 - LO: 2-1</w:t>
                  </w:r>
                </w:p>
              </w:tc>
            </w:tr>
            <w:tr w:rsidR="005208D2" w14:paraId="21CC53BF" w14:textId="77777777">
              <w:tc>
                <w:tcPr>
                  <w:tcW w:w="0" w:type="auto"/>
                  <w:tcMar>
                    <w:top w:w="30" w:type="dxa"/>
                    <w:left w:w="0" w:type="dxa"/>
                    <w:bottom w:w="30" w:type="dxa"/>
                    <w:right w:w="0" w:type="dxa"/>
                  </w:tcMar>
                </w:tcPr>
                <w:p w14:paraId="1A7CB76B"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D954030"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6E2E92E6" w14:textId="77777777">
              <w:tc>
                <w:tcPr>
                  <w:tcW w:w="0" w:type="auto"/>
                  <w:tcMar>
                    <w:top w:w="30" w:type="dxa"/>
                    <w:left w:w="0" w:type="dxa"/>
                    <w:bottom w:w="30" w:type="dxa"/>
                    <w:right w:w="0" w:type="dxa"/>
                  </w:tcMar>
                </w:tcPr>
                <w:p w14:paraId="36B585DA"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CDCD043" w14:textId="77777777" w:rsidR="005208D2" w:rsidRDefault="00D96522">
                  <w:r>
                    <w:rPr>
                      <w:rFonts w:ascii="Times New Roman" w:eastAsia="Times New Roman" w:hAnsi="Times New Roman" w:cs="Times New Roman"/>
                      <w:color w:val="000000"/>
                      <w:sz w:val="22"/>
                      <w:szCs w:val="22"/>
                    </w:rPr>
                    <w:t>A Systems View of Project Management</w:t>
                  </w:r>
                </w:p>
              </w:tc>
            </w:tr>
            <w:tr w:rsidR="005208D2" w14:paraId="68452D64" w14:textId="77777777">
              <w:tc>
                <w:tcPr>
                  <w:tcW w:w="0" w:type="auto"/>
                  <w:tcMar>
                    <w:top w:w="30" w:type="dxa"/>
                    <w:left w:w="0" w:type="dxa"/>
                    <w:bottom w:w="30" w:type="dxa"/>
                    <w:right w:w="0" w:type="dxa"/>
                  </w:tcMar>
                </w:tcPr>
                <w:p w14:paraId="0BC66570"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52E321C" w14:textId="77777777" w:rsidR="005208D2" w:rsidRDefault="00D96522">
                  <w:r>
                    <w:rPr>
                      <w:rFonts w:ascii="Times New Roman" w:eastAsia="Times New Roman" w:hAnsi="Times New Roman" w:cs="Times New Roman"/>
                      <w:color w:val="000000"/>
                      <w:sz w:val="22"/>
                      <w:szCs w:val="22"/>
                    </w:rPr>
                    <w:t>Bloom's: Comprehension</w:t>
                  </w:r>
                </w:p>
              </w:tc>
            </w:tr>
          </w:tbl>
          <w:p w14:paraId="40EB51A2" w14:textId="77777777" w:rsidR="005208D2" w:rsidRDefault="005208D2"/>
        </w:tc>
      </w:tr>
    </w:tbl>
    <w:p w14:paraId="1EEA9A58"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DDBB203" w14:textId="77777777">
        <w:tc>
          <w:tcPr>
            <w:tcW w:w="5000" w:type="pct"/>
            <w:tcMar>
              <w:top w:w="0" w:type="dxa"/>
              <w:left w:w="0" w:type="dxa"/>
              <w:bottom w:w="0" w:type="dxa"/>
              <w:right w:w="0" w:type="dxa"/>
            </w:tcMar>
            <w:vAlign w:val="center"/>
          </w:tcPr>
          <w:p w14:paraId="292FDCB7"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5. When you separate business and organizational issues from </w:t>
            </w:r>
            <w:r>
              <w:rPr>
                <w:rFonts w:ascii="Times New Roman" w:eastAsia="Times New Roman" w:hAnsi="Times New Roman" w:cs="Times New Roman"/>
                <w:color w:val="000000"/>
                <w:sz w:val="22"/>
                <w:szCs w:val="22"/>
              </w:rPr>
              <w:t>project management planning, you do a better job of ensuring project success.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19740990" w14:textId="77777777">
              <w:tc>
                <w:tcPr>
                  <w:tcW w:w="400" w:type="dxa"/>
                  <w:tcMar>
                    <w:top w:w="0" w:type="dxa"/>
                    <w:left w:w="0" w:type="dxa"/>
                    <w:bottom w:w="0" w:type="dxa"/>
                    <w:right w:w="0" w:type="dxa"/>
                  </w:tcMar>
                </w:tcPr>
                <w:p w14:paraId="2C331B8B" w14:textId="77777777" w:rsidR="005208D2" w:rsidRDefault="00D96522">
                  <w:r>
                    <w:rPr>
                      <w:color w:val="000000"/>
                      <w:sz w:val="20"/>
                      <w:szCs w:val="20"/>
                    </w:rPr>
                    <w:t> </w:t>
                  </w:r>
                </w:p>
              </w:tc>
              <w:tc>
                <w:tcPr>
                  <w:tcW w:w="0" w:type="auto"/>
                  <w:tcMar>
                    <w:top w:w="30" w:type="dxa"/>
                    <w:left w:w="0" w:type="dxa"/>
                    <w:bottom w:w="30" w:type="dxa"/>
                    <w:right w:w="0" w:type="dxa"/>
                  </w:tcMar>
                </w:tcPr>
                <w:p w14:paraId="3FB46CC7"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7BDDA80" w14:textId="77777777" w:rsidR="005208D2" w:rsidRDefault="00D96522">
                  <w:r>
                    <w:rPr>
                      <w:rFonts w:ascii="Times New Roman" w:eastAsia="Times New Roman" w:hAnsi="Times New Roman" w:cs="Times New Roman"/>
                      <w:color w:val="000000"/>
                      <w:sz w:val="22"/>
                      <w:szCs w:val="22"/>
                    </w:rPr>
                    <w:t>True</w:t>
                  </w:r>
                </w:p>
              </w:tc>
            </w:tr>
            <w:tr w:rsidR="005208D2" w14:paraId="6F0D4395" w14:textId="77777777">
              <w:tc>
                <w:tcPr>
                  <w:tcW w:w="400" w:type="dxa"/>
                  <w:tcMar>
                    <w:top w:w="0" w:type="dxa"/>
                    <w:left w:w="0" w:type="dxa"/>
                    <w:bottom w:w="0" w:type="dxa"/>
                    <w:right w:w="0" w:type="dxa"/>
                  </w:tcMar>
                </w:tcPr>
                <w:p w14:paraId="139FA179" w14:textId="77777777" w:rsidR="005208D2" w:rsidRDefault="00D96522">
                  <w:r>
                    <w:rPr>
                      <w:color w:val="000000"/>
                      <w:sz w:val="20"/>
                      <w:szCs w:val="20"/>
                    </w:rPr>
                    <w:t> </w:t>
                  </w:r>
                </w:p>
              </w:tc>
              <w:tc>
                <w:tcPr>
                  <w:tcW w:w="0" w:type="auto"/>
                  <w:tcMar>
                    <w:top w:w="30" w:type="dxa"/>
                    <w:left w:w="0" w:type="dxa"/>
                    <w:bottom w:w="30" w:type="dxa"/>
                    <w:right w:w="0" w:type="dxa"/>
                  </w:tcMar>
                </w:tcPr>
                <w:p w14:paraId="6E024F5C"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9AB634C" w14:textId="77777777" w:rsidR="005208D2" w:rsidRDefault="00D96522">
                  <w:r>
                    <w:rPr>
                      <w:rFonts w:ascii="Times New Roman" w:eastAsia="Times New Roman" w:hAnsi="Times New Roman" w:cs="Times New Roman"/>
                      <w:color w:val="000000"/>
                      <w:sz w:val="22"/>
                      <w:szCs w:val="22"/>
                    </w:rPr>
                    <w:t>False</w:t>
                  </w:r>
                </w:p>
              </w:tc>
            </w:tr>
          </w:tbl>
          <w:p w14:paraId="6AE69753"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650335FE" w14:textId="77777777">
              <w:tc>
                <w:tcPr>
                  <w:tcW w:w="0" w:type="auto"/>
                  <w:tcMar>
                    <w:top w:w="30" w:type="dxa"/>
                    <w:left w:w="0" w:type="dxa"/>
                    <w:bottom w:w="30" w:type="dxa"/>
                    <w:right w:w="0" w:type="dxa"/>
                  </w:tcMar>
                </w:tcPr>
                <w:p w14:paraId="2B483015"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B6962E2" w14:textId="77777777" w:rsidR="005208D2" w:rsidRDefault="00D96522">
                  <w:r>
                    <w:rPr>
                      <w:rFonts w:ascii="Times New Roman" w:eastAsia="Times New Roman" w:hAnsi="Times New Roman" w:cs="Times New Roman"/>
                      <w:color w:val="000000"/>
                      <w:sz w:val="22"/>
                      <w:szCs w:val="22"/>
                    </w:rPr>
                    <w:t>False</w:t>
                  </w:r>
                </w:p>
              </w:tc>
            </w:tr>
            <w:tr w:rsidR="005208D2" w14:paraId="6EB441AC" w14:textId="77777777">
              <w:tc>
                <w:tcPr>
                  <w:tcW w:w="0" w:type="auto"/>
                  <w:tcMar>
                    <w:top w:w="30" w:type="dxa"/>
                    <w:left w:w="0" w:type="dxa"/>
                    <w:bottom w:w="30" w:type="dxa"/>
                    <w:right w:w="0" w:type="dxa"/>
                  </w:tcMar>
                </w:tcPr>
                <w:p w14:paraId="473B2C76"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42586E1" w14:textId="77777777" w:rsidR="005208D2" w:rsidRDefault="00D96522">
                  <w:pPr>
                    <w:pStyle w:val="p"/>
                  </w:pPr>
                  <w:r>
                    <w:rPr>
                      <w:rFonts w:ascii="Times New Roman" w:eastAsia="Times New Roman" w:hAnsi="Times New Roman" w:cs="Times New Roman"/>
                      <w:color w:val="000000"/>
                      <w:sz w:val="22"/>
                      <w:szCs w:val="22"/>
                    </w:rPr>
                    <w:t>Feedback: When you integrate business and organizational issues into project management planning and look at projects as a</w:t>
                  </w:r>
                  <w:r>
                    <w:rPr>
                      <w:rFonts w:ascii="Times New Roman" w:eastAsia="Times New Roman" w:hAnsi="Times New Roman" w:cs="Times New Roman"/>
                      <w:color w:val="000000"/>
                      <w:sz w:val="22"/>
                      <w:szCs w:val="22"/>
                    </w:rPr>
                    <w:t xml:space="preserve"> series of interrelated phases, you do a better job of ensuring project success.</w:t>
                  </w:r>
                </w:p>
              </w:tc>
            </w:tr>
            <w:tr w:rsidR="005208D2" w14:paraId="04B89EEA" w14:textId="77777777">
              <w:tc>
                <w:tcPr>
                  <w:tcW w:w="0" w:type="auto"/>
                  <w:tcMar>
                    <w:top w:w="30" w:type="dxa"/>
                    <w:left w:w="0" w:type="dxa"/>
                    <w:bottom w:w="30" w:type="dxa"/>
                    <w:right w:w="0" w:type="dxa"/>
                  </w:tcMar>
                </w:tcPr>
                <w:p w14:paraId="14485ED2"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76A512B" w14:textId="77777777" w:rsidR="005208D2" w:rsidRDefault="00D96522">
                  <w:r>
                    <w:rPr>
                      <w:rFonts w:ascii="Times New Roman" w:eastAsia="Times New Roman" w:hAnsi="Times New Roman" w:cs="Times New Roman"/>
                      <w:color w:val="000000"/>
                      <w:sz w:val="22"/>
                      <w:szCs w:val="22"/>
                    </w:rPr>
                    <w:t>1</w:t>
                  </w:r>
                </w:p>
              </w:tc>
            </w:tr>
            <w:tr w:rsidR="005208D2" w14:paraId="6A8030C2" w14:textId="77777777">
              <w:tc>
                <w:tcPr>
                  <w:tcW w:w="0" w:type="auto"/>
                  <w:tcMar>
                    <w:top w:w="30" w:type="dxa"/>
                    <w:left w:w="0" w:type="dxa"/>
                    <w:bottom w:w="30" w:type="dxa"/>
                    <w:right w:w="0" w:type="dxa"/>
                  </w:tcMar>
                </w:tcPr>
                <w:p w14:paraId="39B524A4"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54B72CE" w14:textId="77777777" w:rsidR="005208D2" w:rsidRDefault="00D96522">
                  <w:r>
                    <w:rPr>
                      <w:rFonts w:ascii="Times New Roman" w:eastAsia="Times New Roman" w:hAnsi="Times New Roman" w:cs="Times New Roman"/>
                      <w:color w:val="000000"/>
                      <w:sz w:val="22"/>
                      <w:szCs w:val="22"/>
                    </w:rPr>
                    <w:t>Difficulty: Easy</w:t>
                  </w:r>
                </w:p>
              </w:tc>
            </w:tr>
            <w:tr w:rsidR="005208D2" w14:paraId="10AD60FE" w14:textId="77777777">
              <w:tc>
                <w:tcPr>
                  <w:tcW w:w="0" w:type="auto"/>
                  <w:tcMar>
                    <w:top w:w="30" w:type="dxa"/>
                    <w:left w:w="0" w:type="dxa"/>
                    <w:bottom w:w="30" w:type="dxa"/>
                    <w:right w:w="0" w:type="dxa"/>
                  </w:tcMar>
                </w:tcPr>
                <w:p w14:paraId="52DB8048"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9D52305" w14:textId="77777777" w:rsidR="005208D2" w:rsidRDefault="00D96522">
                  <w:r>
                    <w:rPr>
                      <w:rFonts w:ascii="Times New Roman" w:eastAsia="Times New Roman" w:hAnsi="Times New Roman" w:cs="Times New Roman"/>
                      <w:color w:val="000000"/>
                      <w:sz w:val="22"/>
                      <w:szCs w:val="22"/>
                    </w:rPr>
                    <w:t>p.47</w:t>
                  </w:r>
                </w:p>
              </w:tc>
            </w:tr>
            <w:tr w:rsidR="005208D2" w14:paraId="3A075B16" w14:textId="77777777">
              <w:tc>
                <w:tcPr>
                  <w:tcW w:w="0" w:type="auto"/>
                  <w:tcMar>
                    <w:top w:w="30" w:type="dxa"/>
                    <w:left w:w="0" w:type="dxa"/>
                    <w:bottom w:w="30" w:type="dxa"/>
                    <w:right w:w="0" w:type="dxa"/>
                  </w:tcMar>
                </w:tcPr>
                <w:p w14:paraId="666EB282"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FC314F2" w14:textId="77777777" w:rsidR="005208D2" w:rsidRDefault="00D96522">
                  <w:r>
                    <w:rPr>
                      <w:rFonts w:ascii="Times New Roman" w:eastAsia="Times New Roman" w:hAnsi="Times New Roman" w:cs="Times New Roman"/>
                      <w:color w:val="000000"/>
                      <w:sz w:val="22"/>
                      <w:szCs w:val="22"/>
                    </w:rPr>
                    <w:t>INFO.SCHW.14.9 - LO: 2-1</w:t>
                  </w:r>
                </w:p>
              </w:tc>
            </w:tr>
            <w:tr w:rsidR="005208D2" w14:paraId="353C0A53" w14:textId="77777777">
              <w:tc>
                <w:tcPr>
                  <w:tcW w:w="0" w:type="auto"/>
                  <w:tcMar>
                    <w:top w:w="30" w:type="dxa"/>
                    <w:left w:w="0" w:type="dxa"/>
                    <w:bottom w:w="30" w:type="dxa"/>
                    <w:right w:w="0" w:type="dxa"/>
                  </w:tcMar>
                </w:tcPr>
                <w:p w14:paraId="473E264C"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64FFA24"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21069659" w14:textId="77777777">
              <w:tc>
                <w:tcPr>
                  <w:tcW w:w="0" w:type="auto"/>
                  <w:tcMar>
                    <w:top w:w="30" w:type="dxa"/>
                    <w:left w:w="0" w:type="dxa"/>
                    <w:bottom w:w="30" w:type="dxa"/>
                    <w:right w:w="0" w:type="dxa"/>
                  </w:tcMar>
                </w:tcPr>
                <w:p w14:paraId="5B64E46C"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89BEE02" w14:textId="77777777" w:rsidR="005208D2" w:rsidRDefault="00D96522">
                  <w:r>
                    <w:rPr>
                      <w:rFonts w:ascii="Times New Roman" w:eastAsia="Times New Roman" w:hAnsi="Times New Roman" w:cs="Times New Roman"/>
                      <w:color w:val="000000"/>
                      <w:sz w:val="22"/>
                      <w:szCs w:val="22"/>
                    </w:rPr>
                    <w:t>A Systems View of Project Management</w:t>
                  </w:r>
                </w:p>
              </w:tc>
            </w:tr>
            <w:tr w:rsidR="005208D2" w14:paraId="6B64919A" w14:textId="77777777">
              <w:tc>
                <w:tcPr>
                  <w:tcW w:w="0" w:type="auto"/>
                  <w:tcMar>
                    <w:top w:w="30" w:type="dxa"/>
                    <w:left w:w="0" w:type="dxa"/>
                    <w:bottom w:w="30" w:type="dxa"/>
                    <w:right w:w="0" w:type="dxa"/>
                  </w:tcMar>
                </w:tcPr>
                <w:p w14:paraId="14C2A316"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9F732CD" w14:textId="77777777" w:rsidR="005208D2" w:rsidRDefault="00D96522">
                  <w:r>
                    <w:rPr>
                      <w:rFonts w:ascii="Times New Roman" w:eastAsia="Times New Roman" w:hAnsi="Times New Roman" w:cs="Times New Roman"/>
                      <w:color w:val="000000"/>
                      <w:sz w:val="22"/>
                      <w:szCs w:val="22"/>
                    </w:rPr>
                    <w:t>Bloom's: Comprehension</w:t>
                  </w:r>
                </w:p>
              </w:tc>
            </w:tr>
          </w:tbl>
          <w:p w14:paraId="0C32A474" w14:textId="77777777" w:rsidR="005208D2" w:rsidRDefault="005208D2"/>
        </w:tc>
      </w:tr>
    </w:tbl>
    <w:p w14:paraId="4048D596"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7E2BE180" w14:textId="77777777">
        <w:tc>
          <w:tcPr>
            <w:tcW w:w="5000" w:type="pct"/>
            <w:tcMar>
              <w:top w:w="0" w:type="dxa"/>
              <w:left w:w="0" w:type="dxa"/>
              <w:bottom w:w="0" w:type="dxa"/>
              <w:right w:w="0" w:type="dxa"/>
            </w:tcMar>
            <w:vAlign w:val="center"/>
          </w:tcPr>
          <w:p w14:paraId="4536B3AF" w14:textId="77777777" w:rsidR="005208D2" w:rsidRDefault="00D96522">
            <w:pPr>
              <w:pStyle w:val="p"/>
              <w:shd w:val="clear" w:color="auto" w:fill="FFFFFF"/>
            </w:pPr>
            <w:r>
              <w:rPr>
                <w:rFonts w:ascii="Times New Roman" w:eastAsia="Times New Roman" w:hAnsi="Times New Roman" w:cs="Times New Roman"/>
                <w:color w:val="000000"/>
                <w:sz w:val="22"/>
                <w:szCs w:val="22"/>
              </w:rPr>
              <w:t>6. According to the symbolic frame, the most important aspect of any event in an organization is not what actually happened, but what it means.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604109F9" w14:textId="77777777">
              <w:tc>
                <w:tcPr>
                  <w:tcW w:w="400" w:type="dxa"/>
                  <w:tcMar>
                    <w:top w:w="0" w:type="dxa"/>
                    <w:left w:w="0" w:type="dxa"/>
                    <w:bottom w:w="0" w:type="dxa"/>
                    <w:right w:w="0" w:type="dxa"/>
                  </w:tcMar>
                </w:tcPr>
                <w:p w14:paraId="5E981265" w14:textId="77777777" w:rsidR="005208D2" w:rsidRDefault="00D96522">
                  <w:r>
                    <w:rPr>
                      <w:color w:val="000000"/>
                      <w:sz w:val="20"/>
                      <w:szCs w:val="20"/>
                    </w:rPr>
                    <w:t> </w:t>
                  </w:r>
                </w:p>
              </w:tc>
              <w:tc>
                <w:tcPr>
                  <w:tcW w:w="0" w:type="auto"/>
                  <w:tcMar>
                    <w:top w:w="30" w:type="dxa"/>
                    <w:left w:w="0" w:type="dxa"/>
                    <w:bottom w:w="30" w:type="dxa"/>
                    <w:right w:w="0" w:type="dxa"/>
                  </w:tcMar>
                </w:tcPr>
                <w:p w14:paraId="0B069405"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66949CD" w14:textId="77777777" w:rsidR="005208D2" w:rsidRDefault="00D96522">
                  <w:r>
                    <w:rPr>
                      <w:rFonts w:ascii="Times New Roman" w:eastAsia="Times New Roman" w:hAnsi="Times New Roman" w:cs="Times New Roman"/>
                      <w:color w:val="000000"/>
                      <w:sz w:val="22"/>
                      <w:szCs w:val="22"/>
                    </w:rPr>
                    <w:t>True</w:t>
                  </w:r>
                </w:p>
              </w:tc>
            </w:tr>
            <w:tr w:rsidR="005208D2" w14:paraId="5C03C754" w14:textId="77777777">
              <w:tc>
                <w:tcPr>
                  <w:tcW w:w="400" w:type="dxa"/>
                  <w:tcMar>
                    <w:top w:w="0" w:type="dxa"/>
                    <w:left w:w="0" w:type="dxa"/>
                    <w:bottom w:w="0" w:type="dxa"/>
                    <w:right w:w="0" w:type="dxa"/>
                  </w:tcMar>
                </w:tcPr>
                <w:p w14:paraId="3A2880C1" w14:textId="77777777" w:rsidR="005208D2" w:rsidRDefault="00D96522">
                  <w:r>
                    <w:rPr>
                      <w:color w:val="000000"/>
                      <w:sz w:val="20"/>
                      <w:szCs w:val="20"/>
                    </w:rPr>
                    <w:t> </w:t>
                  </w:r>
                </w:p>
              </w:tc>
              <w:tc>
                <w:tcPr>
                  <w:tcW w:w="0" w:type="auto"/>
                  <w:tcMar>
                    <w:top w:w="30" w:type="dxa"/>
                    <w:left w:w="0" w:type="dxa"/>
                    <w:bottom w:w="30" w:type="dxa"/>
                    <w:right w:w="0" w:type="dxa"/>
                  </w:tcMar>
                </w:tcPr>
                <w:p w14:paraId="3EE04A26"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D896C12" w14:textId="77777777" w:rsidR="005208D2" w:rsidRDefault="00D96522">
                  <w:r>
                    <w:rPr>
                      <w:rFonts w:ascii="Times New Roman" w:eastAsia="Times New Roman" w:hAnsi="Times New Roman" w:cs="Times New Roman"/>
                      <w:color w:val="000000"/>
                      <w:sz w:val="22"/>
                      <w:szCs w:val="22"/>
                    </w:rPr>
                    <w:t>False</w:t>
                  </w:r>
                </w:p>
              </w:tc>
            </w:tr>
          </w:tbl>
          <w:p w14:paraId="1802C4B9"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3CDE25B9" w14:textId="77777777">
              <w:tc>
                <w:tcPr>
                  <w:tcW w:w="0" w:type="auto"/>
                  <w:tcMar>
                    <w:top w:w="30" w:type="dxa"/>
                    <w:left w:w="0" w:type="dxa"/>
                    <w:bottom w:w="30" w:type="dxa"/>
                    <w:right w:w="0" w:type="dxa"/>
                  </w:tcMar>
                </w:tcPr>
                <w:p w14:paraId="3D41B391"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C928AA9" w14:textId="77777777" w:rsidR="005208D2" w:rsidRDefault="00D96522">
                  <w:r>
                    <w:rPr>
                      <w:rFonts w:ascii="Times New Roman" w:eastAsia="Times New Roman" w:hAnsi="Times New Roman" w:cs="Times New Roman"/>
                      <w:color w:val="000000"/>
                      <w:sz w:val="22"/>
                      <w:szCs w:val="22"/>
                    </w:rPr>
                    <w:t>True</w:t>
                  </w:r>
                </w:p>
              </w:tc>
            </w:tr>
            <w:tr w:rsidR="005208D2" w14:paraId="2FBA1771" w14:textId="77777777">
              <w:tc>
                <w:tcPr>
                  <w:tcW w:w="0" w:type="auto"/>
                  <w:tcMar>
                    <w:top w:w="30" w:type="dxa"/>
                    <w:left w:w="0" w:type="dxa"/>
                    <w:bottom w:w="30" w:type="dxa"/>
                    <w:right w:w="0" w:type="dxa"/>
                  </w:tcMar>
                </w:tcPr>
                <w:p w14:paraId="315A0A1E"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642E78E" w14:textId="77777777" w:rsidR="005208D2" w:rsidRDefault="00D96522">
                  <w:r>
                    <w:rPr>
                      <w:color w:val="000000"/>
                      <w:sz w:val="20"/>
                      <w:szCs w:val="20"/>
                    </w:rPr>
                    <w:t>Feedback: The symbolic frame focuses on symbols and meanings. In this frame, the most important aspect of any event in an organization is not what actually happened, but what it means.</w:t>
                  </w:r>
                </w:p>
              </w:tc>
            </w:tr>
            <w:tr w:rsidR="005208D2" w14:paraId="5D2DAF89" w14:textId="77777777">
              <w:tc>
                <w:tcPr>
                  <w:tcW w:w="0" w:type="auto"/>
                  <w:tcMar>
                    <w:top w:w="30" w:type="dxa"/>
                    <w:left w:w="0" w:type="dxa"/>
                    <w:bottom w:w="30" w:type="dxa"/>
                    <w:right w:w="0" w:type="dxa"/>
                  </w:tcMar>
                </w:tcPr>
                <w:p w14:paraId="11221043"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2D69562" w14:textId="77777777" w:rsidR="005208D2" w:rsidRDefault="00D96522">
                  <w:r>
                    <w:rPr>
                      <w:rFonts w:ascii="Times New Roman" w:eastAsia="Times New Roman" w:hAnsi="Times New Roman" w:cs="Times New Roman"/>
                      <w:color w:val="000000"/>
                      <w:sz w:val="22"/>
                      <w:szCs w:val="22"/>
                    </w:rPr>
                    <w:t>1</w:t>
                  </w:r>
                </w:p>
              </w:tc>
            </w:tr>
            <w:tr w:rsidR="005208D2" w14:paraId="7CA22598" w14:textId="77777777">
              <w:tc>
                <w:tcPr>
                  <w:tcW w:w="0" w:type="auto"/>
                  <w:tcMar>
                    <w:top w:w="30" w:type="dxa"/>
                    <w:left w:w="0" w:type="dxa"/>
                    <w:bottom w:w="30" w:type="dxa"/>
                    <w:right w:w="0" w:type="dxa"/>
                  </w:tcMar>
                </w:tcPr>
                <w:p w14:paraId="3CB3F9EE"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F87ED29" w14:textId="77777777" w:rsidR="005208D2" w:rsidRDefault="00D96522">
                  <w:r>
                    <w:rPr>
                      <w:rFonts w:ascii="Times New Roman" w:eastAsia="Times New Roman" w:hAnsi="Times New Roman" w:cs="Times New Roman"/>
                      <w:color w:val="000000"/>
                      <w:sz w:val="22"/>
                      <w:szCs w:val="22"/>
                    </w:rPr>
                    <w:t xml:space="preserve">Difficulty: </w:t>
                  </w:r>
                  <w:r>
                    <w:rPr>
                      <w:rFonts w:ascii="Times New Roman" w:eastAsia="Times New Roman" w:hAnsi="Times New Roman" w:cs="Times New Roman"/>
                      <w:color w:val="000000"/>
                      <w:sz w:val="22"/>
                      <w:szCs w:val="22"/>
                    </w:rPr>
                    <w:t>Moderate</w:t>
                  </w:r>
                </w:p>
              </w:tc>
            </w:tr>
            <w:tr w:rsidR="005208D2" w14:paraId="29FF67BB" w14:textId="77777777">
              <w:tc>
                <w:tcPr>
                  <w:tcW w:w="0" w:type="auto"/>
                  <w:tcMar>
                    <w:top w:w="30" w:type="dxa"/>
                    <w:left w:w="0" w:type="dxa"/>
                    <w:bottom w:w="30" w:type="dxa"/>
                    <w:right w:w="0" w:type="dxa"/>
                  </w:tcMar>
                </w:tcPr>
                <w:p w14:paraId="7389210A"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EC58154" w14:textId="77777777" w:rsidR="005208D2" w:rsidRDefault="00D96522">
                  <w:r>
                    <w:rPr>
                      <w:rFonts w:ascii="Times New Roman" w:eastAsia="Times New Roman" w:hAnsi="Times New Roman" w:cs="Times New Roman"/>
                      <w:color w:val="000000"/>
                      <w:sz w:val="22"/>
                      <w:szCs w:val="22"/>
                    </w:rPr>
                    <w:t>p.48</w:t>
                  </w:r>
                </w:p>
              </w:tc>
            </w:tr>
            <w:tr w:rsidR="005208D2" w14:paraId="19CE87A5" w14:textId="77777777">
              <w:tc>
                <w:tcPr>
                  <w:tcW w:w="0" w:type="auto"/>
                  <w:tcMar>
                    <w:top w:w="30" w:type="dxa"/>
                    <w:left w:w="0" w:type="dxa"/>
                    <w:bottom w:w="30" w:type="dxa"/>
                    <w:right w:w="0" w:type="dxa"/>
                  </w:tcMar>
                </w:tcPr>
                <w:p w14:paraId="463B4048"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A1DF1B4" w14:textId="77777777" w:rsidR="005208D2" w:rsidRDefault="00D96522">
                  <w:r>
                    <w:rPr>
                      <w:rFonts w:ascii="Times New Roman" w:eastAsia="Times New Roman" w:hAnsi="Times New Roman" w:cs="Times New Roman"/>
                      <w:color w:val="000000"/>
                      <w:sz w:val="22"/>
                      <w:szCs w:val="22"/>
                    </w:rPr>
                    <w:t>INFO.SCHW.14.10 - LO: 2-2</w:t>
                  </w:r>
                </w:p>
              </w:tc>
            </w:tr>
            <w:tr w:rsidR="005208D2" w14:paraId="6DD0FF68" w14:textId="77777777">
              <w:tc>
                <w:tcPr>
                  <w:tcW w:w="0" w:type="auto"/>
                  <w:tcMar>
                    <w:top w:w="30" w:type="dxa"/>
                    <w:left w:w="0" w:type="dxa"/>
                    <w:bottom w:w="30" w:type="dxa"/>
                    <w:right w:w="0" w:type="dxa"/>
                  </w:tcMar>
                </w:tcPr>
                <w:p w14:paraId="23368515"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D9C3CAF"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2303E2E8" w14:textId="77777777">
              <w:tc>
                <w:tcPr>
                  <w:tcW w:w="0" w:type="auto"/>
                  <w:tcMar>
                    <w:top w:w="30" w:type="dxa"/>
                    <w:left w:w="0" w:type="dxa"/>
                    <w:bottom w:w="30" w:type="dxa"/>
                    <w:right w:w="0" w:type="dxa"/>
                  </w:tcMar>
                </w:tcPr>
                <w:p w14:paraId="05E3201C"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553983A"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6467AC83" w14:textId="77777777">
              <w:tc>
                <w:tcPr>
                  <w:tcW w:w="0" w:type="auto"/>
                  <w:tcMar>
                    <w:top w:w="30" w:type="dxa"/>
                    <w:left w:w="0" w:type="dxa"/>
                    <w:bottom w:w="30" w:type="dxa"/>
                    <w:right w:w="0" w:type="dxa"/>
                  </w:tcMar>
                </w:tcPr>
                <w:p w14:paraId="67249F3E" w14:textId="77777777" w:rsidR="005208D2" w:rsidRDefault="00D96522">
                  <w:r>
                    <w:rPr>
                      <w:rFonts w:ascii="Times New Roman" w:eastAsia="Times New Roman" w:hAnsi="Times New Roman" w:cs="Times New Roman"/>
                      <w:i/>
                      <w:iCs/>
                      <w:color w:val="000000"/>
                      <w:sz w:val="22"/>
                      <w:szCs w:val="22"/>
                    </w:rPr>
                    <w:lastRenderedPageBreak/>
                    <w:t>KEYWORDS:  </w:t>
                  </w:r>
                </w:p>
              </w:tc>
              <w:tc>
                <w:tcPr>
                  <w:tcW w:w="0" w:type="auto"/>
                  <w:tcMar>
                    <w:top w:w="30" w:type="dxa"/>
                    <w:left w:w="0" w:type="dxa"/>
                    <w:bottom w:w="30" w:type="dxa"/>
                    <w:right w:w="0" w:type="dxa"/>
                  </w:tcMar>
                </w:tcPr>
                <w:p w14:paraId="02FDF9E0" w14:textId="77777777" w:rsidR="005208D2" w:rsidRDefault="00D96522">
                  <w:r>
                    <w:rPr>
                      <w:rFonts w:ascii="Times New Roman" w:eastAsia="Times New Roman" w:hAnsi="Times New Roman" w:cs="Times New Roman"/>
                      <w:color w:val="000000"/>
                      <w:sz w:val="22"/>
                      <w:szCs w:val="22"/>
                    </w:rPr>
                    <w:t>Bloom's: Knowledge</w:t>
                  </w:r>
                </w:p>
              </w:tc>
            </w:tr>
          </w:tbl>
          <w:p w14:paraId="785208E3" w14:textId="77777777" w:rsidR="005208D2" w:rsidRDefault="005208D2"/>
        </w:tc>
      </w:tr>
    </w:tbl>
    <w:p w14:paraId="7476E136"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562EC23B" w14:textId="77777777">
        <w:tc>
          <w:tcPr>
            <w:tcW w:w="5000" w:type="pct"/>
            <w:tcMar>
              <w:top w:w="0" w:type="dxa"/>
              <w:left w:w="0" w:type="dxa"/>
              <w:bottom w:w="0" w:type="dxa"/>
              <w:right w:w="0" w:type="dxa"/>
            </w:tcMar>
            <w:vAlign w:val="center"/>
          </w:tcPr>
          <w:p w14:paraId="0FAABC3F"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7. Most colleges and universities have very </w:t>
            </w:r>
            <w:r>
              <w:rPr>
                <w:rFonts w:ascii="Times New Roman" w:eastAsia="Times New Roman" w:hAnsi="Times New Roman" w:cs="Times New Roman"/>
                <w:color w:val="000000"/>
                <w:sz w:val="22"/>
                <w:szCs w:val="22"/>
              </w:rPr>
              <w:t>strong functional organizations.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5EE4EB50" w14:textId="77777777">
              <w:tc>
                <w:tcPr>
                  <w:tcW w:w="400" w:type="dxa"/>
                  <w:tcMar>
                    <w:top w:w="0" w:type="dxa"/>
                    <w:left w:w="0" w:type="dxa"/>
                    <w:bottom w:w="0" w:type="dxa"/>
                    <w:right w:w="0" w:type="dxa"/>
                  </w:tcMar>
                </w:tcPr>
                <w:p w14:paraId="24047875" w14:textId="77777777" w:rsidR="005208D2" w:rsidRDefault="00D96522">
                  <w:r>
                    <w:rPr>
                      <w:color w:val="000000"/>
                      <w:sz w:val="20"/>
                      <w:szCs w:val="20"/>
                    </w:rPr>
                    <w:t> </w:t>
                  </w:r>
                </w:p>
              </w:tc>
              <w:tc>
                <w:tcPr>
                  <w:tcW w:w="0" w:type="auto"/>
                  <w:tcMar>
                    <w:top w:w="30" w:type="dxa"/>
                    <w:left w:w="0" w:type="dxa"/>
                    <w:bottom w:w="30" w:type="dxa"/>
                    <w:right w:w="0" w:type="dxa"/>
                  </w:tcMar>
                </w:tcPr>
                <w:p w14:paraId="5A8DE37D"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05D1B17" w14:textId="77777777" w:rsidR="005208D2" w:rsidRDefault="00D96522">
                  <w:r>
                    <w:rPr>
                      <w:rFonts w:ascii="Times New Roman" w:eastAsia="Times New Roman" w:hAnsi="Times New Roman" w:cs="Times New Roman"/>
                      <w:color w:val="000000"/>
                      <w:sz w:val="22"/>
                      <w:szCs w:val="22"/>
                    </w:rPr>
                    <w:t>True</w:t>
                  </w:r>
                </w:p>
              </w:tc>
            </w:tr>
            <w:tr w:rsidR="005208D2" w14:paraId="6B170BCD" w14:textId="77777777">
              <w:tc>
                <w:tcPr>
                  <w:tcW w:w="400" w:type="dxa"/>
                  <w:tcMar>
                    <w:top w:w="0" w:type="dxa"/>
                    <w:left w:w="0" w:type="dxa"/>
                    <w:bottom w:w="0" w:type="dxa"/>
                    <w:right w:w="0" w:type="dxa"/>
                  </w:tcMar>
                </w:tcPr>
                <w:p w14:paraId="0F24517A" w14:textId="77777777" w:rsidR="005208D2" w:rsidRDefault="00D96522">
                  <w:r>
                    <w:rPr>
                      <w:color w:val="000000"/>
                      <w:sz w:val="20"/>
                      <w:szCs w:val="20"/>
                    </w:rPr>
                    <w:t> </w:t>
                  </w:r>
                </w:p>
              </w:tc>
              <w:tc>
                <w:tcPr>
                  <w:tcW w:w="0" w:type="auto"/>
                  <w:tcMar>
                    <w:top w:w="30" w:type="dxa"/>
                    <w:left w:w="0" w:type="dxa"/>
                    <w:bottom w:w="30" w:type="dxa"/>
                    <w:right w:w="0" w:type="dxa"/>
                  </w:tcMar>
                </w:tcPr>
                <w:p w14:paraId="7F5680FF"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49FA203" w14:textId="77777777" w:rsidR="005208D2" w:rsidRDefault="00D96522">
                  <w:r>
                    <w:rPr>
                      <w:rFonts w:ascii="Times New Roman" w:eastAsia="Times New Roman" w:hAnsi="Times New Roman" w:cs="Times New Roman"/>
                      <w:color w:val="000000"/>
                      <w:sz w:val="22"/>
                      <w:szCs w:val="22"/>
                    </w:rPr>
                    <w:t>False</w:t>
                  </w:r>
                </w:p>
              </w:tc>
            </w:tr>
          </w:tbl>
          <w:p w14:paraId="6E2CB8F2"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5208D2" w14:paraId="24372D4C" w14:textId="77777777">
              <w:tc>
                <w:tcPr>
                  <w:tcW w:w="0" w:type="auto"/>
                  <w:tcMar>
                    <w:top w:w="30" w:type="dxa"/>
                    <w:left w:w="0" w:type="dxa"/>
                    <w:bottom w:w="30" w:type="dxa"/>
                    <w:right w:w="0" w:type="dxa"/>
                  </w:tcMar>
                </w:tcPr>
                <w:p w14:paraId="44C01752"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84B84ED" w14:textId="77777777" w:rsidR="005208D2" w:rsidRDefault="00D96522">
                  <w:r>
                    <w:rPr>
                      <w:rFonts w:ascii="Times New Roman" w:eastAsia="Times New Roman" w:hAnsi="Times New Roman" w:cs="Times New Roman"/>
                      <w:color w:val="000000"/>
                      <w:sz w:val="22"/>
                      <w:szCs w:val="22"/>
                    </w:rPr>
                    <w:t>True</w:t>
                  </w:r>
                </w:p>
              </w:tc>
            </w:tr>
            <w:tr w:rsidR="005208D2" w14:paraId="3F502223" w14:textId="77777777">
              <w:tc>
                <w:tcPr>
                  <w:tcW w:w="0" w:type="auto"/>
                  <w:tcMar>
                    <w:top w:w="30" w:type="dxa"/>
                    <w:left w:w="0" w:type="dxa"/>
                    <w:bottom w:w="30" w:type="dxa"/>
                    <w:right w:w="0" w:type="dxa"/>
                  </w:tcMar>
                </w:tcPr>
                <w:p w14:paraId="73D19519"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A51CDC7" w14:textId="77777777" w:rsidR="005208D2" w:rsidRDefault="00D96522">
                  <w:r>
                    <w:rPr>
                      <w:rFonts w:ascii="Times New Roman" w:eastAsia="Times New Roman" w:hAnsi="Times New Roman" w:cs="Times New Roman"/>
                      <w:color w:val="000000"/>
                      <w:sz w:val="22"/>
                      <w:szCs w:val="22"/>
                    </w:rPr>
                    <w:t>1</w:t>
                  </w:r>
                </w:p>
              </w:tc>
            </w:tr>
            <w:tr w:rsidR="005208D2" w14:paraId="5ED9FD27" w14:textId="77777777">
              <w:tc>
                <w:tcPr>
                  <w:tcW w:w="0" w:type="auto"/>
                  <w:tcMar>
                    <w:top w:w="30" w:type="dxa"/>
                    <w:left w:w="0" w:type="dxa"/>
                    <w:bottom w:w="30" w:type="dxa"/>
                    <w:right w:w="0" w:type="dxa"/>
                  </w:tcMar>
                </w:tcPr>
                <w:p w14:paraId="003A6033"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A8942F1" w14:textId="77777777" w:rsidR="005208D2" w:rsidRDefault="00D96522">
                  <w:r>
                    <w:rPr>
                      <w:rFonts w:ascii="Times New Roman" w:eastAsia="Times New Roman" w:hAnsi="Times New Roman" w:cs="Times New Roman"/>
                      <w:color w:val="000000"/>
                      <w:sz w:val="22"/>
                      <w:szCs w:val="22"/>
                    </w:rPr>
                    <w:t>Difficulty: Moderate</w:t>
                  </w:r>
                </w:p>
              </w:tc>
            </w:tr>
            <w:tr w:rsidR="005208D2" w14:paraId="550DAD8B" w14:textId="77777777">
              <w:tc>
                <w:tcPr>
                  <w:tcW w:w="0" w:type="auto"/>
                  <w:tcMar>
                    <w:top w:w="30" w:type="dxa"/>
                    <w:left w:w="0" w:type="dxa"/>
                    <w:bottom w:w="30" w:type="dxa"/>
                    <w:right w:w="0" w:type="dxa"/>
                  </w:tcMar>
                </w:tcPr>
                <w:p w14:paraId="6BD1B514"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71CC064" w14:textId="77777777" w:rsidR="005208D2" w:rsidRDefault="00D96522">
                  <w:r>
                    <w:rPr>
                      <w:rFonts w:ascii="Times New Roman" w:eastAsia="Times New Roman" w:hAnsi="Times New Roman" w:cs="Times New Roman"/>
                      <w:color w:val="000000"/>
                      <w:sz w:val="22"/>
                      <w:szCs w:val="22"/>
                    </w:rPr>
                    <w:t>p.49</w:t>
                  </w:r>
                </w:p>
              </w:tc>
            </w:tr>
            <w:tr w:rsidR="005208D2" w14:paraId="6B3581B3" w14:textId="77777777">
              <w:tc>
                <w:tcPr>
                  <w:tcW w:w="0" w:type="auto"/>
                  <w:tcMar>
                    <w:top w:w="30" w:type="dxa"/>
                    <w:left w:w="0" w:type="dxa"/>
                    <w:bottom w:w="30" w:type="dxa"/>
                    <w:right w:w="0" w:type="dxa"/>
                  </w:tcMar>
                </w:tcPr>
                <w:p w14:paraId="08C798F2"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C434185" w14:textId="77777777" w:rsidR="005208D2" w:rsidRDefault="00D96522">
                  <w:r>
                    <w:rPr>
                      <w:rFonts w:ascii="Times New Roman" w:eastAsia="Times New Roman" w:hAnsi="Times New Roman" w:cs="Times New Roman"/>
                      <w:color w:val="000000"/>
                      <w:sz w:val="22"/>
                      <w:szCs w:val="22"/>
                    </w:rPr>
                    <w:t>INFO.SCHW.14.10 - LO: 2-2</w:t>
                  </w:r>
                </w:p>
              </w:tc>
            </w:tr>
            <w:tr w:rsidR="005208D2" w14:paraId="4DCDB295" w14:textId="77777777">
              <w:tc>
                <w:tcPr>
                  <w:tcW w:w="0" w:type="auto"/>
                  <w:tcMar>
                    <w:top w:w="30" w:type="dxa"/>
                    <w:left w:w="0" w:type="dxa"/>
                    <w:bottom w:w="30" w:type="dxa"/>
                    <w:right w:w="0" w:type="dxa"/>
                  </w:tcMar>
                </w:tcPr>
                <w:p w14:paraId="7EBDAFED"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E1319B2"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2BD18B93" w14:textId="77777777">
              <w:tc>
                <w:tcPr>
                  <w:tcW w:w="0" w:type="auto"/>
                  <w:tcMar>
                    <w:top w:w="30" w:type="dxa"/>
                    <w:left w:w="0" w:type="dxa"/>
                    <w:bottom w:w="30" w:type="dxa"/>
                    <w:right w:w="0" w:type="dxa"/>
                  </w:tcMar>
                </w:tcPr>
                <w:p w14:paraId="6748CDB3"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F08487B"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7E3C376A" w14:textId="77777777">
              <w:tc>
                <w:tcPr>
                  <w:tcW w:w="0" w:type="auto"/>
                  <w:tcMar>
                    <w:top w:w="30" w:type="dxa"/>
                    <w:left w:w="0" w:type="dxa"/>
                    <w:bottom w:w="30" w:type="dxa"/>
                    <w:right w:w="0" w:type="dxa"/>
                  </w:tcMar>
                </w:tcPr>
                <w:p w14:paraId="20E447AB"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09E269D" w14:textId="77777777" w:rsidR="005208D2" w:rsidRDefault="00D96522">
                  <w:r>
                    <w:rPr>
                      <w:rFonts w:ascii="Times New Roman" w:eastAsia="Times New Roman" w:hAnsi="Times New Roman" w:cs="Times New Roman"/>
                      <w:color w:val="000000"/>
                      <w:sz w:val="22"/>
                      <w:szCs w:val="22"/>
                    </w:rPr>
                    <w:t>Bloom's: Knowledge</w:t>
                  </w:r>
                </w:p>
              </w:tc>
            </w:tr>
          </w:tbl>
          <w:p w14:paraId="6726CA60" w14:textId="77777777" w:rsidR="005208D2" w:rsidRDefault="005208D2"/>
        </w:tc>
      </w:tr>
    </w:tbl>
    <w:p w14:paraId="5ADE26DA"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B221508" w14:textId="77777777">
        <w:tc>
          <w:tcPr>
            <w:tcW w:w="5000" w:type="pct"/>
            <w:tcMar>
              <w:top w:w="0" w:type="dxa"/>
              <w:left w:w="0" w:type="dxa"/>
              <w:bottom w:w="0" w:type="dxa"/>
              <w:right w:w="0" w:type="dxa"/>
            </w:tcMar>
            <w:vAlign w:val="center"/>
          </w:tcPr>
          <w:p w14:paraId="178555BC" w14:textId="77777777" w:rsidR="005208D2" w:rsidRDefault="00D96522">
            <w:pPr>
              <w:pStyle w:val="p"/>
              <w:shd w:val="clear" w:color="auto" w:fill="FFFFFF"/>
            </w:pPr>
            <w:r>
              <w:rPr>
                <w:rFonts w:ascii="Times New Roman" w:eastAsia="Times New Roman" w:hAnsi="Times New Roman" w:cs="Times New Roman"/>
                <w:color w:val="000000"/>
                <w:sz w:val="22"/>
                <w:szCs w:val="22"/>
              </w:rPr>
              <w:t>8. An organization that uses a project organizational structure earns their revenue primarily from performing projects for other groups under contract.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24D6E134" w14:textId="77777777">
              <w:tc>
                <w:tcPr>
                  <w:tcW w:w="400" w:type="dxa"/>
                  <w:tcMar>
                    <w:top w:w="0" w:type="dxa"/>
                    <w:left w:w="0" w:type="dxa"/>
                    <w:bottom w:w="0" w:type="dxa"/>
                    <w:right w:w="0" w:type="dxa"/>
                  </w:tcMar>
                </w:tcPr>
                <w:p w14:paraId="7136CD48" w14:textId="77777777" w:rsidR="005208D2" w:rsidRDefault="00D96522">
                  <w:r>
                    <w:rPr>
                      <w:color w:val="000000"/>
                      <w:sz w:val="20"/>
                      <w:szCs w:val="20"/>
                    </w:rPr>
                    <w:t> </w:t>
                  </w:r>
                </w:p>
              </w:tc>
              <w:tc>
                <w:tcPr>
                  <w:tcW w:w="0" w:type="auto"/>
                  <w:tcMar>
                    <w:top w:w="30" w:type="dxa"/>
                    <w:left w:w="0" w:type="dxa"/>
                    <w:bottom w:w="30" w:type="dxa"/>
                    <w:right w:w="0" w:type="dxa"/>
                  </w:tcMar>
                </w:tcPr>
                <w:p w14:paraId="5E6E4801"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7CD2A26" w14:textId="77777777" w:rsidR="005208D2" w:rsidRDefault="00D96522">
                  <w:r>
                    <w:rPr>
                      <w:rFonts w:ascii="Times New Roman" w:eastAsia="Times New Roman" w:hAnsi="Times New Roman" w:cs="Times New Roman"/>
                      <w:color w:val="000000"/>
                      <w:sz w:val="22"/>
                      <w:szCs w:val="22"/>
                    </w:rPr>
                    <w:t>True</w:t>
                  </w:r>
                </w:p>
              </w:tc>
            </w:tr>
            <w:tr w:rsidR="005208D2" w14:paraId="618B28C9" w14:textId="77777777">
              <w:tc>
                <w:tcPr>
                  <w:tcW w:w="400" w:type="dxa"/>
                  <w:tcMar>
                    <w:top w:w="0" w:type="dxa"/>
                    <w:left w:w="0" w:type="dxa"/>
                    <w:bottom w:w="0" w:type="dxa"/>
                    <w:right w:w="0" w:type="dxa"/>
                  </w:tcMar>
                </w:tcPr>
                <w:p w14:paraId="628A42DB" w14:textId="77777777" w:rsidR="005208D2" w:rsidRDefault="00D96522">
                  <w:r>
                    <w:rPr>
                      <w:color w:val="000000"/>
                      <w:sz w:val="20"/>
                      <w:szCs w:val="20"/>
                    </w:rPr>
                    <w:t> </w:t>
                  </w:r>
                </w:p>
              </w:tc>
              <w:tc>
                <w:tcPr>
                  <w:tcW w:w="0" w:type="auto"/>
                  <w:tcMar>
                    <w:top w:w="30" w:type="dxa"/>
                    <w:left w:w="0" w:type="dxa"/>
                    <w:bottom w:w="30" w:type="dxa"/>
                    <w:right w:w="0" w:type="dxa"/>
                  </w:tcMar>
                </w:tcPr>
                <w:p w14:paraId="6D33C9E3"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6D4ECBE" w14:textId="77777777" w:rsidR="005208D2" w:rsidRDefault="00D96522">
                  <w:r>
                    <w:rPr>
                      <w:rFonts w:ascii="Times New Roman" w:eastAsia="Times New Roman" w:hAnsi="Times New Roman" w:cs="Times New Roman"/>
                      <w:color w:val="000000"/>
                      <w:sz w:val="22"/>
                      <w:szCs w:val="22"/>
                    </w:rPr>
                    <w:t>False</w:t>
                  </w:r>
                </w:p>
              </w:tc>
            </w:tr>
          </w:tbl>
          <w:p w14:paraId="32A89949"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30A5C200" w14:textId="77777777">
              <w:tc>
                <w:tcPr>
                  <w:tcW w:w="0" w:type="auto"/>
                  <w:tcMar>
                    <w:top w:w="30" w:type="dxa"/>
                    <w:left w:w="0" w:type="dxa"/>
                    <w:bottom w:w="30" w:type="dxa"/>
                    <w:right w:w="0" w:type="dxa"/>
                  </w:tcMar>
                </w:tcPr>
                <w:p w14:paraId="090D5F70"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112FDF6" w14:textId="77777777" w:rsidR="005208D2" w:rsidRDefault="00D96522">
                  <w:r>
                    <w:rPr>
                      <w:rFonts w:ascii="Times New Roman" w:eastAsia="Times New Roman" w:hAnsi="Times New Roman" w:cs="Times New Roman"/>
                      <w:color w:val="000000"/>
                      <w:sz w:val="22"/>
                      <w:szCs w:val="22"/>
                    </w:rPr>
                    <w:t>True</w:t>
                  </w:r>
                </w:p>
              </w:tc>
            </w:tr>
            <w:tr w:rsidR="005208D2" w14:paraId="05B31016" w14:textId="77777777">
              <w:tc>
                <w:tcPr>
                  <w:tcW w:w="0" w:type="auto"/>
                  <w:tcMar>
                    <w:top w:w="30" w:type="dxa"/>
                    <w:left w:w="0" w:type="dxa"/>
                    <w:bottom w:w="30" w:type="dxa"/>
                    <w:right w:w="0" w:type="dxa"/>
                  </w:tcMar>
                </w:tcPr>
                <w:p w14:paraId="62104899"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5BE042E" w14:textId="77777777" w:rsidR="005208D2" w:rsidRDefault="00D96522">
                  <w:r>
                    <w:rPr>
                      <w:color w:val="000000"/>
                      <w:sz w:val="20"/>
                      <w:szCs w:val="20"/>
                    </w:rPr>
                    <w:t xml:space="preserve">Feedback: A project organizational structure is hierarchical, but instead of functional managers or vice presidents reporting to the CEO, program managers report to the CEO. Their staffs have a variety of skills needed to </w:t>
                  </w:r>
                  <w:r>
                    <w:rPr>
                      <w:color w:val="000000"/>
                      <w:sz w:val="20"/>
                      <w:szCs w:val="20"/>
                    </w:rPr>
                    <w:t>complete the projects within their programs. An organization that uses this structure earns its revenue primarily from performing projects for other groups under contract.</w:t>
                  </w:r>
                </w:p>
              </w:tc>
            </w:tr>
            <w:tr w:rsidR="005208D2" w14:paraId="4B424315" w14:textId="77777777">
              <w:tc>
                <w:tcPr>
                  <w:tcW w:w="0" w:type="auto"/>
                  <w:tcMar>
                    <w:top w:w="30" w:type="dxa"/>
                    <w:left w:w="0" w:type="dxa"/>
                    <w:bottom w:w="30" w:type="dxa"/>
                    <w:right w:w="0" w:type="dxa"/>
                  </w:tcMar>
                </w:tcPr>
                <w:p w14:paraId="417CD862"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D8610E0" w14:textId="77777777" w:rsidR="005208D2" w:rsidRDefault="00D96522">
                  <w:r>
                    <w:rPr>
                      <w:rFonts w:ascii="Times New Roman" w:eastAsia="Times New Roman" w:hAnsi="Times New Roman" w:cs="Times New Roman"/>
                      <w:color w:val="000000"/>
                      <w:sz w:val="22"/>
                      <w:szCs w:val="22"/>
                    </w:rPr>
                    <w:t>1</w:t>
                  </w:r>
                </w:p>
              </w:tc>
            </w:tr>
            <w:tr w:rsidR="005208D2" w14:paraId="495D40F7" w14:textId="77777777">
              <w:tc>
                <w:tcPr>
                  <w:tcW w:w="0" w:type="auto"/>
                  <w:tcMar>
                    <w:top w:w="30" w:type="dxa"/>
                    <w:left w:w="0" w:type="dxa"/>
                    <w:bottom w:w="30" w:type="dxa"/>
                    <w:right w:w="0" w:type="dxa"/>
                  </w:tcMar>
                </w:tcPr>
                <w:p w14:paraId="48145113"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E771494" w14:textId="77777777" w:rsidR="005208D2" w:rsidRDefault="00D96522">
                  <w:r>
                    <w:rPr>
                      <w:rFonts w:ascii="Times New Roman" w:eastAsia="Times New Roman" w:hAnsi="Times New Roman" w:cs="Times New Roman"/>
                      <w:color w:val="000000"/>
                      <w:sz w:val="22"/>
                      <w:szCs w:val="22"/>
                    </w:rPr>
                    <w:t>Difficulty: Moderate</w:t>
                  </w:r>
                </w:p>
              </w:tc>
            </w:tr>
            <w:tr w:rsidR="005208D2" w14:paraId="687D50D5" w14:textId="77777777">
              <w:tc>
                <w:tcPr>
                  <w:tcW w:w="0" w:type="auto"/>
                  <w:tcMar>
                    <w:top w:w="30" w:type="dxa"/>
                    <w:left w:w="0" w:type="dxa"/>
                    <w:bottom w:w="30" w:type="dxa"/>
                    <w:right w:w="0" w:type="dxa"/>
                  </w:tcMar>
                </w:tcPr>
                <w:p w14:paraId="19921D59"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57C9C1A" w14:textId="77777777" w:rsidR="005208D2" w:rsidRDefault="00D96522">
                  <w:r>
                    <w:rPr>
                      <w:rFonts w:ascii="Times New Roman" w:eastAsia="Times New Roman" w:hAnsi="Times New Roman" w:cs="Times New Roman"/>
                      <w:color w:val="000000"/>
                      <w:sz w:val="22"/>
                      <w:szCs w:val="22"/>
                    </w:rPr>
                    <w:t>p.50</w:t>
                  </w:r>
                </w:p>
              </w:tc>
            </w:tr>
            <w:tr w:rsidR="005208D2" w14:paraId="2961C473" w14:textId="77777777">
              <w:tc>
                <w:tcPr>
                  <w:tcW w:w="0" w:type="auto"/>
                  <w:tcMar>
                    <w:top w:w="30" w:type="dxa"/>
                    <w:left w:w="0" w:type="dxa"/>
                    <w:bottom w:w="30" w:type="dxa"/>
                    <w:right w:w="0" w:type="dxa"/>
                  </w:tcMar>
                </w:tcPr>
                <w:p w14:paraId="2A92EED8" w14:textId="77777777" w:rsidR="005208D2" w:rsidRDefault="00D96522">
                  <w:r>
                    <w:rPr>
                      <w:rFonts w:ascii="Times New Roman" w:eastAsia="Times New Roman" w:hAnsi="Times New Roman" w:cs="Times New Roman"/>
                      <w:i/>
                      <w:iCs/>
                      <w:color w:val="000000"/>
                      <w:sz w:val="22"/>
                      <w:szCs w:val="22"/>
                    </w:rPr>
                    <w:t>LEARNING OBJEC</w:t>
                  </w:r>
                  <w:r>
                    <w:rPr>
                      <w:rFonts w:ascii="Times New Roman" w:eastAsia="Times New Roman" w:hAnsi="Times New Roman" w:cs="Times New Roman"/>
                      <w:i/>
                      <w:iCs/>
                      <w:color w:val="000000"/>
                      <w:sz w:val="22"/>
                      <w:szCs w:val="22"/>
                    </w:rPr>
                    <w:t>TIVES:  </w:t>
                  </w:r>
                </w:p>
              </w:tc>
              <w:tc>
                <w:tcPr>
                  <w:tcW w:w="0" w:type="auto"/>
                  <w:tcMar>
                    <w:top w:w="30" w:type="dxa"/>
                    <w:left w:w="0" w:type="dxa"/>
                    <w:bottom w:w="30" w:type="dxa"/>
                    <w:right w:w="0" w:type="dxa"/>
                  </w:tcMar>
                </w:tcPr>
                <w:p w14:paraId="61E1AAC9" w14:textId="77777777" w:rsidR="005208D2" w:rsidRDefault="00D96522">
                  <w:r>
                    <w:rPr>
                      <w:rFonts w:ascii="Times New Roman" w:eastAsia="Times New Roman" w:hAnsi="Times New Roman" w:cs="Times New Roman"/>
                      <w:color w:val="000000"/>
                      <w:sz w:val="22"/>
                      <w:szCs w:val="22"/>
                    </w:rPr>
                    <w:t>INFO.SCHW.14.10 - LO: 2-2</w:t>
                  </w:r>
                </w:p>
              </w:tc>
            </w:tr>
            <w:tr w:rsidR="005208D2" w14:paraId="788DDBD9" w14:textId="77777777">
              <w:tc>
                <w:tcPr>
                  <w:tcW w:w="0" w:type="auto"/>
                  <w:tcMar>
                    <w:top w:w="30" w:type="dxa"/>
                    <w:left w:w="0" w:type="dxa"/>
                    <w:bottom w:w="30" w:type="dxa"/>
                    <w:right w:w="0" w:type="dxa"/>
                  </w:tcMar>
                </w:tcPr>
                <w:p w14:paraId="26BA4B0B"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3DDA19D"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0CDFFB73" w14:textId="77777777">
              <w:tc>
                <w:tcPr>
                  <w:tcW w:w="0" w:type="auto"/>
                  <w:tcMar>
                    <w:top w:w="30" w:type="dxa"/>
                    <w:left w:w="0" w:type="dxa"/>
                    <w:bottom w:w="30" w:type="dxa"/>
                    <w:right w:w="0" w:type="dxa"/>
                  </w:tcMar>
                </w:tcPr>
                <w:p w14:paraId="75380F89"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2B8F6C8"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0D82B2D7" w14:textId="77777777">
              <w:tc>
                <w:tcPr>
                  <w:tcW w:w="0" w:type="auto"/>
                  <w:tcMar>
                    <w:top w:w="30" w:type="dxa"/>
                    <w:left w:w="0" w:type="dxa"/>
                    <w:bottom w:w="30" w:type="dxa"/>
                    <w:right w:w="0" w:type="dxa"/>
                  </w:tcMar>
                </w:tcPr>
                <w:p w14:paraId="07BE2561"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4AC9FFF" w14:textId="77777777" w:rsidR="005208D2" w:rsidRDefault="00D96522">
                  <w:r>
                    <w:rPr>
                      <w:rFonts w:ascii="Times New Roman" w:eastAsia="Times New Roman" w:hAnsi="Times New Roman" w:cs="Times New Roman"/>
                      <w:color w:val="000000"/>
                      <w:sz w:val="22"/>
                      <w:szCs w:val="22"/>
                    </w:rPr>
                    <w:t>Bloom's: Knowledge</w:t>
                  </w:r>
                </w:p>
              </w:tc>
            </w:tr>
          </w:tbl>
          <w:p w14:paraId="6A138D56" w14:textId="77777777" w:rsidR="005208D2" w:rsidRDefault="005208D2"/>
        </w:tc>
      </w:tr>
    </w:tbl>
    <w:p w14:paraId="358D7FE4"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7461A765" w14:textId="77777777">
        <w:tc>
          <w:tcPr>
            <w:tcW w:w="5000" w:type="pct"/>
            <w:tcMar>
              <w:top w:w="0" w:type="dxa"/>
              <w:left w:w="0" w:type="dxa"/>
              <w:bottom w:w="0" w:type="dxa"/>
              <w:right w:w="0" w:type="dxa"/>
            </w:tcMar>
            <w:vAlign w:val="center"/>
          </w:tcPr>
          <w:p w14:paraId="10701936"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9. Project managers in matrix organizations have staff from various functional areas </w:t>
            </w:r>
            <w:r>
              <w:rPr>
                <w:rFonts w:ascii="Times New Roman" w:eastAsia="Times New Roman" w:hAnsi="Times New Roman" w:cs="Times New Roman"/>
                <w:color w:val="000000"/>
                <w:sz w:val="22"/>
                <w:szCs w:val="22"/>
              </w:rPr>
              <w:t>working on their projects.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7F782015" w14:textId="77777777">
              <w:tc>
                <w:tcPr>
                  <w:tcW w:w="400" w:type="dxa"/>
                  <w:tcMar>
                    <w:top w:w="0" w:type="dxa"/>
                    <w:left w:w="0" w:type="dxa"/>
                    <w:bottom w:w="0" w:type="dxa"/>
                    <w:right w:w="0" w:type="dxa"/>
                  </w:tcMar>
                </w:tcPr>
                <w:p w14:paraId="3783D5C1" w14:textId="77777777" w:rsidR="005208D2" w:rsidRDefault="00D96522">
                  <w:r>
                    <w:rPr>
                      <w:color w:val="000000"/>
                      <w:sz w:val="20"/>
                      <w:szCs w:val="20"/>
                    </w:rPr>
                    <w:t> </w:t>
                  </w:r>
                </w:p>
              </w:tc>
              <w:tc>
                <w:tcPr>
                  <w:tcW w:w="0" w:type="auto"/>
                  <w:tcMar>
                    <w:top w:w="30" w:type="dxa"/>
                    <w:left w:w="0" w:type="dxa"/>
                    <w:bottom w:w="30" w:type="dxa"/>
                    <w:right w:w="0" w:type="dxa"/>
                  </w:tcMar>
                </w:tcPr>
                <w:p w14:paraId="57AC1C3D"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0C422CF" w14:textId="77777777" w:rsidR="005208D2" w:rsidRDefault="00D96522">
                  <w:r>
                    <w:rPr>
                      <w:rFonts w:ascii="Times New Roman" w:eastAsia="Times New Roman" w:hAnsi="Times New Roman" w:cs="Times New Roman"/>
                      <w:color w:val="000000"/>
                      <w:sz w:val="22"/>
                      <w:szCs w:val="22"/>
                    </w:rPr>
                    <w:t>True</w:t>
                  </w:r>
                </w:p>
              </w:tc>
            </w:tr>
            <w:tr w:rsidR="005208D2" w14:paraId="4C17DD30" w14:textId="77777777">
              <w:tc>
                <w:tcPr>
                  <w:tcW w:w="400" w:type="dxa"/>
                  <w:tcMar>
                    <w:top w:w="0" w:type="dxa"/>
                    <w:left w:w="0" w:type="dxa"/>
                    <w:bottom w:w="0" w:type="dxa"/>
                    <w:right w:w="0" w:type="dxa"/>
                  </w:tcMar>
                </w:tcPr>
                <w:p w14:paraId="3E73D15F" w14:textId="77777777" w:rsidR="005208D2" w:rsidRDefault="00D96522">
                  <w:r>
                    <w:rPr>
                      <w:color w:val="000000"/>
                      <w:sz w:val="20"/>
                      <w:szCs w:val="20"/>
                    </w:rPr>
                    <w:t> </w:t>
                  </w:r>
                </w:p>
              </w:tc>
              <w:tc>
                <w:tcPr>
                  <w:tcW w:w="0" w:type="auto"/>
                  <w:tcMar>
                    <w:top w:w="30" w:type="dxa"/>
                    <w:left w:w="0" w:type="dxa"/>
                    <w:bottom w:w="30" w:type="dxa"/>
                    <w:right w:w="0" w:type="dxa"/>
                  </w:tcMar>
                </w:tcPr>
                <w:p w14:paraId="7C3405BF"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2CD613A" w14:textId="77777777" w:rsidR="005208D2" w:rsidRDefault="00D96522">
                  <w:r>
                    <w:rPr>
                      <w:rFonts w:ascii="Times New Roman" w:eastAsia="Times New Roman" w:hAnsi="Times New Roman" w:cs="Times New Roman"/>
                      <w:color w:val="000000"/>
                      <w:sz w:val="22"/>
                      <w:szCs w:val="22"/>
                    </w:rPr>
                    <w:t>False</w:t>
                  </w:r>
                </w:p>
              </w:tc>
            </w:tr>
          </w:tbl>
          <w:p w14:paraId="4A8D62AA"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78887FEA" w14:textId="77777777">
              <w:tc>
                <w:tcPr>
                  <w:tcW w:w="0" w:type="auto"/>
                  <w:tcMar>
                    <w:top w:w="30" w:type="dxa"/>
                    <w:left w:w="0" w:type="dxa"/>
                    <w:bottom w:w="30" w:type="dxa"/>
                    <w:right w:w="0" w:type="dxa"/>
                  </w:tcMar>
                </w:tcPr>
                <w:p w14:paraId="2D0EE0A3"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ECC8EA1" w14:textId="77777777" w:rsidR="005208D2" w:rsidRDefault="00D96522">
                  <w:r>
                    <w:rPr>
                      <w:rFonts w:ascii="Times New Roman" w:eastAsia="Times New Roman" w:hAnsi="Times New Roman" w:cs="Times New Roman"/>
                      <w:color w:val="000000"/>
                      <w:sz w:val="22"/>
                      <w:szCs w:val="22"/>
                    </w:rPr>
                    <w:t>True</w:t>
                  </w:r>
                </w:p>
              </w:tc>
            </w:tr>
            <w:tr w:rsidR="005208D2" w14:paraId="748FF0B4" w14:textId="77777777">
              <w:tc>
                <w:tcPr>
                  <w:tcW w:w="0" w:type="auto"/>
                  <w:tcMar>
                    <w:top w:w="30" w:type="dxa"/>
                    <w:left w:w="0" w:type="dxa"/>
                    <w:bottom w:w="30" w:type="dxa"/>
                    <w:right w:w="0" w:type="dxa"/>
                  </w:tcMar>
                </w:tcPr>
                <w:p w14:paraId="27A03483"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80B4CD9" w14:textId="77777777" w:rsidR="005208D2" w:rsidRDefault="00D96522">
                  <w:r>
                    <w:rPr>
                      <w:color w:val="000000"/>
                      <w:sz w:val="20"/>
                      <w:szCs w:val="20"/>
                    </w:rPr>
                    <w:t>Feedback: Project managers in matrix organizations have staff from various functional areas working on their projects.</w:t>
                  </w:r>
                </w:p>
              </w:tc>
            </w:tr>
            <w:tr w:rsidR="005208D2" w14:paraId="0DF4B5DE" w14:textId="77777777">
              <w:tc>
                <w:tcPr>
                  <w:tcW w:w="0" w:type="auto"/>
                  <w:tcMar>
                    <w:top w:w="30" w:type="dxa"/>
                    <w:left w:w="0" w:type="dxa"/>
                    <w:bottom w:w="30" w:type="dxa"/>
                    <w:right w:w="0" w:type="dxa"/>
                  </w:tcMar>
                </w:tcPr>
                <w:p w14:paraId="51121B5B"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EB0568A" w14:textId="77777777" w:rsidR="005208D2" w:rsidRDefault="00D96522">
                  <w:r>
                    <w:rPr>
                      <w:rFonts w:ascii="Times New Roman" w:eastAsia="Times New Roman" w:hAnsi="Times New Roman" w:cs="Times New Roman"/>
                      <w:color w:val="000000"/>
                      <w:sz w:val="22"/>
                      <w:szCs w:val="22"/>
                    </w:rPr>
                    <w:t>1</w:t>
                  </w:r>
                </w:p>
              </w:tc>
            </w:tr>
            <w:tr w:rsidR="005208D2" w14:paraId="69C34604" w14:textId="77777777">
              <w:tc>
                <w:tcPr>
                  <w:tcW w:w="0" w:type="auto"/>
                  <w:tcMar>
                    <w:top w:w="30" w:type="dxa"/>
                    <w:left w:w="0" w:type="dxa"/>
                    <w:bottom w:w="30" w:type="dxa"/>
                    <w:right w:w="0" w:type="dxa"/>
                  </w:tcMar>
                </w:tcPr>
                <w:p w14:paraId="7FF1AEEE"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5D0E3E2" w14:textId="77777777" w:rsidR="005208D2" w:rsidRDefault="00D96522">
                  <w:r>
                    <w:rPr>
                      <w:rFonts w:ascii="Times New Roman" w:eastAsia="Times New Roman" w:hAnsi="Times New Roman" w:cs="Times New Roman"/>
                      <w:color w:val="000000"/>
                      <w:sz w:val="22"/>
                      <w:szCs w:val="22"/>
                    </w:rPr>
                    <w:t>Difficulty: Easy</w:t>
                  </w:r>
                </w:p>
              </w:tc>
            </w:tr>
            <w:tr w:rsidR="005208D2" w14:paraId="466356A6" w14:textId="77777777">
              <w:tc>
                <w:tcPr>
                  <w:tcW w:w="0" w:type="auto"/>
                  <w:tcMar>
                    <w:top w:w="30" w:type="dxa"/>
                    <w:left w:w="0" w:type="dxa"/>
                    <w:bottom w:w="30" w:type="dxa"/>
                    <w:right w:w="0" w:type="dxa"/>
                  </w:tcMar>
                </w:tcPr>
                <w:p w14:paraId="0361FD78"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1459B4A" w14:textId="77777777" w:rsidR="005208D2" w:rsidRDefault="00D96522">
                  <w:r>
                    <w:rPr>
                      <w:rFonts w:ascii="Times New Roman" w:eastAsia="Times New Roman" w:hAnsi="Times New Roman" w:cs="Times New Roman"/>
                      <w:color w:val="000000"/>
                      <w:sz w:val="22"/>
                      <w:szCs w:val="22"/>
                    </w:rPr>
                    <w:t>p. 50</w:t>
                  </w:r>
                </w:p>
              </w:tc>
            </w:tr>
            <w:tr w:rsidR="005208D2" w14:paraId="6298E055" w14:textId="77777777">
              <w:tc>
                <w:tcPr>
                  <w:tcW w:w="0" w:type="auto"/>
                  <w:tcMar>
                    <w:top w:w="30" w:type="dxa"/>
                    <w:left w:w="0" w:type="dxa"/>
                    <w:bottom w:w="30" w:type="dxa"/>
                    <w:right w:w="0" w:type="dxa"/>
                  </w:tcMar>
                </w:tcPr>
                <w:p w14:paraId="6C00064E"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7FEBCAB" w14:textId="77777777" w:rsidR="005208D2" w:rsidRDefault="00D96522">
                  <w:r>
                    <w:rPr>
                      <w:rFonts w:ascii="Times New Roman" w:eastAsia="Times New Roman" w:hAnsi="Times New Roman" w:cs="Times New Roman"/>
                      <w:color w:val="000000"/>
                      <w:sz w:val="22"/>
                      <w:szCs w:val="22"/>
                    </w:rPr>
                    <w:t>INFO.SCHW.14.10 - LO: 2-2</w:t>
                  </w:r>
                </w:p>
              </w:tc>
            </w:tr>
            <w:tr w:rsidR="005208D2" w14:paraId="588190C7" w14:textId="77777777">
              <w:tc>
                <w:tcPr>
                  <w:tcW w:w="0" w:type="auto"/>
                  <w:tcMar>
                    <w:top w:w="30" w:type="dxa"/>
                    <w:left w:w="0" w:type="dxa"/>
                    <w:bottom w:w="30" w:type="dxa"/>
                    <w:right w:w="0" w:type="dxa"/>
                  </w:tcMar>
                </w:tcPr>
                <w:p w14:paraId="1DE31285"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B4A328A"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0AEC73CB" w14:textId="77777777">
              <w:tc>
                <w:tcPr>
                  <w:tcW w:w="0" w:type="auto"/>
                  <w:tcMar>
                    <w:top w:w="30" w:type="dxa"/>
                    <w:left w:w="0" w:type="dxa"/>
                    <w:bottom w:w="30" w:type="dxa"/>
                    <w:right w:w="0" w:type="dxa"/>
                  </w:tcMar>
                </w:tcPr>
                <w:p w14:paraId="7D9C086B"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5FBE0D0"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1D24D58C" w14:textId="77777777">
              <w:tc>
                <w:tcPr>
                  <w:tcW w:w="0" w:type="auto"/>
                  <w:tcMar>
                    <w:top w:w="30" w:type="dxa"/>
                    <w:left w:w="0" w:type="dxa"/>
                    <w:bottom w:w="30" w:type="dxa"/>
                    <w:right w:w="0" w:type="dxa"/>
                  </w:tcMar>
                </w:tcPr>
                <w:p w14:paraId="2C22D943"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FF5A0C0" w14:textId="77777777" w:rsidR="005208D2" w:rsidRDefault="00D96522">
                  <w:r>
                    <w:rPr>
                      <w:rFonts w:ascii="Times New Roman" w:eastAsia="Times New Roman" w:hAnsi="Times New Roman" w:cs="Times New Roman"/>
                      <w:color w:val="000000"/>
                      <w:sz w:val="22"/>
                      <w:szCs w:val="22"/>
                    </w:rPr>
                    <w:t>Bloom's: Knowledge</w:t>
                  </w:r>
                </w:p>
              </w:tc>
            </w:tr>
          </w:tbl>
          <w:p w14:paraId="29210FA3" w14:textId="77777777" w:rsidR="005208D2" w:rsidRDefault="005208D2"/>
        </w:tc>
      </w:tr>
    </w:tbl>
    <w:p w14:paraId="615FBCF5"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3B86B224" w14:textId="77777777">
        <w:tc>
          <w:tcPr>
            <w:tcW w:w="5000" w:type="pct"/>
            <w:tcMar>
              <w:top w:w="0" w:type="dxa"/>
              <w:left w:w="0" w:type="dxa"/>
              <w:bottom w:w="0" w:type="dxa"/>
              <w:right w:w="0" w:type="dxa"/>
            </w:tcMar>
            <w:vAlign w:val="center"/>
          </w:tcPr>
          <w:p w14:paraId="30E0F92B" w14:textId="77777777" w:rsidR="005208D2" w:rsidRDefault="00D96522">
            <w:pPr>
              <w:pStyle w:val="p"/>
              <w:shd w:val="clear" w:color="auto" w:fill="FFFFFF"/>
            </w:pPr>
            <w:r>
              <w:rPr>
                <w:rFonts w:ascii="Times New Roman" w:eastAsia="Times New Roman" w:hAnsi="Times New Roman" w:cs="Times New Roman"/>
                <w:color w:val="000000"/>
                <w:sz w:val="22"/>
                <w:szCs w:val="22"/>
              </w:rPr>
              <w:lastRenderedPageBreak/>
              <w:t xml:space="preserve">10. The project organizational structure is the most </w:t>
            </w:r>
            <w:r>
              <w:rPr>
                <w:rFonts w:ascii="Times New Roman" w:eastAsia="Times New Roman" w:hAnsi="Times New Roman" w:cs="Times New Roman"/>
                <w:color w:val="000000"/>
                <w:sz w:val="22"/>
                <w:szCs w:val="22"/>
              </w:rPr>
              <w:t>efficient choice for most IT projects.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11418486" w14:textId="77777777">
              <w:tc>
                <w:tcPr>
                  <w:tcW w:w="400" w:type="dxa"/>
                  <w:tcMar>
                    <w:top w:w="0" w:type="dxa"/>
                    <w:left w:w="0" w:type="dxa"/>
                    <w:bottom w:w="0" w:type="dxa"/>
                    <w:right w:w="0" w:type="dxa"/>
                  </w:tcMar>
                </w:tcPr>
                <w:p w14:paraId="41C3AB41" w14:textId="77777777" w:rsidR="005208D2" w:rsidRDefault="00D96522">
                  <w:r>
                    <w:rPr>
                      <w:color w:val="000000"/>
                      <w:sz w:val="20"/>
                      <w:szCs w:val="20"/>
                    </w:rPr>
                    <w:t> </w:t>
                  </w:r>
                </w:p>
              </w:tc>
              <w:tc>
                <w:tcPr>
                  <w:tcW w:w="0" w:type="auto"/>
                  <w:tcMar>
                    <w:top w:w="30" w:type="dxa"/>
                    <w:left w:w="0" w:type="dxa"/>
                    <w:bottom w:w="30" w:type="dxa"/>
                    <w:right w:w="0" w:type="dxa"/>
                  </w:tcMar>
                </w:tcPr>
                <w:p w14:paraId="0A8DC524"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7BD0B876" w14:textId="77777777" w:rsidR="005208D2" w:rsidRDefault="00D96522">
                  <w:r>
                    <w:rPr>
                      <w:rFonts w:ascii="Times New Roman" w:eastAsia="Times New Roman" w:hAnsi="Times New Roman" w:cs="Times New Roman"/>
                      <w:color w:val="000000"/>
                      <w:sz w:val="22"/>
                      <w:szCs w:val="22"/>
                    </w:rPr>
                    <w:t>True</w:t>
                  </w:r>
                </w:p>
              </w:tc>
            </w:tr>
            <w:tr w:rsidR="005208D2" w14:paraId="515B880D" w14:textId="77777777">
              <w:tc>
                <w:tcPr>
                  <w:tcW w:w="400" w:type="dxa"/>
                  <w:tcMar>
                    <w:top w:w="0" w:type="dxa"/>
                    <w:left w:w="0" w:type="dxa"/>
                    <w:bottom w:w="0" w:type="dxa"/>
                    <w:right w:w="0" w:type="dxa"/>
                  </w:tcMar>
                </w:tcPr>
                <w:p w14:paraId="1985D3B0" w14:textId="77777777" w:rsidR="005208D2" w:rsidRDefault="00D96522">
                  <w:r>
                    <w:rPr>
                      <w:color w:val="000000"/>
                      <w:sz w:val="20"/>
                      <w:szCs w:val="20"/>
                    </w:rPr>
                    <w:t> </w:t>
                  </w:r>
                </w:p>
              </w:tc>
              <w:tc>
                <w:tcPr>
                  <w:tcW w:w="0" w:type="auto"/>
                  <w:tcMar>
                    <w:top w:w="30" w:type="dxa"/>
                    <w:left w:w="0" w:type="dxa"/>
                    <w:bottom w:w="30" w:type="dxa"/>
                    <w:right w:w="0" w:type="dxa"/>
                  </w:tcMar>
                </w:tcPr>
                <w:p w14:paraId="3E16B398"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7F4B1F4" w14:textId="77777777" w:rsidR="005208D2" w:rsidRDefault="00D96522">
                  <w:r>
                    <w:rPr>
                      <w:rFonts w:ascii="Times New Roman" w:eastAsia="Times New Roman" w:hAnsi="Times New Roman" w:cs="Times New Roman"/>
                      <w:color w:val="000000"/>
                      <w:sz w:val="22"/>
                      <w:szCs w:val="22"/>
                    </w:rPr>
                    <w:t>False</w:t>
                  </w:r>
                </w:p>
              </w:tc>
            </w:tr>
          </w:tbl>
          <w:p w14:paraId="3F7F2D38"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44330E8B" w14:textId="77777777">
              <w:tc>
                <w:tcPr>
                  <w:tcW w:w="0" w:type="auto"/>
                  <w:tcMar>
                    <w:top w:w="30" w:type="dxa"/>
                    <w:left w:w="0" w:type="dxa"/>
                    <w:bottom w:w="30" w:type="dxa"/>
                    <w:right w:w="0" w:type="dxa"/>
                  </w:tcMar>
                </w:tcPr>
                <w:p w14:paraId="0CF696A9"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AFE98A6" w14:textId="77777777" w:rsidR="005208D2" w:rsidRDefault="00D96522">
                  <w:r>
                    <w:rPr>
                      <w:rFonts w:ascii="Times New Roman" w:eastAsia="Times New Roman" w:hAnsi="Times New Roman" w:cs="Times New Roman"/>
                      <w:color w:val="000000"/>
                      <w:sz w:val="22"/>
                      <w:szCs w:val="22"/>
                    </w:rPr>
                    <w:t>False</w:t>
                  </w:r>
                </w:p>
              </w:tc>
            </w:tr>
            <w:tr w:rsidR="005208D2" w14:paraId="075F6F1B" w14:textId="77777777">
              <w:tc>
                <w:tcPr>
                  <w:tcW w:w="0" w:type="auto"/>
                  <w:tcMar>
                    <w:top w:w="30" w:type="dxa"/>
                    <w:left w:w="0" w:type="dxa"/>
                    <w:bottom w:w="30" w:type="dxa"/>
                    <w:right w:w="0" w:type="dxa"/>
                  </w:tcMar>
                </w:tcPr>
                <w:p w14:paraId="75C1B63F"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379813B" w14:textId="77777777" w:rsidR="005208D2" w:rsidRDefault="00D96522">
                  <w:pPr>
                    <w:pStyle w:val="p"/>
                  </w:pPr>
                  <w:r>
                    <w:rPr>
                      <w:rFonts w:ascii="Times New Roman" w:eastAsia="Times New Roman" w:hAnsi="Times New Roman" w:cs="Times New Roman"/>
                      <w:color w:val="000000"/>
                      <w:sz w:val="22"/>
                      <w:szCs w:val="22"/>
                    </w:rPr>
                    <w:t xml:space="preserve">Feedback: The project organizational structure is often inefficient for the company as a whole.  Assigning full-time staff to a project often creates </w:t>
                  </w:r>
                  <w:r>
                    <w:rPr>
                      <w:rFonts w:ascii="Times New Roman" w:eastAsia="Times New Roman" w:hAnsi="Times New Roman" w:cs="Times New Roman"/>
                      <w:color w:val="000000"/>
                      <w:sz w:val="22"/>
                      <w:szCs w:val="22"/>
                    </w:rPr>
                    <w:t>under-utilization and misallocation of staff resources.</w:t>
                  </w:r>
                </w:p>
              </w:tc>
            </w:tr>
            <w:tr w:rsidR="005208D2" w14:paraId="51E15EB1" w14:textId="77777777">
              <w:tc>
                <w:tcPr>
                  <w:tcW w:w="0" w:type="auto"/>
                  <w:tcMar>
                    <w:top w:w="30" w:type="dxa"/>
                    <w:left w:w="0" w:type="dxa"/>
                    <w:bottom w:w="30" w:type="dxa"/>
                    <w:right w:w="0" w:type="dxa"/>
                  </w:tcMar>
                </w:tcPr>
                <w:p w14:paraId="73361AE6"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DB2DD51" w14:textId="77777777" w:rsidR="005208D2" w:rsidRDefault="00D96522">
                  <w:r>
                    <w:rPr>
                      <w:rFonts w:ascii="Times New Roman" w:eastAsia="Times New Roman" w:hAnsi="Times New Roman" w:cs="Times New Roman"/>
                      <w:color w:val="000000"/>
                      <w:sz w:val="22"/>
                      <w:szCs w:val="22"/>
                    </w:rPr>
                    <w:t>1</w:t>
                  </w:r>
                </w:p>
              </w:tc>
            </w:tr>
            <w:tr w:rsidR="005208D2" w14:paraId="29F946EC" w14:textId="77777777">
              <w:tc>
                <w:tcPr>
                  <w:tcW w:w="0" w:type="auto"/>
                  <w:tcMar>
                    <w:top w:w="30" w:type="dxa"/>
                    <w:left w:w="0" w:type="dxa"/>
                    <w:bottom w:w="30" w:type="dxa"/>
                    <w:right w:w="0" w:type="dxa"/>
                  </w:tcMar>
                </w:tcPr>
                <w:p w14:paraId="4DFA864A"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EFEA47E" w14:textId="77777777" w:rsidR="005208D2" w:rsidRDefault="00D96522">
                  <w:r>
                    <w:rPr>
                      <w:rFonts w:ascii="Times New Roman" w:eastAsia="Times New Roman" w:hAnsi="Times New Roman" w:cs="Times New Roman"/>
                      <w:color w:val="000000"/>
                      <w:sz w:val="22"/>
                      <w:szCs w:val="22"/>
                    </w:rPr>
                    <w:t>Difficulty: Easy</w:t>
                  </w:r>
                </w:p>
              </w:tc>
            </w:tr>
            <w:tr w:rsidR="005208D2" w14:paraId="6A111A25" w14:textId="77777777">
              <w:tc>
                <w:tcPr>
                  <w:tcW w:w="0" w:type="auto"/>
                  <w:tcMar>
                    <w:top w:w="30" w:type="dxa"/>
                    <w:left w:w="0" w:type="dxa"/>
                    <w:bottom w:w="30" w:type="dxa"/>
                    <w:right w:w="0" w:type="dxa"/>
                  </w:tcMar>
                </w:tcPr>
                <w:p w14:paraId="5B229AB5"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995FCD3" w14:textId="77777777" w:rsidR="005208D2" w:rsidRDefault="00D96522">
                  <w:r>
                    <w:rPr>
                      <w:rFonts w:ascii="Times New Roman" w:eastAsia="Times New Roman" w:hAnsi="Times New Roman" w:cs="Times New Roman"/>
                      <w:color w:val="000000"/>
                      <w:sz w:val="22"/>
                      <w:szCs w:val="22"/>
                    </w:rPr>
                    <w:t>p. 51</w:t>
                  </w:r>
                </w:p>
              </w:tc>
            </w:tr>
            <w:tr w:rsidR="005208D2" w14:paraId="09054CAA" w14:textId="77777777">
              <w:tc>
                <w:tcPr>
                  <w:tcW w:w="0" w:type="auto"/>
                  <w:tcMar>
                    <w:top w:w="30" w:type="dxa"/>
                    <w:left w:w="0" w:type="dxa"/>
                    <w:bottom w:w="30" w:type="dxa"/>
                    <w:right w:w="0" w:type="dxa"/>
                  </w:tcMar>
                </w:tcPr>
                <w:p w14:paraId="2D24E212"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B01A434" w14:textId="77777777" w:rsidR="005208D2" w:rsidRDefault="00D96522">
                  <w:r>
                    <w:rPr>
                      <w:rFonts w:ascii="Times New Roman" w:eastAsia="Times New Roman" w:hAnsi="Times New Roman" w:cs="Times New Roman"/>
                      <w:color w:val="000000"/>
                      <w:sz w:val="22"/>
                      <w:szCs w:val="22"/>
                    </w:rPr>
                    <w:t>INFO.SCHW.14.10 - LO: 2-2</w:t>
                  </w:r>
                </w:p>
              </w:tc>
            </w:tr>
            <w:tr w:rsidR="005208D2" w14:paraId="794C2F13" w14:textId="77777777">
              <w:tc>
                <w:tcPr>
                  <w:tcW w:w="0" w:type="auto"/>
                  <w:tcMar>
                    <w:top w:w="30" w:type="dxa"/>
                    <w:left w:w="0" w:type="dxa"/>
                    <w:bottom w:w="30" w:type="dxa"/>
                    <w:right w:w="0" w:type="dxa"/>
                  </w:tcMar>
                </w:tcPr>
                <w:p w14:paraId="2B5ACD48"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5820D7C"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74902E50" w14:textId="77777777">
              <w:tc>
                <w:tcPr>
                  <w:tcW w:w="0" w:type="auto"/>
                  <w:tcMar>
                    <w:top w:w="30" w:type="dxa"/>
                    <w:left w:w="0" w:type="dxa"/>
                    <w:bottom w:w="30" w:type="dxa"/>
                    <w:right w:w="0" w:type="dxa"/>
                  </w:tcMar>
                </w:tcPr>
                <w:p w14:paraId="7AB6F4B8"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7D72AC2" w14:textId="77777777" w:rsidR="005208D2" w:rsidRDefault="00D96522">
                  <w:r>
                    <w:rPr>
                      <w:rFonts w:ascii="Times New Roman" w:eastAsia="Times New Roman" w:hAnsi="Times New Roman" w:cs="Times New Roman"/>
                      <w:color w:val="000000"/>
                      <w:sz w:val="22"/>
                      <w:szCs w:val="22"/>
                    </w:rPr>
                    <w:t xml:space="preserve">Understanding </w:t>
                  </w:r>
                  <w:r>
                    <w:rPr>
                      <w:rFonts w:ascii="Times New Roman" w:eastAsia="Times New Roman" w:hAnsi="Times New Roman" w:cs="Times New Roman"/>
                      <w:color w:val="000000"/>
                      <w:sz w:val="22"/>
                      <w:szCs w:val="22"/>
                    </w:rPr>
                    <w:t>Organizations</w:t>
                  </w:r>
                </w:p>
              </w:tc>
            </w:tr>
            <w:tr w:rsidR="005208D2" w14:paraId="39F62AED" w14:textId="77777777">
              <w:tc>
                <w:tcPr>
                  <w:tcW w:w="0" w:type="auto"/>
                  <w:tcMar>
                    <w:top w:w="30" w:type="dxa"/>
                    <w:left w:w="0" w:type="dxa"/>
                    <w:bottom w:w="30" w:type="dxa"/>
                    <w:right w:w="0" w:type="dxa"/>
                  </w:tcMar>
                </w:tcPr>
                <w:p w14:paraId="5A4DAB19"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0A9B79E" w14:textId="77777777" w:rsidR="005208D2" w:rsidRDefault="00D96522">
                  <w:r>
                    <w:rPr>
                      <w:rFonts w:ascii="Times New Roman" w:eastAsia="Times New Roman" w:hAnsi="Times New Roman" w:cs="Times New Roman"/>
                      <w:color w:val="000000"/>
                      <w:sz w:val="22"/>
                      <w:szCs w:val="22"/>
                    </w:rPr>
                    <w:t>Bloom's: Knowledge</w:t>
                  </w:r>
                </w:p>
              </w:tc>
            </w:tr>
          </w:tbl>
          <w:p w14:paraId="33D989C2" w14:textId="77777777" w:rsidR="005208D2" w:rsidRDefault="005208D2"/>
        </w:tc>
      </w:tr>
    </w:tbl>
    <w:p w14:paraId="396CE0AD"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51048D3D" w14:textId="77777777">
        <w:tc>
          <w:tcPr>
            <w:tcW w:w="5000" w:type="pct"/>
            <w:tcMar>
              <w:top w:w="0" w:type="dxa"/>
              <w:left w:w="0" w:type="dxa"/>
              <w:bottom w:w="0" w:type="dxa"/>
              <w:right w:w="0" w:type="dxa"/>
            </w:tcMar>
            <w:vAlign w:val="center"/>
          </w:tcPr>
          <w:p w14:paraId="20F41F45" w14:textId="77777777" w:rsidR="005208D2" w:rsidRDefault="00D96522">
            <w:pPr>
              <w:pStyle w:val="p"/>
              <w:shd w:val="clear" w:color="auto" w:fill="FFFFFF"/>
            </w:pPr>
            <w:r>
              <w:rPr>
                <w:rFonts w:ascii="Times New Roman" w:eastAsia="Times New Roman" w:hAnsi="Times New Roman" w:cs="Times New Roman"/>
                <w:color w:val="000000"/>
                <w:sz w:val="22"/>
                <w:szCs w:val="22"/>
              </w:rPr>
              <w:t>11. Most people believe that the underlying causes of many companies’ problems can be traced to its organizational structure.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61056ADA" w14:textId="77777777">
              <w:tc>
                <w:tcPr>
                  <w:tcW w:w="400" w:type="dxa"/>
                  <w:tcMar>
                    <w:top w:w="0" w:type="dxa"/>
                    <w:left w:w="0" w:type="dxa"/>
                    <w:bottom w:w="0" w:type="dxa"/>
                    <w:right w:w="0" w:type="dxa"/>
                  </w:tcMar>
                </w:tcPr>
                <w:p w14:paraId="50606C69" w14:textId="77777777" w:rsidR="005208D2" w:rsidRDefault="00D96522">
                  <w:r>
                    <w:rPr>
                      <w:color w:val="000000"/>
                      <w:sz w:val="20"/>
                      <w:szCs w:val="20"/>
                    </w:rPr>
                    <w:t> </w:t>
                  </w:r>
                </w:p>
              </w:tc>
              <w:tc>
                <w:tcPr>
                  <w:tcW w:w="0" w:type="auto"/>
                  <w:tcMar>
                    <w:top w:w="30" w:type="dxa"/>
                    <w:left w:w="0" w:type="dxa"/>
                    <w:bottom w:w="30" w:type="dxa"/>
                    <w:right w:w="0" w:type="dxa"/>
                  </w:tcMar>
                </w:tcPr>
                <w:p w14:paraId="1E2BE9E3"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5B878F7" w14:textId="77777777" w:rsidR="005208D2" w:rsidRDefault="00D96522">
                  <w:r>
                    <w:rPr>
                      <w:rFonts w:ascii="Times New Roman" w:eastAsia="Times New Roman" w:hAnsi="Times New Roman" w:cs="Times New Roman"/>
                      <w:color w:val="000000"/>
                      <w:sz w:val="22"/>
                      <w:szCs w:val="22"/>
                    </w:rPr>
                    <w:t>True</w:t>
                  </w:r>
                </w:p>
              </w:tc>
            </w:tr>
            <w:tr w:rsidR="005208D2" w14:paraId="7F7EBB20" w14:textId="77777777">
              <w:tc>
                <w:tcPr>
                  <w:tcW w:w="400" w:type="dxa"/>
                  <w:tcMar>
                    <w:top w:w="0" w:type="dxa"/>
                    <w:left w:w="0" w:type="dxa"/>
                    <w:bottom w:w="0" w:type="dxa"/>
                    <w:right w:w="0" w:type="dxa"/>
                  </w:tcMar>
                </w:tcPr>
                <w:p w14:paraId="27E12635" w14:textId="77777777" w:rsidR="005208D2" w:rsidRDefault="00D96522">
                  <w:r>
                    <w:rPr>
                      <w:color w:val="000000"/>
                      <w:sz w:val="20"/>
                      <w:szCs w:val="20"/>
                    </w:rPr>
                    <w:t> </w:t>
                  </w:r>
                </w:p>
              </w:tc>
              <w:tc>
                <w:tcPr>
                  <w:tcW w:w="0" w:type="auto"/>
                  <w:tcMar>
                    <w:top w:w="30" w:type="dxa"/>
                    <w:left w:w="0" w:type="dxa"/>
                    <w:bottom w:w="30" w:type="dxa"/>
                    <w:right w:w="0" w:type="dxa"/>
                  </w:tcMar>
                </w:tcPr>
                <w:p w14:paraId="03838025"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6D7CA74" w14:textId="77777777" w:rsidR="005208D2" w:rsidRDefault="00D96522">
                  <w:r>
                    <w:rPr>
                      <w:rFonts w:ascii="Times New Roman" w:eastAsia="Times New Roman" w:hAnsi="Times New Roman" w:cs="Times New Roman"/>
                      <w:color w:val="000000"/>
                      <w:sz w:val="22"/>
                      <w:szCs w:val="22"/>
                    </w:rPr>
                    <w:t>False</w:t>
                  </w:r>
                </w:p>
              </w:tc>
            </w:tr>
          </w:tbl>
          <w:p w14:paraId="3BDDA58C"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6DD0F20B" w14:textId="77777777">
              <w:tc>
                <w:tcPr>
                  <w:tcW w:w="0" w:type="auto"/>
                  <w:tcMar>
                    <w:top w:w="30" w:type="dxa"/>
                    <w:left w:w="0" w:type="dxa"/>
                    <w:bottom w:w="30" w:type="dxa"/>
                    <w:right w:w="0" w:type="dxa"/>
                  </w:tcMar>
                </w:tcPr>
                <w:p w14:paraId="4124CD7E"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BEC2840" w14:textId="77777777" w:rsidR="005208D2" w:rsidRDefault="00D96522">
                  <w:r>
                    <w:rPr>
                      <w:rFonts w:ascii="Times New Roman" w:eastAsia="Times New Roman" w:hAnsi="Times New Roman" w:cs="Times New Roman"/>
                      <w:color w:val="000000"/>
                      <w:sz w:val="22"/>
                      <w:szCs w:val="22"/>
                    </w:rPr>
                    <w:t>False</w:t>
                  </w:r>
                </w:p>
              </w:tc>
            </w:tr>
            <w:tr w:rsidR="005208D2" w14:paraId="69CB9DFD" w14:textId="77777777">
              <w:tc>
                <w:tcPr>
                  <w:tcW w:w="0" w:type="auto"/>
                  <w:tcMar>
                    <w:top w:w="30" w:type="dxa"/>
                    <w:left w:w="0" w:type="dxa"/>
                    <w:bottom w:w="30" w:type="dxa"/>
                    <w:right w:w="0" w:type="dxa"/>
                  </w:tcMar>
                </w:tcPr>
                <w:p w14:paraId="03E28530"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41C3936" w14:textId="77777777" w:rsidR="005208D2" w:rsidRDefault="00D96522">
                  <w:r>
                    <w:rPr>
                      <w:color w:val="000000"/>
                      <w:sz w:val="20"/>
                      <w:szCs w:val="20"/>
                    </w:rPr>
                    <w:t>Feedback: Organizational</w:t>
                  </w:r>
                  <w:r>
                    <w:rPr>
                      <w:color w:val="000000"/>
                      <w:sz w:val="20"/>
                      <w:szCs w:val="20"/>
                    </w:rPr>
                    <w:t xml:space="preserve"> culture is very powerful, and many people believe the underlying causes of many companies’ problems are not in the organizational structure or staff; they are in the culture.</w:t>
                  </w:r>
                </w:p>
              </w:tc>
            </w:tr>
            <w:tr w:rsidR="005208D2" w14:paraId="3AF27CF9" w14:textId="77777777">
              <w:tc>
                <w:tcPr>
                  <w:tcW w:w="0" w:type="auto"/>
                  <w:tcMar>
                    <w:top w:w="30" w:type="dxa"/>
                    <w:left w:w="0" w:type="dxa"/>
                    <w:bottom w:w="30" w:type="dxa"/>
                    <w:right w:w="0" w:type="dxa"/>
                  </w:tcMar>
                </w:tcPr>
                <w:p w14:paraId="4378D6CA"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DD4E218" w14:textId="77777777" w:rsidR="005208D2" w:rsidRDefault="00D96522">
                  <w:r>
                    <w:rPr>
                      <w:rFonts w:ascii="Times New Roman" w:eastAsia="Times New Roman" w:hAnsi="Times New Roman" w:cs="Times New Roman"/>
                      <w:color w:val="000000"/>
                      <w:sz w:val="22"/>
                      <w:szCs w:val="22"/>
                    </w:rPr>
                    <w:t>1</w:t>
                  </w:r>
                </w:p>
              </w:tc>
            </w:tr>
            <w:tr w:rsidR="005208D2" w14:paraId="5A958837" w14:textId="77777777">
              <w:tc>
                <w:tcPr>
                  <w:tcW w:w="0" w:type="auto"/>
                  <w:tcMar>
                    <w:top w:w="30" w:type="dxa"/>
                    <w:left w:w="0" w:type="dxa"/>
                    <w:bottom w:w="30" w:type="dxa"/>
                    <w:right w:w="0" w:type="dxa"/>
                  </w:tcMar>
                </w:tcPr>
                <w:p w14:paraId="03B13686"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08572E5" w14:textId="77777777" w:rsidR="005208D2" w:rsidRDefault="00D96522">
                  <w:r>
                    <w:rPr>
                      <w:rFonts w:ascii="Times New Roman" w:eastAsia="Times New Roman" w:hAnsi="Times New Roman" w:cs="Times New Roman"/>
                      <w:color w:val="000000"/>
                      <w:sz w:val="22"/>
                      <w:szCs w:val="22"/>
                    </w:rPr>
                    <w:t>Difficulty: Easy</w:t>
                  </w:r>
                </w:p>
              </w:tc>
            </w:tr>
            <w:tr w:rsidR="005208D2" w14:paraId="7925D215" w14:textId="77777777">
              <w:tc>
                <w:tcPr>
                  <w:tcW w:w="0" w:type="auto"/>
                  <w:tcMar>
                    <w:top w:w="30" w:type="dxa"/>
                    <w:left w:w="0" w:type="dxa"/>
                    <w:bottom w:w="30" w:type="dxa"/>
                    <w:right w:w="0" w:type="dxa"/>
                  </w:tcMar>
                </w:tcPr>
                <w:p w14:paraId="35979BB2"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43CBCDB" w14:textId="77777777" w:rsidR="005208D2" w:rsidRDefault="00D96522">
                  <w:r>
                    <w:rPr>
                      <w:rFonts w:ascii="Times New Roman" w:eastAsia="Times New Roman" w:hAnsi="Times New Roman" w:cs="Times New Roman"/>
                      <w:color w:val="000000"/>
                      <w:sz w:val="22"/>
                      <w:szCs w:val="22"/>
                    </w:rPr>
                    <w:t>p.51</w:t>
                  </w:r>
                </w:p>
              </w:tc>
            </w:tr>
            <w:tr w:rsidR="005208D2" w14:paraId="23D0BB9E" w14:textId="77777777">
              <w:tc>
                <w:tcPr>
                  <w:tcW w:w="0" w:type="auto"/>
                  <w:tcMar>
                    <w:top w:w="30" w:type="dxa"/>
                    <w:left w:w="0" w:type="dxa"/>
                    <w:bottom w:w="30" w:type="dxa"/>
                    <w:right w:w="0" w:type="dxa"/>
                  </w:tcMar>
                </w:tcPr>
                <w:p w14:paraId="3AF95622"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A6A1C6A" w14:textId="77777777" w:rsidR="005208D2" w:rsidRDefault="00D96522">
                  <w:r>
                    <w:rPr>
                      <w:rFonts w:ascii="Times New Roman" w:eastAsia="Times New Roman" w:hAnsi="Times New Roman" w:cs="Times New Roman"/>
                      <w:color w:val="000000"/>
                      <w:sz w:val="22"/>
                      <w:szCs w:val="22"/>
                    </w:rPr>
                    <w:t>INFO.SCHW.14.10 - LO: 2-2</w:t>
                  </w:r>
                </w:p>
              </w:tc>
            </w:tr>
            <w:tr w:rsidR="005208D2" w14:paraId="3B2B444A" w14:textId="77777777">
              <w:tc>
                <w:tcPr>
                  <w:tcW w:w="0" w:type="auto"/>
                  <w:tcMar>
                    <w:top w:w="30" w:type="dxa"/>
                    <w:left w:w="0" w:type="dxa"/>
                    <w:bottom w:w="30" w:type="dxa"/>
                    <w:right w:w="0" w:type="dxa"/>
                  </w:tcMar>
                </w:tcPr>
                <w:p w14:paraId="19BA5D37"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D96BF07"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02DAECBB" w14:textId="77777777">
              <w:tc>
                <w:tcPr>
                  <w:tcW w:w="0" w:type="auto"/>
                  <w:tcMar>
                    <w:top w:w="30" w:type="dxa"/>
                    <w:left w:w="0" w:type="dxa"/>
                    <w:bottom w:w="30" w:type="dxa"/>
                    <w:right w:w="0" w:type="dxa"/>
                  </w:tcMar>
                </w:tcPr>
                <w:p w14:paraId="05E78F12"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F686442"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2513DF51" w14:textId="77777777">
              <w:tc>
                <w:tcPr>
                  <w:tcW w:w="0" w:type="auto"/>
                  <w:tcMar>
                    <w:top w:w="30" w:type="dxa"/>
                    <w:left w:w="0" w:type="dxa"/>
                    <w:bottom w:w="30" w:type="dxa"/>
                    <w:right w:w="0" w:type="dxa"/>
                  </w:tcMar>
                </w:tcPr>
                <w:p w14:paraId="23B8709E"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5C51718" w14:textId="77777777" w:rsidR="005208D2" w:rsidRDefault="00D96522">
                  <w:r>
                    <w:rPr>
                      <w:rFonts w:ascii="Times New Roman" w:eastAsia="Times New Roman" w:hAnsi="Times New Roman" w:cs="Times New Roman"/>
                      <w:color w:val="000000"/>
                      <w:sz w:val="22"/>
                      <w:szCs w:val="22"/>
                    </w:rPr>
                    <w:t>Bloom's: Knowledge</w:t>
                  </w:r>
                </w:p>
              </w:tc>
            </w:tr>
          </w:tbl>
          <w:p w14:paraId="066AF9FA" w14:textId="77777777" w:rsidR="005208D2" w:rsidRDefault="005208D2"/>
        </w:tc>
      </w:tr>
    </w:tbl>
    <w:p w14:paraId="36AB3773"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2D5194DC" w14:textId="77777777">
        <w:tc>
          <w:tcPr>
            <w:tcW w:w="5000" w:type="pct"/>
            <w:tcMar>
              <w:top w:w="0" w:type="dxa"/>
              <w:left w:w="0" w:type="dxa"/>
              <w:bottom w:w="0" w:type="dxa"/>
              <w:right w:w="0" w:type="dxa"/>
            </w:tcMar>
            <w:vAlign w:val="center"/>
          </w:tcPr>
          <w:p w14:paraId="617B0BE5" w14:textId="77777777" w:rsidR="005208D2" w:rsidRDefault="00D96522">
            <w:pPr>
              <w:pStyle w:val="p"/>
              <w:shd w:val="clear" w:color="auto" w:fill="FFFFFF"/>
            </w:pPr>
            <w:r>
              <w:rPr>
                <w:rFonts w:ascii="Times New Roman" w:eastAsia="Times New Roman" w:hAnsi="Times New Roman" w:cs="Times New Roman"/>
                <w:color w:val="000000"/>
                <w:sz w:val="22"/>
                <w:szCs w:val="22"/>
              </w:rPr>
              <w:t>12. The same organization can have different subcultures.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4AA77171" w14:textId="77777777">
              <w:tc>
                <w:tcPr>
                  <w:tcW w:w="400" w:type="dxa"/>
                  <w:tcMar>
                    <w:top w:w="0" w:type="dxa"/>
                    <w:left w:w="0" w:type="dxa"/>
                    <w:bottom w:w="0" w:type="dxa"/>
                    <w:right w:w="0" w:type="dxa"/>
                  </w:tcMar>
                </w:tcPr>
                <w:p w14:paraId="48843738" w14:textId="77777777" w:rsidR="005208D2" w:rsidRDefault="00D96522">
                  <w:r>
                    <w:rPr>
                      <w:color w:val="000000"/>
                      <w:sz w:val="20"/>
                      <w:szCs w:val="20"/>
                    </w:rPr>
                    <w:t> </w:t>
                  </w:r>
                </w:p>
              </w:tc>
              <w:tc>
                <w:tcPr>
                  <w:tcW w:w="0" w:type="auto"/>
                  <w:tcMar>
                    <w:top w:w="30" w:type="dxa"/>
                    <w:left w:w="0" w:type="dxa"/>
                    <w:bottom w:w="30" w:type="dxa"/>
                    <w:right w:w="0" w:type="dxa"/>
                  </w:tcMar>
                </w:tcPr>
                <w:p w14:paraId="13472FD2"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D0241EA" w14:textId="77777777" w:rsidR="005208D2" w:rsidRDefault="00D96522">
                  <w:r>
                    <w:rPr>
                      <w:rFonts w:ascii="Times New Roman" w:eastAsia="Times New Roman" w:hAnsi="Times New Roman" w:cs="Times New Roman"/>
                      <w:color w:val="000000"/>
                      <w:sz w:val="22"/>
                      <w:szCs w:val="22"/>
                    </w:rPr>
                    <w:t>True</w:t>
                  </w:r>
                </w:p>
              </w:tc>
            </w:tr>
            <w:tr w:rsidR="005208D2" w14:paraId="7C86FA9A" w14:textId="77777777">
              <w:tc>
                <w:tcPr>
                  <w:tcW w:w="400" w:type="dxa"/>
                  <w:tcMar>
                    <w:top w:w="0" w:type="dxa"/>
                    <w:left w:w="0" w:type="dxa"/>
                    <w:bottom w:w="0" w:type="dxa"/>
                    <w:right w:w="0" w:type="dxa"/>
                  </w:tcMar>
                </w:tcPr>
                <w:p w14:paraId="14B7E82D" w14:textId="77777777" w:rsidR="005208D2" w:rsidRDefault="00D96522">
                  <w:r>
                    <w:rPr>
                      <w:color w:val="000000"/>
                      <w:sz w:val="20"/>
                      <w:szCs w:val="20"/>
                    </w:rPr>
                    <w:t> </w:t>
                  </w:r>
                </w:p>
              </w:tc>
              <w:tc>
                <w:tcPr>
                  <w:tcW w:w="0" w:type="auto"/>
                  <w:tcMar>
                    <w:top w:w="30" w:type="dxa"/>
                    <w:left w:w="0" w:type="dxa"/>
                    <w:bottom w:w="30" w:type="dxa"/>
                    <w:right w:w="0" w:type="dxa"/>
                  </w:tcMar>
                </w:tcPr>
                <w:p w14:paraId="6E52BDF1"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74DBE35" w14:textId="77777777" w:rsidR="005208D2" w:rsidRDefault="00D96522">
                  <w:r>
                    <w:rPr>
                      <w:rFonts w:ascii="Times New Roman" w:eastAsia="Times New Roman" w:hAnsi="Times New Roman" w:cs="Times New Roman"/>
                      <w:color w:val="000000"/>
                      <w:sz w:val="22"/>
                      <w:szCs w:val="22"/>
                    </w:rPr>
                    <w:t>False</w:t>
                  </w:r>
                </w:p>
              </w:tc>
            </w:tr>
          </w:tbl>
          <w:p w14:paraId="6148CFD1"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412A77CF" w14:textId="77777777">
              <w:tc>
                <w:tcPr>
                  <w:tcW w:w="0" w:type="auto"/>
                  <w:tcMar>
                    <w:top w:w="30" w:type="dxa"/>
                    <w:left w:w="0" w:type="dxa"/>
                    <w:bottom w:w="30" w:type="dxa"/>
                    <w:right w:w="0" w:type="dxa"/>
                  </w:tcMar>
                </w:tcPr>
                <w:p w14:paraId="41597817"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060EB2A" w14:textId="77777777" w:rsidR="005208D2" w:rsidRDefault="00D96522">
                  <w:r>
                    <w:rPr>
                      <w:rFonts w:ascii="Times New Roman" w:eastAsia="Times New Roman" w:hAnsi="Times New Roman" w:cs="Times New Roman"/>
                      <w:color w:val="000000"/>
                      <w:sz w:val="22"/>
                      <w:szCs w:val="22"/>
                    </w:rPr>
                    <w:t>True</w:t>
                  </w:r>
                </w:p>
              </w:tc>
            </w:tr>
            <w:tr w:rsidR="005208D2" w14:paraId="42ECF6D6" w14:textId="77777777">
              <w:tc>
                <w:tcPr>
                  <w:tcW w:w="0" w:type="auto"/>
                  <w:tcMar>
                    <w:top w:w="30" w:type="dxa"/>
                    <w:left w:w="0" w:type="dxa"/>
                    <w:bottom w:w="30" w:type="dxa"/>
                    <w:right w:w="0" w:type="dxa"/>
                  </w:tcMar>
                </w:tcPr>
                <w:p w14:paraId="154319F7"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A47E36F" w14:textId="77777777" w:rsidR="005208D2" w:rsidRDefault="00D96522">
                  <w:r>
                    <w:rPr>
                      <w:color w:val="000000"/>
                      <w:sz w:val="20"/>
                      <w:szCs w:val="20"/>
                    </w:rPr>
                    <w:t>Feedback: It is also important to note that the same organization can have different subcultures. The IT department may have a different organizational culture than the finance department, for example.</w:t>
                  </w:r>
                </w:p>
              </w:tc>
            </w:tr>
            <w:tr w:rsidR="005208D2" w14:paraId="4800255B" w14:textId="77777777">
              <w:tc>
                <w:tcPr>
                  <w:tcW w:w="0" w:type="auto"/>
                  <w:tcMar>
                    <w:top w:w="30" w:type="dxa"/>
                    <w:left w:w="0" w:type="dxa"/>
                    <w:bottom w:w="30" w:type="dxa"/>
                    <w:right w:w="0" w:type="dxa"/>
                  </w:tcMar>
                </w:tcPr>
                <w:p w14:paraId="17C63D98"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B35BF7F" w14:textId="77777777" w:rsidR="005208D2" w:rsidRDefault="00D96522">
                  <w:r>
                    <w:rPr>
                      <w:rFonts w:ascii="Times New Roman" w:eastAsia="Times New Roman" w:hAnsi="Times New Roman" w:cs="Times New Roman"/>
                      <w:color w:val="000000"/>
                      <w:sz w:val="22"/>
                      <w:szCs w:val="22"/>
                    </w:rPr>
                    <w:t>1</w:t>
                  </w:r>
                </w:p>
              </w:tc>
            </w:tr>
            <w:tr w:rsidR="005208D2" w14:paraId="1653AEEB" w14:textId="77777777">
              <w:tc>
                <w:tcPr>
                  <w:tcW w:w="0" w:type="auto"/>
                  <w:tcMar>
                    <w:top w:w="30" w:type="dxa"/>
                    <w:left w:w="0" w:type="dxa"/>
                    <w:bottom w:w="30" w:type="dxa"/>
                    <w:right w:w="0" w:type="dxa"/>
                  </w:tcMar>
                </w:tcPr>
                <w:p w14:paraId="48A5F311"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16AB94E" w14:textId="77777777" w:rsidR="005208D2" w:rsidRDefault="00D96522">
                  <w:r>
                    <w:rPr>
                      <w:rFonts w:ascii="Times New Roman" w:eastAsia="Times New Roman" w:hAnsi="Times New Roman" w:cs="Times New Roman"/>
                      <w:color w:val="000000"/>
                      <w:sz w:val="22"/>
                      <w:szCs w:val="22"/>
                    </w:rPr>
                    <w:t>Difficulty: Easy</w:t>
                  </w:r>
                </w:p>
              </w:tc>
            </w:tr>
            <w:tr w:rsidR="005208D2" w14:paraId="1592237B" w14:textId="77777777">
              <w:tc>
                <w:tcPr>
                  <w:tcW w:w="0" w:type="auto"/>
                  <w:tcMar>
                    <w:top w:w="30" w:type="dxa"/>
                    <w:left w:w="0" w:type="dxa"/>
                    <w:bottom w:w="30" w:type="dxa"/>
                    <w:right w:w="0" w:type="dxa"/>
                  </w:tcMar>
                </w:tcPr>
                <w:p w14:paraId="236A2F16"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B9D1DEF" w14:textId="77777777" w:rsidR="005208D2" w:rsidRDefault="00D96522">
                  <w:r>
                    <w:rPr>
                      <w:rFonts w:ascii="Times New Roman" w:eastAsia="Times New Roman" w:hAnsi="Times New Roman" w:cs="Times New Roman"/>
                      <w:color w:val="000000"/>
                      <w:sz w:val="22"/>
                      <w:szCs w:val="22"/>
                    </w:rPr>
                    <w:t>p.51</w:t>
                  </w:r>
                </w:p>
              </w:tc>
            </w:tr>
            <w:tr w:rsidR="005208D2" w14:paraId="3F1F6220" w14:textId="77777777">
              <w:tc>
                <w:tcPr>
                  <w:tcW w:w="0" w:type="auto"/>
                  <w:tcMar>
                    <w:top w:w="30" w:type="dxa"/>
                    <w:left w:w="0" w:type="dxa"/>
                    <w:bottom w:w="30" w:type="dxa"/>
                    <w:right w:w="0" w:type="dxa"/>
                  </w:tcMar>
                </w:tcPr>
                <w:p w14:paraId="2267EE5E"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83046F9" w14:textId="77777777" w:rsidR="005208D2" w:rsidRDefault="00D96522">
                  <w:r>
                    <w:rPr>
                      <w:rFonts w:ascii="Times New Roman" w:eastAsia="Times New Roman" w:hAnsi="Times New Roman" w:cs="Times New Roman"/>
                      <w:color w:val="000000"/>
                      <w:sz w:val="22"/>
                      <w:szCs w:val="22"/>
                    </w:rPr>
                    <w:t>INFO.SCHW.14.10 - LO: 2-2</w:t>
                  </w:r>
                </w:p>
              </w:tc>
            </w:tr>
            <w:tr w:rsidR="005208D2" w14:paraId="06E4127D" w14:textId="77777777">
              <w:tc>
                <w:tcPr>
                  <w:tcW w:w="0" w:type="auto"/>
                  <w:tcMar>
                    <w:top w:w="30" w:type="dxa"/>
                    <w:left w:w="0" w:type="dxa"/>
                    <w:bottom w:w="30" w:type="dxa"/>
                    <w:right w:w="0" w:type="dxa"/>
                  </w:tcMar>
                </w:tcPr>
                <w:p w14:paraId="32042AC9"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4EA2D98"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1587F813" w14:textId="77777777">
              <w:tc>
                <w:tcPr>
                  <w:tcW w:w="0" w:type="auto"/>
                  <w:tcMar>
                    <w:top w:w="30" w:type="dxa"/>
                    <w:left w:w="0" w:type="dxa"/>
                    <w:bottom w:w="30" w:type="dxa"/>
                    <w:right w:w="0" w:type="dxa"/>
                  </w:tcMar>
                </w:tcPr>
                <w:p w14:paraId="76A5F8F5"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84CCE02"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30C6A644" w14:textId="77777777">
              <w:tc>
                <w:tcPr>
                  <w:tcW w:w="0" w:type="auto"/>
                  <w:tcMar>
                    <w:top w:w="30" w:type="dxa"/>
                    <w:left w:w="0" w:type="dxa"/>
                    <w:bottom w:w="30" w:type="dxa"/>
                    <w:right w:w="0" w:type="dxa"/>
                  </w:tcMar>
                </w:tcPr>
                <w:p w14:paraId="1C44A01C"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FBF1649" w14:textId="77777777" w:rsidR="005208D2" w:rsidRDefault="00D96522">
                  <w:r>
                    <w:rPr>
                      <w:rFonts w:ascii="Times New Roman" w:eastAsia="Times New Roman" w:hAnsi="Times New Roman" w:cs="Times New Roman"/>
                      <w:color w:val="000000"/>
                      <w:sz w:val="22"/>
                      <w:szCs w:val="22"/>
                    </w:rPr>
                    <w:t>Bloom's: Knowledge</w:t>
                  </w:r>
                </w:p>
              </w:tc>
            </w:tr>
          </w:tbl>
          <w:p w14:paraId="4FE55DF0" w14:textId="77777777" w:rsidR="005208D2" w:rsidRDefault="005208D2"/>
        </w:tc>
      </w:tr>
    </w:tbl>
    <w:p w14:paraId="2DC87924"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3BA509F1" w14:textId="77777777">
        <w:tc>
          <w:tcPr>
            <w:tcW w:w="5000" w:type="pct"/>
            <w:tcMar>
              <w:top w:w="0" w:type="dxa"/>
              <w:left w:w="0" w:type="dxa"/>
              <w:bottom w:w="0" w:type="dxa"/>
              <w:right w:w="0" w:type="dxa"/>
            </w:tcMar>
            <w:vAlign w:val="center"/>
          </w:tcPr>
          <w:p w14:paraId="7EDC1CE9" w14:textId="77777777" w:rsidR="005208D2" w:rsidRDefault="00D96522">
            <w:pPr>
              <w:pStyle w:val="p"/>
              <w:shd w:val="clear" w:color="auto" w:fill="FFFFFF"/>
            </w:pPr>
            <w:r>
              <w:rPr>
                <w:rFonts w:ascii="Times New Roman" w:eastAsia="Times New Roman" w:hAnsi="Times New Roman" w:cs="Times New Roman"/>
                <w:color w:val="000000"/>
                <w:sz w:val="22"/>
                <w:szCs w:val="22"/>
              </w:rPr>
              <w:lastRenderedPageBreak/>
              <w:t xml:space="preserve">13. ​An organizational </w:t>
            </w:r>
            <w:r>
              <w:rPr>
                <w:rFonts w:ascii="Times New Roman" w:eastAsia="Times New Roman" w:hAnsi="Times New Roman" w:cs="Times New Roman"/>
                <w:color w:val="000000"/>
                <w:sz w:val="22"/>
                <w:szCs w:val="22"/>
              </w:rPr>
              <w:t>culture with strong unit integration makes the project manager's job more difficult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4142622A" w14:textId="77777777">
              <w:tc>
                <w:tcPr>
                  <w:tcW w:w="400" w:type="dxa"/>
                  <w:tcMar>
                    <w:top w:w="0" w:type="dxa"/>
                    <w:left w:w="0" w:type="dxa"/>
                    <w:bottom w:w="0" w:type="dxa"/>
                    <w:right w:w="0" w:type="dxa"/>
                  </w:tcMar>
                </w:tcPr>
                <w:p w14:paraId="5D4E17BF" w14:textId="77777777" w:rsidR="005208D2" w:rsidRDefault="00D96522">
                  <w:r>
                    <w:rPr>
                      <w:color w:val="000000"/>
                      <w:sz w:val="20"/>
                      <w:szCs w:val="20"/>
                    </w:rPr>
                    <w:t> </w:t>
                  </w:r>
                </w:p>
              </w:tc>
              <w:tc>
                <w:tcPr>
                  <w:tcW w:w="0" w:type="auto"/>
                  <w:tcMar>
                    <w:top w:w="30" w:type="dxa"/>
                    <w:left w:w="0" w:type="dxa"/>
                    <w:bottom w:w="30" w:type="dxa"/>
                    <w:right w:w="0" w:type="dxa"/>
                  </w:tcMar>
                </w:tcPr>
                <w:p w14:paraId="17F1D308"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33988D0" w14:textId="77777777" w:rsidR="005208D2" w:rsidRDefault="00D96522">
                  <w:r>
                    <w:rPr>
                      <w:rFonts w:ascii="Times New Roman" w:eastAsia="Times New Roman" w:hAnsi="Times New Roman" w:cs="Times New Roman"/>
                      <w:color w:val="000000"/>
                      <w:sz w:val="22"/>
                      <w:szCs w:val="22"/>
                    </w:rPr>
                    <w:t>True</w:t>
                  </w:r>
                </w:p>
              </w:tc>
            </w:tr>
            <w:tr w:rsidR="005208D2" w14:paraId="47B5DF70" w14:textId="77777777">
              <w:tc>
                <w:tcPr>
                  <w:tcW w:w="400" w:type="dxa"/>
                  <w:tcMar>
                    <w:top w:w="0" w:type="dxa"/>
                    <w:left w:w="0" w:type="dxa"/>
                    <w:bottom w:w="0" w:type="dxa"/>
                    <w:right w:w="0" w:type="dxa"/>
                  </w:tcMar>
                </w:tcPr>
                <w:p w14:paraId="2ABCAD7E" w14:textId="77777777" w:rsidR="005208D2" w:rsidRDefault="00D96522">
                  <w:r>
                    <w:rPr>
                      <w:color w:val="000000"/>
                      <w:sz w:val="20"/>
                      <w:szCs w:val="20"/>
                    </w:rPr>
                    <w:t> </w:t>
                  </w:r>
                </w:p>
              </w:tc>
              <w:tc>
                <w:tcPr>
                  <w:tcW w:w="0" w:type="auto"/>
                  <w:tcMar>
                    <w:top w:w="30" w:type="dxa"/>
                    <w:left w:w="0" w:type="dxa"/>
                    <w:bottom w:w="30" w:type="dxa"/>
                    <w:right w:w="0" w:type="dxa"/>
                  </w:tcMar>
                </w:tcPr>
                <w:p w14:paraId="23587226"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31FD833" w14:textId="77777777" w:rsidR="005208D2" w:rsidRDefault="00D96522">
                  <w:r>
                    <w:rPr>
                      <w:rFonts w:ascii="Times New Roman" w:eastAsia="Times New Roman" w:hAnsi="Times New Roman" w:cs="Times New Roman"/>
                      <w:color w:val="000000"/>
                      <w:sz w:val="22"/>
                      <w:szCs w:val="22"/>
                    </w:rPr>
                    <w:t>False</w:t>
                  </w:r>
                </w:p>
              </w:tc>
            </w:tr>
          </w:tbl>
          <w:p w14:paraId="2749AD65"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4080D487" w14:textId="77777777">
              <w:tc>
                <w:tcPr>
                  <w:tcW w:w="0" w:type="auto"/>
                  <w:tcMar>
                    <w:top w:w="30" w:type="dxa"/>
                    <w:left w:w="0" w:type="dxa"/>
                    <w:bottom w:w="30" w:type="dxa"/>
                    <w:right w:w="0" w:type="dxa"/>
                  </w:tcMar>
                </w:tcPr>
                <w:p w14:paraId="508DD023"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B769D63" w14:textId="77777777" w:rsidR="005208D2" w:rsidRDefault="00D96522">
                  <w:r>
                    <w:rPr>
                      <w:rFonts w:ascii="Times New Roman" w:eastAsia="Times New Roman" w:hAnsi="Times New Roman" w:cs="Times New Roman"/>
                      <w:color w:val="000000"/>
                      <w:sz w:val="22"/>
                      <w:szCs w:val="22"/>
                    </w:rPr>
                    <w:t>False</w:t>
                  </w:r>
                </w:p>
              </w:tc>
            </w:tr>
            <w:tr w:rsidR="005208D2" w14:paraId="556E1C89" w14:textId="77777777">
              <w:tc>
                <w:tcPr>
                  <w:tcW w:w="0" w:type="auto"/>
                  <w:tcMar>
                    <w:top w:w="30" w:type="dxa"/>
                    <w:left w:w="0" w:type="dxa"/>
                    <w:bottom w:w="30" w:type="dxa"/>
                    <w:right w:w="0" w:type="dxa"/>
                  </w:tcMar>
                </w:tcPr>
                <w:p w14:paraId="296618BC"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CCFA808" w14:textId="77777777" w:rsidR="005208D2" w:rsidRDefault="00D96522">
                  <w:r>
                    <w:rPr>
                      <w:rFonts w:ascii="Times New Roman" w:eastAsia="Times New Roman" w:hAnsi="Times New Roman" w:cs="Times New Roman"/>
                      <w:color w:val="000000"/>
                      <w:sz w:val="22"/>
                      <w:szCs w:val="22"/>
                    </w:rPr>
                    <w:t xml:space="preserve">Feedback: Most project managers strive for strong unit integration to deliver a successful product, service, or </w:t>
                  </w:r>
                  <w:r>
                    <w:rPr>
                      <w:rFonts w:ascii="Times New Roman" w:eastAsia="Times New Roman" w:hAnsi="Times New Roman" w:cs="Times New Roman"/>
                      <w:color w:val="000000"/>
                      <w:sz w:val="22"/>
                      <w:szCs w:val="22"/>
                    </w:rPr>
                    <w:t>result. An organizational culture with strong unit integration makes the project manager's job easier.</w:t>
                  </w:r>
                </w:p>
              </w:tc>
            </w:tr>
            <w:tr w:rsidR="005208D2" w14:paraId="65F6707E" w14:textId="77777777">
              <w:tc>
                <w:tcPr>
                  <w:tcW w:w="0" w:type="auto"/>
                  <w:tcMar>
                    <w:top w:w="30" w:type="dxa"/>
                    <w:left w:w="0" w:type="dxa"/>
                    <w:bottom w:w="30" w:type="dxa"/>
                    <w:right w:w="0" w:type="dxa"/>
                  </w:tcMar>
                </w:tcPr>
                <w:p w14:paraId="7C49A79B"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0AFDE78" w14:textId="77777777" w:rsidR="005208D2" w:rsidRDefault="00D96522">
                  <w:r>
                    <w:rPr>
                      <w:rFonts w:ascii="Times New Roman" w:eastAsia="Times New Roman" w:hAnsi="Times New Roman" w:cs="Times New Roman"/>
                      <w:color w:val="000000"/>
                      <w:sz w:val="22"/>
                      <w:szCs w:val="22"/>
                    </w:rPr>
                    <w:t>1</w:t>
                  </w:r>
                </w:p>
              </w:tc>
            </w:tr>
            <w:tr w:rsidR="005208D2" w14:paraId="73639F29" w14:textId="77777777">
              <w:tc>
                <w:tcPr>
                  <w:tcW w:w="0" w:type="auto"/>
                  <w:tcMar>
                    <w:top w:w="30" w:type="dxa"/>
                    <w:left w:w="0" w:type="dxa"/>
                    <w:bottom w:w="30" w:type="dxa"/>
                    <w:right w:w="0" w:type="dxa"/>
                  </w:tcMar>
                </w:tcPr>
                <w:p w14:paraId="3A4675E1"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C2505FD" w14:textId="77777777" w:rsidR="005208D2" w:rsidRDefault="00D96522">
                  <w:r>
                    <w:rPr>
                      <w:rFonts w:ascii="Times New Roman" w:eastAsia="Times New Roman" w:hAnsi="Times New Roman" w:cs="Times New Roman"/>
                      <w:color w:val="000000"/>
                      <w:sz w:val="22"/>
                      <w:szCs w:val="22"/>
                    </w:rPr>
                    <w:t>Easy</w:t>
                  </w:r>
                </w:p>
              </w:tc>
            </w:tr>
            <w:tr w:rsidR="005208D2" w14:paraId="48078F68" w14:textId="77777777">
              <w:tc>
                <w:tcPr>
                  <w:tcW w:w="0" w:type="auto"/>
                  <w:tcMar>
                    <w:top w:w="30" w:type="dxa"/>
                    <w:left w:w="0" w:type="dxa"/>
                    <w:bottom w:w="30" w:type="dxa"/>
                    <w:right w:w="0" w:type="dxa"/>
                  </w:tcMar>
                </w:tcPr>
                <w:p w14:paraId="4FDDE972"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F519681" w14:textId="77777777" w:rsidR="005208D2" w:rsidRDefault="00D96522">
                  <w:r>
                    <w:rPr>
                      <w:rFonts w:ascii="Times New Roman" w:eastAsia="Times New Roman" w:hAnsi="Times New Roman" w:cs="Times New Roman"/>
                      <w:color w:val="000000"/>
                      <w:sz w:val="22"/>
                      <w:szCs w:val="22"/>
                    </w:rPr>
                    <w:t>p.51</w:t>
                  </w:r>
                </w:p>
              </w:tc>
            </w:tr>
            <w:tr w:rsidR="005208D2" w14:paraId="7C0DBBD5" w14:textId="77777777">
              <w:tc>
                <w:tcPr>
                  <w:tcW w:w="0" w:type="auto"/>
                  <w:tcMar>
                    <w:top w:w="30" w:type="dxa"/>
                    <w:left w:w="0" w:type="dxa"/>
                    <w:bottom w:w="30" w:type="dxa"/>
                    <w:right w:w="0" w:type="dxa"/>
                  </w:tcMar>
                </w:tcPr>
                <w:p w14:paraId="651559A0"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F1C4EF3" w14:textId="77777777" w:rsidR="005208D2" w:rsidRDefault="00D96522">
                  <w:r>
                    <w:rPr>
                      <w:rFonts w:ascii="Times New Roman" w:eastAsia="Times New Roman" w:hAnsi="Times New Roman" w:cs="Times New Roman"/>
                      <w:color w:val="000000"/>
                      <w:sz w:val="22"/>
                      <w:szCs w:val="22"/>
                    </w:rPr>
                    <w:t>INFO.SCHW.14.10 - LO: 2-2</w:t>
                  </w:r>
                </w:p>
              </w:tc>
            </w:tr>
            <w:tr w:rsidR="005208D2" w14:paraId="0C00F332" w14:textId="77777777">
              <w:tc>
                <w:tcPr>
                  <w:tcW w:w="0" w:type="auto"/>
                  <w:tcMar>
                    <w:top w:w="30" w:type="dxa"/>
                    <w:left w:w="0" w:type="dxa"/>
                    <w:bottom w:w="30" w:type="dxa"/>
                    <w:right w:w="0" w:type="dxa"/>
                  </w:tcMar>
                </w:tcPr>
                <w:p w14:paraId="35EBC873"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175B72C" w14:textId="77777777" w:rsidR="005208D2" w:rsidRDefault="00D96522">
                  <w:r>
                    <w:rPr>
                      <w:rFonts w:ascii="Times New Roman" w:eastAsia="Times New Roman" w:hAnsi="Times New Roman" w:cs="Times New Roman"/>
                      <w:color w:val="000000"/>
                      <w:sz w:val="22"/>
                      <w:szCs w:val="22"/>
                    </w:rPr>
                    <w:t xml:space="preserve">United States - BUSPROG - </w:t>
                  </w:r>
                  <w:r>
                    <w:rPr>
                      <w:rFonts w:ascii="Times New Roman" w:eastAsia="Times New Roman" w:hAnsi="Times New Roman" w:cs="Times New Roman"/>
                      <w:color w:val="000000"/>
                      <w:sz w:val="22"/>
                      <w:szCs w:val="22"/>
                    </w:rPr>
                    <w:t>Technology</w:t>
                  </w:r>
                </w:p>
              </w:tc>
            </w:tr>
            <w:tr w:rsidR="005208D2" w14:paraId="797654F4" w14:textId="77777777">
              <w:tc>
                <w:tcPr>
                  <w:tcW w:w="0" w:type="auto"/>
                  <w:tcMar>
                    <w:top w:w="30" w:type="dxa"/>
                    <w:left w:w="0" w:type="dxa"/>
                    <w:bottom w:w="30" w:type="dxa"/>
                    <w:right w:w="0" w:type="dxa"/>
                  </w:tcMar>
                </w:tcPr>
                <w:p w14:paraId="1B7E8156"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F346E3F"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23D865FB" w14:textId="77777777">
              <w:tc>
                <w:tcPr>
                  <w:tcW w:w="0" w:type="auto"/>
                  <w:tcMar>
                    <w:top w:w="30" w:type="dxa"/>
                    <w:left w:w="0" w:type="dxa"/>
                    <w:bottom w:w="30" w:type="dxa"/>
                    <w:right w:w="0" w:type="dxa"/>
                  </w:tcMar>
                </w:tcPr>
                <w:p w14:paraId="4BA60E53"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C805F64" w14:textId="77777777" w:rsidR="005208D2" w:rsidRDefault="00D96522">
                  <w:r>
                    <w:rPr>
                      <w:rFonts w:ascii="Times New Roman" w:eastAsia="Times New Roman" w:hAnsi="Times New Roman" w:cs="Times New Roman"/>
                      <w:color w:val="000000"/>
                      <w:sz w:val="22"/>
                      <w:szCs w:val="22"/>
                    </w:rPr>
                    <w:t>Bloom's: Knowledge</w:t>
                  </w:r>
                </w:p>
              </w:tc>
            </w:tr>
          </w:tbl>
          <w:p w14:paraId="3FCD222E" w14:textId="77777777" w:rsidR="005208D2" w:rsidRDefault="005208D2"/>
        </w:tc>
      </w:tr>
    </w:tbl>
    <w:p w14:paraId="457B241D"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4CEE01CF" w14:textId="77777777">
        <w:tc>
          <w:tcPr>
            <w:tcW w:w="5000" w:type="pct"/>
            <w:tcMar>
              <w:top w:w="0" w:type="dxa"/>
              <w:left w:w="0" w:type="dxa"/>
              <w:bottom w:w="0" w:type="dxa"/>
              <w:right w:w="0" w:type="dxa"/>
            </w:tcMar>
            <w:vAlign w:val="center"/>
          </w:tcPr>
          <w:p w14:paraId="202543E7" w14:textId="77777777" w:rsidR="005208D2" w:rsidRDefault="00D96522">
            <w:pPr>
              <w:pStyle w:val="p"/>
              <w:shd w:val="clear" w:color="auto" w:fill="FFFFFF"/>
            </w:pPr>
            <w:r>
              <w:rPr>
                <w:rFonts w:ascii="Times New Roman" w:eastAsia="Times New Roman" w:hAnsi="Times New Roman" w:cs="Times New Roman"/>
                <w:color w:val="000000"/>
                <w:sz w:val="22"/>
                <w:szCs w:val="22"/>
              </w:rPr>
              <w:t>14. Project work is most successful in an organizational culture where activities are organized around individuals.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7F579FE4" w14:textId="77777777">
              <w:tc>
                <w:tcPr>
                  <w:tcW w:w="400" w:type="dxa"/>
                  <w:tcMar>
                    <w:top w:w="0" w:type="dxa"/>
                    <w:left w:w="0" w:type="dxa"/>
                    <w:bottom w:w="0" w:type="dxa"/>
                    <w:right w:w="0" w:type="dxa"/>
                  </w:tcMar>
                </w:tcPr>
                <w:p w14:paraId="50AAC6D0" w14:textId="77777777" w:rsidR="005208D2" w:rsidRDefault="00D96522">
                  <w:r>
                    <w:rPr>
                      <w:color w:val="000000"/>
                      <w:sz w:val="20"/>
                      <w:szCs w:val="20"/>
                    </w:rPr>
                    <w:t> </w:t>
                  </w:r>
                </w:p>
              </w:tc>
              <w:tc>
                <w:tcPr>
                  <w:tcW w:w="0" w:type="auto"/>
                  <w:tcMar>
                    <w:top w:w="30" w:type="dxa"/>
                    <w:left w:w="0" w:type="dxa"/>
                    <w:bottom w:w="30" w:type="dxa"/>
                    <w:right w:w="0" w:type="dxa"/>
                  </w:tcMar>
                </w:tcPr>
                <w:p w14:paraId="429A07DB"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A2C44C9" w14:textId="77777777" w:rsidR="005208D2" w:rsidRDefault="00D96522">
                  <w:r>
                    <w:rPr>
                      <w:rFonts w:ascii="Times New Roman" w:eastAsia="Times New Roman" w:hAnsi="Times New Roman" w:cs="Times New Roman"/>
                      <w:color w:val="000000"/>
                      <w:sz w:val="22"/>
                      <w:szCs w:val="22"/>
                    </w:rPr>
                    <w:t>True</w:t>
                  </w:r>
                </w:p>
              </w:tc>
            </w:tr>
            <w:tr w:rsidR="005208D2" w14:paraId="7A89D15C" w14:textId="77777777">
              <w:tc>
                <w:tcPr>
                  <w:tcW w:w="400" w:type="dxa"/>
                  <w:tcMar>
                    <w:top w:w="0" w:type="dxa"/>
                    <w:left w:w="0" w:type="dxa"/>
                    <w:bottom w:w="0" w:type="dxa"/>
                    <w:right w:w="0" w:type="dxa"/>
                  </w:tcMar>
                </w:tcPr>
                <w:p w14:paraId="5F9DFBF7" w14:textId="77777777" w:rsidR="005208D2" w:rsidRDefault="00D96522">
                  <w:r>
                    <w:rPr>
                      <w:color w:val="000000"/>
                      <w:sz w:val="20"/>
                      <w:szCs w:val="20"/>
                    </w:rPr>
                    <w:t> </w:t>
                  </w:r>
                </w:p>
              </w:tc>
              <w:tc>
                <w:tcPr>
                  <w:tcW w:w="0" w:type="auto"/>
                  <w:tcMar>
                    <w:top w:w="30" w:type="dxa"/>
                    <w:left w:w="0" w:type="dxa"/>
                    <w:bottom w:w="30" w:type="dxa"/>
                    <w:right w:w="0" w:type="dxa"/>
                  </w:tcMar>
                </w:tcPr>
                <w:p w14:paraId="4AD82299"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0B428B0" w14:textId="77777777" w:rsidR="005208D2" w:rsidRDefault="00D96522">
                  <w:r>
                    <w:rPr>
                      <w:rFonts w:ascii="Times New Roman" w:eastAsia="Times New Roman" w:hAnsi="Times New Roman" w:cs="Times New Roman"/>
                      <w:color w:val="000000"/>
                      <w:sz w:val="22"/>
                      <w:szCs w:val="22"/>
                    </w:rPr>
                    <w:t>False</w:t>
                  </w:r>
                </w:p>
              </w:tc>
            </w:tr>
          </w:tbl>
          <w:p w14:paraId="1431A611"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1B5E63B3" w14:textId="77777777">
              <w:tc>
                <w:tcPr>
                  <w:tcW w:w="0" w:type="auto"/>
                  <w:tcMar>
                    <w:top w:w="30" w:type="dxa"/>
                    <w:left w:w="0" w:type="dxa"/>
                    <w:bottom w:w="30" w:type="dxa"/>
                    <w:right w:w="0" w:type="dxa"/>
                  </w:tcMar>
                </w:tcPr>
                <w:p w14:paraId="4FBCA687"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34D6668" w14:textId="77777777" w:rsidR="005208D2" w:rsidRDefault="00D96522">
                  <w:r>
                    <w:rPr>
                      <w:rFonts w:ascii="Times New Roman" w:eastAsia="Times New Roman" w:hAnsi="Times New Roman" w:cs="Times New Roman"/>
                      <w:color w:val="000000"/>
                      <w:sz w:val="22"/>
                      <w:szCs w:val="22"/>
                    </w:rPr>
                    <w:t>False</w:t>
                  </w:r>
                </w:p>
              </w:tc>
            </w:tr>
            <w:tr w:rsidR="005208D2" w14:paraId="3A12818D" w14:textId="77777777">
              <w:tc>
                <w:tcPr>
                  <w:tcW w:w="0" w:type="auto"/>
                  <w:tcMar>
                    <w:top w:w="30" w:type="dxa"/>
                    <w:left w:w="0" w:type="dxa"/>
                    <w:bottom w:w="30" w:type="dxa"/>
                    <w:right w:w="0" w:type="dxa"/>
                  </w:tcMar>
                </w:tcPr>
                <w:p w14:paraId="0F237B2F"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5F39738B" w14:textId="77777777" w:rsidR="005208D2" w:rsidRDefault="00D96522">
                  <w:pPr>
                    <w:pStyle w:val="p"/>
                  </w:pPr>
                  <w:r>
                    <w:rPr>
                      <w:rFonts w:ascii="Times New Roman" w:eastAsia="Times New Roman" w:hAnsi="Times New Roman" w:cs="Times New Roman"/>
                      <w:color w:val="000000"/>
                      <w:sz w:val="22"/>
                      <w:szCs w:val="22"/>
                    </w:rPr>
                    <w:t>Feedback: Project work is most successful in organizations in which work activities are organized around groups or teams, rather than individuals. An organizational culture that emphasizes group work is best for managing projects.</w:t>
                  </w:r>
                </w:p>
              </w:tc>
            </w:tr>
            <w:tr w:rsidR="005208D2" w14:paraId="3BADC755" w14:textId="77777777">
              <w:tc>
                <w:tcPr>
                  <w:tcW w:w="0" w:type="auto"/>
                  <w:tcMar>
                    <w:top w:w="30" w:type="dxa"/>
                    <w:left w:w="0" w:type="dxa"/>
                    <w:bottom w:w="30" w:type="dxa"/>
                    <w:right w:w="0" w:type="dxa"/>
                  </w:tcMar>
                </w:tcPr>
                <w:p w14:paraId="7300C0D5"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EF29792" w14:textId="77777777" w:rsidR="005208D2" w:rsidRDefault="00D96522">
                  <w:r>
                    <w:rPr>
                      <w:rFonts w:ascii="Times New Roman" w:eastAsia="Times New Roman" w:hAnsi="Times New Roman" w:cs="Times New Roman"/>
                      <w:color w:val="000000"/>
                      <w:sz w:val="22"/>
                      <w:szCs w:val="22"/>
                    </w:rPr>
                    <w:t>1</w:t>
                  </w:r>
                </w:p>
              </w:tc>
            </w:tr>
            <w:tr w:rsidR="005208D2" w14:paraId="212120B7" w14:textId="77777777">
              <w:tc>
                <w:tcPr>
                  <w:tcW w:w="0" w:type="auto"/>
                  <w:tcMar>
                    <w:top w:w="30" w:type="dxa"/>
                    <w:left w:w="0" w:type="dxa"/>
                    <w:bottom w:w="30" w:type="dxa"/>
                    <w:right w:w="0" w:type="dxa"/>
                  </w:tcMar>
                </w:tcPr>
                <w:p w14:paraId="14C4D522"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E31373E" w14:textId="77777777" w:rsidR="005208D2" w:rsidRDefault="00D96522">
                  <w:r>
                    <w:rPr>
                      <w:rFonts w:ascii="Times New Roman" w:eastAsia="Times New Roman" w:hAnsi="Times New Roman" w:cs="Times New Roman"/>
                      <w:color w:val="000000"/>
                      <w:sz w:val="22"/>
                      <w:szCs w:val="22"/>
                    </w:rPr>
                    <w:t>Difficulty: Easy</w:t>
                  </w:r>
                </w:p>
              </w:tc>
            </w:tr>
            <w:tr w:rsidR="005208D2" w14:paraId="4D582411" w14:textId="77777777">
              <w:tc>
                <w:tcPr>
                  <w:tcW w:w="0" w:type="auto"/>
                  <w:tcMar>
                    <w:top w:w="30" w:type="dxa"/>
                    <w:left w:w="0" w:type="dxa"/>
                    <w:bottom w:w="30" w:type="dxa"/>
                    <w:right w:w="0" w:type="dxa"/>
                  </w:tcMar>
                </w:tcPr>
                <w:p w14:paraId="0EF0C222"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55447ED" w14:textId="77777777" w:rsidR="005208D2" w:rsidRDefault="00D96522">
                  <w:r>
                    <w:rPr>
                      <w:rFonts w:ascii="Times New Roman" w:eastAsia="Times New Roman" w:hAnsi="Times New Roman" w:cs="Times New Roman"/>
                      <w:color w:val="000000"/>
                      <w:sz w:val="22"/>
                      <w:szCs w:val="22"/>
                    </w:rPr>
                    <w:t>p.52</w:t>
                  </w:r>
                </w:p>
              </w:tc>
            </w:tr>
            <w:tr w:rsidR="005208D2" w14:paraId="60512B1B" w14:textId="77777777">
              <w:tc>
                <w:tcPr>
                  <w:tcW w:w="0" w:type="auto"/>
                  <w:tcMar>
                    <w:top w:w="30" w:type="dxa"/>
                    <w:left w:w="0" w:type="dxa"/>
                    <w:bottom w:w="30" w:type="dxa"/>
                    <w:right w:w="0" w:type="dxa"/>
                  </w:tcMar>
                </w:tcPr>
                <w:p w14:paraId="496C7944"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174FE6B" w14:textId="77777777" w:rsidR="005208D2" w:rsidRDefault="00D96522">
                  <w:r>
                    <w:rPr>
                      <w:rFonts w:ascii="Times New Roman" w:eastAsia="Times New Roman" w:hAnsi="Times New Roman" w:cs="Times New Roman"/>
                      <w:color w:val="000000"/>
                      <w:sz w:val="22"/>
                      <w:szCs w:val="22"/>
                    </w:rPr>
                    <w:t>INFO.SCHW.14.10 - LO: 2-2</w:t>
                  </w:r>
                </w:p>
              </w:tc>
            </w:tr>
            <w:tr w:rsidR="005208D2" w14:paraId="1F1D3DA5" w14:textId="77777777">
              <w:tc>
                <w:tcPr>
                  <w:tcW w:w="0" w:type="auto"/>
                  <w:tcMar>
                    <w:top w:w="30" w:type="dxa"/>
                    <w:left w:w="0" w:type="dxa"/>
                    <w:bottom w:w="30" w:type="dxa"/>
                    <w:right w:w="0" w:type="dxa"/>
                  </w:tcMar>
                </w:tcPr>
                <w:p w14:paraId="24EF9BA7"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7331E47"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15F9E6F7" w14:textId="77777777">
              <w:tc>
                <w:tcPr>
                  <w:tcW w:w="0" w:type="auto"/>
                  <w:tcMar>
                    <w:top w:w="30" w:type="dxa"/>
                    <w:left w:w="0" w:type="dxa"/>
                    <w:bottom w:w="30" w:type="dxa"/>
                    <w:right w:w="0" w:type="dxa"/>
                  </w:tcMar>
                </w:tcPr>
                <w:p w14:paraId="3FD2B118"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0E0AA82"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2FB6D4C2" w14:textId="77777777">
              <w:tc>
                <w:tcPr>
                  <w:tcW w:w="0" w:type="auto"/>
                  <w:tcMar>
                    <w:top w:w="30" w:type="dxa"/>
                    <w:left w:w="0" w:type="dxa"/>
                    <w:bottom w:w="30" w:type="dxa"/>
                    <w:right w:w="0" w:type="dxa"/>
                  </w:tcMar>
                </w:tcPr>
                <w:p w14:paraId="2F1E4BE0"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851A86B" w14:textId="77777777" w:rsidR="005208D2" w:rsidRDefault="00D96522">
                  <w:r>
                    <w:rPr>
                      <w:rFonts w:ascii="Times New Roman" w:eastAsia="Times New Roman" w:hAnsi="Times New Roman" w:cs="Times New Roman"/>
                      <w:color w:val="000000"/>
                      <w:sz w:val="22"/>
                      <w:szCs w:val="22"/>
                    </w:rPr>
                    <w:t>Bloom's: Knowledge</w:t>
                  </w:r>
                </w:p>
              </w:tc>
            </w:tr>
          </w:tbl>
          <w:p w14:paraId="140CDFAF" w14:textId="77777777" w:rsidR="005208D2" w:rsidRDefault="005208D2"/>
        </w:tc>
      </w:tr>
    </w:tbl>
    <w:p w14:paraId="61C835BE"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305AD52D" w14:textId="77777777">
        <w:tc>
          <w:tcPr>
            <w:tcW w:w="5000" w:type="pct"/>
            <w:tcMar>
              <w:top w:w="0" w:type="dxa"/>
              <w:left w:w="0" w:type="dxa"/>
              <w:bottom w:w="0" w:type="dxa"/>
              <w:right w:w="0" w:type="dxa"/>
            </w:tcMar>
            <w:vAlign w:val="center"/>
          </w:tcPr>
          <w:p w14:paraId="58C2A82B"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15. Internal </w:t>
            </w:r>
            <w:r>
              <w:rPr>
                <w:rFonts w:ascii="Times New Roman" w:eastAsia="Times New Roman" w:hAnsi="Times New Roman" w:cs="Times New Roman"/>
                <w:color w:val="000000"/>
                <w:sz w:val="22"/>
                <w:szCs w:val="22"/>
              </w:rPr>
              <w:t>stakeholders include groups affected by the project such as government officials or concerned citizens.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0710EE20" w14:textId="77777777">
              <w:tc>
                <w:tcPr>
                  <w:tcW w:w="400" w:type="dxa"/>
                  <w:tcMar>
                    <w:top w:w="0" w:type="dxa"/>
                    <w:left w:w="0" w:type="dxa"/>
                    <w:bottom w:w="0" w:type="dxa"/>
                    <w:right w:w="0" w:type="dxa"/>
                  </w:tcMar>
                </w:tcPr>
                <w:p w14:paraId="3EBA53E9" w14:textId="77777777" w:rsidR="005208D2" w:rsidRDefault="00D96522">
                  <w:r>
                    <w:rPr>
                      <w:color w:val="000000"/>
                      <w:sz w:val="20"/>
                      <w:szCs w:val="20"/>
                    </w:rPr>
                    <w:t> </w:t>
                  </w:r>
                </w:p>
              </w:tc>
              <w:tc>
                <w:tcPr>
                  <w:tcW w:w="0" w:type="auto"/>
                  <w:tcMar>
                    <w:top w:w="30" w:type="dxa"/>
                    <w:left w:w="0" w:type="dxa"/>
                    <w:bottom w:w="30" w:type="dxa"/>
                    <w:right w:w="0" w:type="dxa"/>
                  </w:tcMar>
                </w:tcPr>
                <w:p w14:paraId="0D31E6C4"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E6EADDE" w14:textId="77777777" w:rsidR="005208D2" w:rsidRDefault="00D96522">
                  <w:r>
                    <w:rPr>
                      <w:rFonts w:ascii="Times New Roman" w:eastAsia="Times New Roman" w:hAnsi="Times New Roman" w:cs="Times New Roman"/>
                      <w:color w:val="000000"/>
                      <w:sz w:val="22"/>
                      <w:szCs w:val="22"/>
                    </w:rPr>
                    <w:t>True</w:t>
                  </w:r>
                </w:p>
              </w:tc>
            </w:tr>
            <w:tr w:rsidR="005208D2" w14:paraId="62587D9F" w14:textId="77777777">
              <w:tc>
                <w:tcPr>
                  <w:tcW w:w="400" w:type="dxa"/>
                  <w:tcMar>
                    <w:top w:w="0" w:type="dxa"/>
                    <w:left w:w="0" w:type="dxa"/>
                    <w:bottom w:w="0" w:type="dxa"/>
                    <w:right w:w="0" w:type="dxa"/>
                  </w:tcMar>
                </w:tcPr>
                <w:p w14:paraId="2F8BF840" w14:textId="77777777" w:rsidR="005208D2" w:rsidRDefault="00D96522">
                  <w:r>
                    <w:rPr>
                      <w:color w:val="000000"/>
                      <w:sz w:val="20"/>
                      <w:szCs w:val="20"/>
                    </w:rPr>
                    <w:t> </w:t>
                  </w:r>
                </w:p>
              </w:tc>
              <w:tc>
                <w:tcPr>
                  <w:tcW w:w="0" w:type="auto"/>
                  <w:tcMar>
                    <w:top w:w="30" w:type="dxa"/>
                    <w:left w:w="0" w:type="dxa"/>
                    <w:bottom w:w="30" w:type="dxa"/>
                    <w:right w:w="0" w:type="dxa"/>
                  </w:tcMar>
                </w:tcPr>
                <w:p w14:paraId="27BF72B0"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69F8FB1" w14:textId="77777777" w:rsidR="005208D2" w:rsidRDefault="00D96522">
                  <w:r>
                    <w:rPr>
                      <w:rFonts w:ascii="Times New Roman" w:eastAsia="Times New Roman" w:hAnsi="Times New Roman" w:cs="Times New Roman"/>
                      <w:color w:val="000000"/>
                      <w:sz w:val="22"/>
                      <w:szCs w:val="22"/>
                    </w:rPr>
                    <w:t>False</w:t>
                  </w:r>
                </w:p>
              </w:tc>
            </w:tr>
          </w:tbl>
          <w:p w14:paraId="77D83492"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7F3F0D74" w14:textId="77777777">
              <w:tc>
                <w:tcPr>
                  <w:tcW w:w="0" w:type="auto"/>
                  <w:tcMar>
                    <w:top w:w="30" w:type="dxa"/>
                    <w:left w:w="0" w:type="dxa"/>
                    <w:bottom w:w="30" w:type="dxa"/>
                    <w:right w:w="0" w:type="dxa"/>
                  </w:tcMar>
                </w:tcPr>
                <w:p w14:paraId="3C65AFE3"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4197234" w14:textId="77777777" w:rsidR="005208D2" w:rsidRDefault="00D96522">
                  <w:r>
                    <w:rPr>
                      <w:rFonts w:ascii="Times New Roman" w:eastAsia="Times New Roman" w:hAnsi="Times New Roman" w:cs="Times New Roman"/>
                      <w:color w:val="000000"/>
                      <w:sz w:val="22"/>
                      <w:szCs w:val="22"/>
                    </w:rPr>
                    <w:t>False</w:t>
                  </w:r>
                </w:p>
              </w:tc>
            </w:tr>
            <w:tr w:rsidR="005208D2" w14:paraId="45FD29AD" w14:textId="77777777">
              <w:tc>
                <w:tcPr>
                  <w:tcW w:w="0" w:type="auto"/>
                  <w:tcMar>
                    <w:top w:w="30" w:type="dxa"/>
                    <w:left w:w="0" w:type="dxa"/>
                    <w:bottom w:w="30" w:type="dxa"/>
                    <w:right w:w="0" w:type="dxa"/>
                  </w:tcMar>
                </w:tcPr>
                <w:p w14:paraId="30F40FCE"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E0F24A2" w14:textId="77777777" w:rsidR="005208D2" w:rsidRDefault="00D96522">
                  <w:pPr>
                    <w:pStyle w:val="p"/>
                  </w:pPr>
                  <w:r>
                    <w:rPr>
                      <w:rFonts w:ascii="Times New Roman" w:eastAsia="Times New Roman" w:hAnsi="Times New Roman" w:cs="Times New Roman"/>
                      <w:color w:val="000000"/>
                      <w:sz w:val="22"/>
                      <w:szCs w:val="22"/>
                    </w:rPr>
                    <w:t>Feedback: External project stakeholders include the project’s customers (if they are external to</w:t>
                  </w:r>
                  <w:r>
                    <w:rPr>
                      <w:rFonts w:ascii="Times New Roman" w:eastAsia="Times New Roman" w:hAnsi="Times New Roman" w:cs="Times New Roman"/>
                      <w:color w:val="000000"/>
                      <w:sz w:val="22"/>
                      <w:szCs w:val="22"/>
                    </w:rPr>
                    <w:t xml:space="preserve"> the organization), competitors, suppliers, and other external groups potentially involved in the project or affected by it, such as government officials or concerned citizens.</w:t>
                  </w:r>
                </w:p>
              </w:tc>
            </w:tr>
            <w:tr w:rsidR="005208D2" w14:paraId="5A5A7D40" w14:textId="77777777">
              <w:tc>
                <w:tcPr>
                  <w:tcW w:w="0" w:type="auto"/>
                  <w:tcMar>
                    <w:top w:w="30" w:type="dxa"/>
                    <w:left w:w="0" w:type="dxa"/>
                    <w:bottom w:w="30" w:type="dxa"/>
                    <w:right w:w="0" w:type="dxa"/>
                  </w:tcMar>
                </w:tcPr>
                <w:p w14:paraId="1C34AEFC"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C29CAEC" w14:textId="77777777" w:rsidR="005208D2" w:rsidRDefault="00D96522">
                  <w:r>
                    <w:rPr>
                      <w:rFonts w:ascii="Times New Roman" w:eastAsia="Times New Roman" w:hAnsi="Times New Roman" w:cs="Times New Roman"/>
                      <w:color w:val="000000"/>
                      <w:sz w:val="22"/>
                      <w:szCs w:val="22"/>
                    </w:rPr>
                    <w:t>1</w:t>
                  </w:r>
                </w:p>
              </w:tc>
            </w:tr>
            <w:tr w:rsidR="005208D2" w14:paraId="7B67A6D2" w14:textId="77777777">
              <w:tc>
                <w:tcPr>
                  <w:tcW w:w="0" w:type="auto"/>
                  <w:tcMar>
                    <w:top w:w="30" w:type="dxa"/>
                    <w:left w:w="0" w:type="dxa"/>
                    <w:bottom w:w="30" w:type="dxa"/>
                    <w:right w:w="0" w:type="dxa"/>
                  </w:tcMar>
                </w:tcPr>
                <w:p w14:paraId="5C83DEF5"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A0D4D9F" w14:textId="77777777" w:rsidR="005208D2" w:rsidRDefault="00D96522">
                  <w:r>
                    <w:rPr>
                      <w:rFonts w:ascii="Times New Roman" w:eastAsia="Times New Roman" w:hAnsi="Times New Roman" w:cs="Times New Roman"/>
                      <w:color w:val="000000"/>
                      <w:sz w:val="22"/>
                      <w:szCs w:val="22"/>
                    </w:rPr>
                    <w:t>Difficulty: Easy</w:t>
                  </w:r>
                </w:p>
              </w:tc>
            </w:tr>
            <w:tr w:rsidR="005208D2" w14:paraId="4C319D16" w14:textId="77777777">
              <w:tc>
                <w:tcPr>
                  <w:tcW w:w="0" w:type="auto"/>
                  <w:tcMar>
                    <w:top w:w="30" w:type="dxa"/>
                    <w:left w:w="0" w:type="dxa"/>
                    <w:bottom w:w="30" w:type="dxa"/>
                    <w:right w:w="0" w:type="dxa"/>
                  </w:tcMar>
                </w:tcPr>
                <w:p w14:paraId="5277D33A"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9EF4B89" w14:textId="77777777" w:rsidR="005208D2" w:rsidRDefault="00D96522">
                  <w:r>
                    <w:rPr>
                      <w:rFonts w:ascii="Times New Roman" w:eastAsia="Times New Roman" w:hAnsi="Times New Roman" w:cs="Times New Roman"/>
                      <w:color w:val="000000"/>
                      <w:sz w:val="22"/>
                      <w:szCs w:val="22"/>
                    </w:rPr>
                    <w:t>p.52</w:t>
                  </w:r>
                </w:p>
              </w:tc>
            </w:tr>
            <w:tr w:rsidR="005208D2" w14:paraId="2E30851E" w14:textId="77777777">
              <w:tc>
                <w:tcPr>
                  <w:tcW w:w="0" w:type="auto"/>
                  <w:tcMar>
                    <w:top w:w="30" w:type="dxa"/>
                    <w:left w:w="0" w:type="dxa"/>
                    <w:bottom w:w="30" w:type="dxa"/>
                    <w:right w:w="0" w:type="dxa"/>
                  </w:tcMar>
                </w:tcPr>
                <w:p w14:paraId="2664386D" w14:textId="77777777" w:rsidR="005208D2" w:rsidRDefault="00D96522">
                  <w:r>
                    <w:rPr>
                      <w:rFonts w:ascii="Times New Roman" w:eastAsia="Times New Roman" w:hAnsi="Times New Roman" w:cs="Times New Roman"/>
                      <w:i/>
                      <w:iCs/>
                      <w:color w:val="000000"/>
                      <w:sz w:val="22"/>
                      <w:szCs w:val="22"/>
                    </w:rPr>
                    <w:t>LEARNING OBJE</w:t>
                  </w:r>
                  <w:r>
                    <w:rPr>
                      <w:rFonts w:ascii="Times New Roman" w:eastAsia="Times New Roman" w:hAnsi="Times New Roman" w:cs="Times New Roman"/>
                      <w:i/>
                      <w:iCs/>
                      <w:color w:val="000000"/>
                      <w:sz w:val="22"/>
                      <w:szCs w:val="22"/>
                    </w:rPr>
                    <w:t>CTIVES:  </w:t>
                  </w:r>
                </w:p>
              </w:tc>
              <w:tc>
                <w:tcPr>
                  <w:tcW w:w="0" w:type="auto"/>
                  <w:tcMar>
                    <w:top w:w="30" w:type="dxa"/>
                    <w:left w:w="0" w:type="dxa"/>
                    <w:bottom w:w="30" w:type="dxa"/>
                    <w:right w:w="0" w:type="dxa"/>
                  </w:tcMar>
                </w:tcPr>
                <w:p w14:paraId="6DD5627F" w14:textId="77777777" w:rsidR="005208D2" w:rsidRDefault="00D96522">
                  <w:r>
                    <w:rPr>
                      <w:rFonts w:ascii="Times New Roman" w:eastAsia="Times New Roman" w:hAnsi="Times New Roman" w:cs="Times New Roman"/>
                      <w:color w:val="000000"/>
                      <w:sz w:val="22"/>
                      <w:szCs w:val="22"/>
                    </w:rPr>
                    <w:t>INFO.SCHW.14.11 - LO: 2-3</w:t>
                  </w:r>
                </w:p>
              </w:tc>
            </w:tr>
            <w:tr w:rsidR="005208D2" w14:paraId="05AD9A1D" w14:textId="77777777">
              <w:tc>
                <w:tcPr>
                  <w:tcW w:w="0" w:type="auto"/>
                  <w:tcMar>
                    <w:top w:w="30" w:type="dxa"/>
                    <w:left w:w="0" w:type="dxa"/>
                    <w:bottom w:w="30" w:type="dxa"/>
                    <w:right w:w="0" w:type="dxa"/>
                  </w:tcMar>
                </w:tcPr>
                <w:p w14:paraId="166FA7CB"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484CCB2"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2476197D" w14:textId="77777777">
              <w:tc>
                <w:tcPr>
                  <w:tcW w:w="0" w:type="auto"/>
                  <w:tcMar>
                    <w:top w:w="30" w:type="dxa"/>
                    <w:left w:w="0" w:type="dxa"/>
                    <w:bottom w:w="30" w:type="dxa"/>
                    <w:right w:w="0" w:type="dxa"/>
                  </w:tcMar>
                </w:tcPr>
                <w:p w14:paraId="6FFE0F04"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0930D69" w14:textId="77777777" w:rsidR="005208D2" w:rsidRDefault="00D96522">
                  <w:r>
                    <w:rPr>
                      <w:rFonts w:ascii="Times New Roman" w:eastAsia="Times New Roman" w:hAnsi="Times New Roman" w:cs="Times New Roman"/>
                      <w:color w:val="000000"/>
                      <w:sz w:val="22"/>
                      <w:szCs w:val="22"/>
                    </w:rPr>
                    <w:t>Focusing on Stakeholder Needs</w:t>
                  </w:r>
                </w:p>
              </w:tc>
            </w:tr>
            <w:tr w:rsidR="005208D2" w14:paraId="32C731EF" w14:textId="77777777">
              <w:tc>
                <w:tcPr>
                  <w:tcW w:w="0" w:type="auto"/>
                  <w:tcMar>
                    <w:top w:w="30" w:type="dxa"/>
                    <w:left w:w="0" w:type="dxa"/>
                    <w:bottom w:w="30" w:type="dxa"/>
                    <w:right w:w="0" w:type="dxa"/>
                  </w:tcMar>
                </w:tcPr>
                <w:p w14:paraId="61BC878F"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8A9524E" w14:textId="77777777" w:rsidR="005208D2" w:rsidRDefault="00D96522">
                  <w:r>
                    <w:rPr>
                      <w:rFonts w:ascii="Times New Roman" w:eastAsia="Times New Roman" w:hAnsi="Times New Roman" w:cs="Times New Roman"/>
                      <w:color w:val="000000"/>
                      <w:sz w:val="22"/>
                      <w:szCs w:val="22"/>
                    </w:rPr>
                    <w:t>Bloom's: Knowledge</w:t>
                  </w:r>
                </w:p>
              </w:tc>
            </w:tr>
          </w:tbl>
          <w:p w14:paraId="1ED36F20" w14:textId="77777777" w:rsidR="005208D2" w:rsidRDefault="005208D2"/>
        </w:tc>
      </w:tr>
    </w:tbl>
    <w:p w14:paraId="27B0DBD1"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75690117" w14:textId="77777777">
        <w:tc>
          <w:tcPr>
            <w:tcW w:w="5000" w:type="pct"/>
            <w:tcMar>
              <w:top w:w="0" w:type="dxa"/>
              <w:left w:w="0" w:type="dxa"/>
              <w:bottom w:w="0" w:type="dxa"/>
              <w:right w:w="0" w:type="dxa"/>
            </w:tcMar>
            <w:vAlign w:val="center"/>
          </w:tcPr>
          <w:p w14:paraId="46EDAACE" w14:textId="77777777" w:rsidR="005208D2" w:rsidRDefault="00D96522">
            <w:pPr>
              <w:pStyle w:val="p"/>
              <w:shd w:val="clear" w:color="auto" w:fill="FFFFFF"/>
            </w:pPr>
            <w:r>
              <w:rPr>
                <w:rFonts w:ascii="Times New Roman" w:eastAsia="Times New Roman" w:hAnsi="Times New Roman" w:cs="Times New Roman"/>
                <w:color w:val="000000"/>
                <w:sz w:val="22"/>
                <w:szCs w:val="22"/>
              </w:rPr>
              <w:lastRenderedPageBreak/>
              <w:t xml:space="preserve">16. Project managers must take adequate time to identify, understand, and manage </w:t>
            </w:r>
            <w:r>
              <w:rPr>
                <w:rFonts w:ascii="Times New Roman" w:eastAsia="Times New Roman" w:hAnsi="Times New Roman" w:cs="Times New Roman"/>
                <w:color w:val="000000"/>
                <w:sz w:val="22"/>
                <w:szCs w:val="22"/>
              </w:rPr>
              <w:t>relationships with all project stakeholders.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453B7331" w14:textId="77777777">
              <w:tc>
                <w:tcPr>
                  <w:tcW w:w="400" w:type="dxa"/>
                  <w:tcMar>
                    <w:top w:w="0" w:type="dxa"/>
                    <w:left w:w="0" w:type="dxa"/>
                    <w:bottom w:w="0" w:type="dxa"/>
                    <w:right w:w="0" w:type="dxa"/>
                  </w:tcMar>
                </w:tcPr>
                <w:p w14:paraId="26BE7E6C" w14:textId="77777777" w:rsidR="005208D2" w:rsidRDefault="00D96522">
                  <w:r>
                    <w:rPr>
                      <w:color w:val="000000"/>
                      <w:sz w:val="20"/>
                      <w:szCs w:val="20"/>
                    </w:rPr>
                    <w:t> </w:t>
                  </w:r>
                </w:p>
              </w:tc>
              <w:tc>
                <w:tcPr>
                  <w:tcW w:w="0" w:type="auto"/>
                  <w:tcMar>
                    <w:top w:w="30" w:type="dxa"/>
                    <w:left w:w="0" w:type="dxa"/>
                    <w:bottom w:w="30" w:type="dxa"/>
                    <w:right w:w="0" w:type="dxa"/>
                  </w:tcMar>
                </w:tcPr>
                <w:p w14:paraId="7504CA0D"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3C8463D" w14:textId="77777777" w:rsidR="005208D2" w:rsidRDefault="00D96522">
                  <w:r>
                    <w:rPr>
                      <w:rFonts w:ascii="Times New Roman" w:eastAsia="Times New Roman" w:hAnsi="Times New Roman" w:cs="Times New Roman"/>
                      <w:color w:val="000000"/>
                      <w:sz w:val="22"/>
                      <w:szCs w:val="22"/>
                    </w:rPr>
                    <w:t>True</w:t>
                  </w:r>
                </w:p>
              </w:tc>
            </w:tr>
            <w:tr w:rsidR="005208D2" w14:paraId="0A9C3E20" w14:textId="77777777">
              <w:tc>
                <w:tcPr>
                  <w:tcW w:w="400" w:type="dxa"/>
                  <w:tcMar>
                    <w:top w:w="0" w:type="dxa"/>
                    <w:left w:w="0" w:type="dxa"/>
                    <w:bottom w:w="0" w:type="dxa"/>
                    <w:right w:w="0" w:type="dxa"/>
                  </w:tcMar>
                </w:tcPr>
                <w:p w14:paraId="14BF0142" w14:textId="77777777" w:rsidR="005208D2" w:rsidRDefault="00D96522">
                  <w:r>
                    <w:rPr>
                      <w:color w:val="000000"/>
                      <w:sz w:val="20"/>
                      <w:szCs w:val="20"/>
                    </w:rPr>
                    <w:t> </w:t>
                  </w:r>
                </w:p>
              </w:tc>
              <w:tc>
                <w:tcPr>
                  <w:tcW w:w="0" w:type="auto"/>
                  <w:tcMar>
                    <w:top w:w="30" w:type="dxa"/>
                    <w:left w:w="0" w:type="dxa"/>
                    <w:bottom w:w="30" w:type="dxa"/>
                    <w:right w:w="0" w:type="dxa"/>
                  </w:tcMar>
                </w:tcPr>
                <w:p w14:paraId="7EA00E60"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D546B10" w14:textId="77777777" w:rsidR="005208D2" w:rsidRDefault="00D96522">
                  <w:r>
                    <w:rPr>
                      <w:rFonts w:ascii="Times New Roman" w:eastAsia="Times New Roman" w:hAnsi="Times New Roman" w:cs="Times New Roman"/>
                      <w:color w:val="000000"/>
                      <w:sz w:val="22"/>
                      <w:szCs w:val="22"/>
                    </w:rPr>
                    <w:t>False</w:t>
                  </w:r>
                </w:p>
              </w:tc>
            </w:tr>
          </w:tbl>
          <w:p w14:paraId="27080806"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4A5FDD04" w14:textId="77777777">
              <w:tc>
                <w:tcPr>
                  <w:tcW w:w="0" w:type="auto"/>
                  <w:tcMar>
                    <w:top w:w="30" w:type="dxa"/>
                    <w:left w:w="0" w:type="dxa"/>
                    <w:bottom w:w="30" w:type="dxa"/>
                    <w:right w:w="0" w:type="dxa"/>
                  </w:tcMar>
                </w:tcPr>
                <w:p w14:paraId="7A28A312"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404E207" w14:textId="77777777" w:rsidR="005208D2" w:rsidRDefault="00D96522">
                  <w:r>
                    <w:rPr>
                      <w:rFonts w:ascii="Times New Roman" w:eastAsia="Times New Roman" w:hAnsi="Times New Roman" w:cs="Times New Roman"/>
                      <w:color w:val="000000"/>
                      <w:sz w:val="22"/>
                      <w:szCs w:val="22"/>
                    </w:rPr>
                    <w:t>True</w:t>
                  </w:r>
                </w:p>
              </w:tc>
            </w:tr>
            <w:tr w:rsidR="005208D2" w14:paraId="1E6BEDD0" w14:textId="77777777">
              <w:tc>
                <w:tcPr>
                  <w:tcW w:w="0" w:type="auto"/>
                  <w:tcMar>
                    <w:top w:w="30" w:type="dxa"/>
                    <w:left w:w="0" w:type="dxa"/>
                    <w:bottom w:w="30" w:type="dxa"/>
                    <w:right w:w="0" w:type="dxa"/>
                  </w:tcMar>
                </w:tcPr>
                <w:p w14:paraId="5AAEBE50"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7CC7F76C" w14:textId="77777777" w:rsidR="005208D2" w:rsidRDefault="00D96522">
                  <w:pPr>
                    <w:pStyle w:val="p"/>
                  </w:pPr>
                  <w:r>
                    <w:rPr>
                      <w:rFonts w:ascii="Times New Roman" w:eastAsia="Times New Roman" w:hAnsi="Times New Roman" w:cs="Times New Roman"/>
                      <w:color w:val="000000"/>
                      <w:sz w:val="22"/>
                      <w:szCs w:val="22"/>
                    </w:rPr>
                    <w:t xml:space="preserve">Feedback: Because the purpose of project management is to meet project requirements and satisfy stakeholders, it is critical that project managers take </w:t>
                  </w:r>
                  <w:r>
                    <w:rPr>
                      <w:rFonts w:ascii="Times New Roman" w:eastAsia="Times New Roman" w:hAnsi="Times New Roman" w:cs="Times New Roman"/>
                      <w:color w:val="000000"/>
                      <w:sz w:val="22"/>
                      <w:szCs w:val="22"/>
                    </w:rPr>
                    <w:t>adequate time to identify, understand, and manage relationships with all project stakeholders.</w:t>
                  </w:r>
                </w:p>
              </w:tc>
            </w:tr>
            <w:tr w:rsidR="005208D2" w14:paraId="4C2A68E9" w14:textId="77777777">
              <w:tc>
                <w:tcPr>
                  <w:tcW w:w="0" w:type="auto"/>
                  <w:tcMar>
                    <w:top w:w="30" w:type="dxa"/>
                    <w:left w:w="0" w:type="dxa"/>
                    <w:bottom w:w="30" w:type="dxa"/>
                    <w:right w:w="0" w:type="dxa"/>
                  </w:tcMar>
                </w:tcPr>
                <w:p w14:paraId="2D8EF68B"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094EBE4" w14:textId="77777777" w:rsidR="005208D2" w:rsidRDefault="00D96522">
                  <w:r>
                    <w:rPr>
                      <w:rFonts w:ascii="Times New Roman" w:eastAsia="Times New Roman" w:hAnsi="Times New Roman" w:cs="Times New Roman"/>
                      <w:color w:val="000000"/>
                      <w:sz w:val="22"/>
                      <w:szCs w:val="22"/>
                    </w:rPr>
                    <w:t>1</w:t>
                  </w:r>
                </w:p>
              </w:tc>
            </w:tr>
            <w:tr w:rsidR="005208D2" w14:paraId="01ADB423" w14:textId="77777777">
              <w:tc>
                <w:tcPr>
                  <w:tcW w:w="0" w:type="auto"/>
                  <w:tcMar>
                    <w:top w:w="30" w:type="dxa"/>
                    <w:left w:w="0" w:type="dxa"/>
                    <w:bottom w:w="30" w:type="dxa"/>
                    <w:right w:w="0" w:type="dxa"/>
                  </w:tcMar>
                </w:tcPr>
                <w:p w14:paraId="12079FBE"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988017B" w14:textId="77777777" w:rsidR="005208D2" w:rsidRDefault="00D96522">
                  <w:r>
                    <w:rPr>
                      <w:rFonts w:ascii="Times New Roman" w:eastAsia="Times New Roman" w:hAnsi="Times New Roman" w:cs="Times New Roman"/>
                      <w:color w:val="000000"/>
                      <w:sz w:val="22"/>
                      <w:szCs w:val="22"/>
                    </w:rPr>
                    <w:t>Difficulty: Easy</w:t>
                  </w:r>
                </w:p>
              </w:tc>
            </w:tr>
            <w:tr w:rsidR="005208D2" w14:paraId="407555D6" w14:textId="77777777">
              <w:tc>
                <w:tcPr>
                  <w:tcW w:w="0" w:type="auto"/>
                  <w:tcMar>
                    <w:top w:w="30" w:type="dxa"/>
                    <w:left w:w="0" w:type="dxa"/>
                    <w:bottom w:w="30" w:type="dxa"/>
                    <w:right w:w="0" w:type="dxa"/>
                  </w:tcMar>
                </w:tcPr>
                <w:p w14:paraId="7FE45E21"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6FC19C3" w14:textId="77777777" w:rsidR="005208D2" w:rsidRDefault="00D96522">
                  <w:r>
                    <w:rPr>
                      <w:rFonts w:ascii="Times New Roman" w:eastAsia="Times New Roman" w:hAnsi="Times New Roman" w:cs="Times New Roman"/>
                      <w:color w:val="000000"/>
                      <w:sz w:val="22"/>
                      <w:szCs w:val="22"/>
                    </w:rPr>
                    <w:t>p.52</w:t>
                  </w:r>
                </w:p>
              </w:tc>
            </w:tr>
            <w:tr w:rsidR="005208D2" w14:paraId="59C858F1" w14:textId="77777777">
              <w:tc>
                <w:tcPr>
                  <w:tcW w:w="0" w:type="auto"/>
                  <w:tcMar>
                    <w:top w:w="30" w:type="dxa"/>
                    <w:left w:w="0" w:type="dxa"/>
                    <w:bottom w:w="30" w:type="dxa"/>
                    <w:right w:w="0" w:type="dxa"/>
                  </w:tcMar>
                </w:tcPr>
                <w:p w14:paraId="706AC04A"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A5FD703" w14:textId="77777777" w:rsidR="005208D2" w:rsidRDefault="00D96522">
                  <w:r>
                    <w:rPr>
                      <w:rFonts w:ascii="Times New Roman" w:eastAsia="Times New Roman" w:hAnsi="Times New Roman" w:cs="Times New Roman"/>
                      <w:color w:val="000000"/>
                      <w:sz w:val="22"/>
                      <w:szCs w:val="22"/>
                    </w:rPr>
                    <w:t>INFO.SCHW.14.11 - LO: 2-3</w:t>
                  </w:r>
                </w:p>
              </w:tc>
            </w:tr>
            <w:tr w:rsidR="005208D2" w14:paraId="65D48AC5" w14:textId="77777777">
              <w:tc>
                <w:tcPr>
                  <w:tcW w:w="0" w:type="auto"/>
                  <w:tcMar>
                    <w:top w:w="30" w:type="dxa"/>
                    <w:left w:w="0" w:type="dxa"/>
                    <w:bottom w:w="30" w:type="dxa"/>
                    <w:right w:w="0" w:type="dxa"/>
                  </w:tcMar>
                </w:tcPr>
                <w:p w14:paraId="760900FF"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278229C" w14:textId="77777777" w:rsidR="005208D2" w:rsidRDefault="00D96522">
                  <w:r>
                    <w:rPr>
                      <w:rFonts w:ascii="Times New Roman" w:eastAsia="Times New Roman" w:hAnsi="Times New Roman" w:cs="Times New Roman"/>
                      <w:color w:val="000000"/>
                      <w:sz w:val="22"/>
                      <w:szCs w:val="22"/>
                    </w:rPr>
                    <w:t>United States - BUSPROG</w:t>
                  </w:r>
                  <w:r>
                    <w:rPr>
                      <w:rFonts w:ascii="Times New Roman" w:eastAsia="Times New Roman" w:hAnsi="Times New Roman" w:cs="Times New Roman"/>
                      <w:color w:val="000000"/>
                      <w:sz w:val="22"/>
                      <w:szCs w:val="22"/>
                    </w:rPr>
                    <w:t>: Analytic</w:t>
                  </w:r>
                </w:p>
              </w:tc>
            </w:tr>
            <w:tr w:rsidR="005208D2" w14:paraId="4692BFCD" w14:textId="77777777">
              <w:tc>
                <w:tcPr>
                  <w:tcW w:w="0" w:type="auto"/>
                  <w:tcMar>
                    <w:top w:w="30" w:type="dxa"/>
                    <w:left w:w="0" w:type="dxa"/>
                    <w:bottom w:w="30" w:type="dxa"/>
                    <w:right w:w="0" w:type="dxa"/>
                  </w:tcMar>
                </w:tcPr>
                <w:p w14:paraId="25DC8813"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85D18F2" w14:textId="77777777" w:rsidR="005208D2" w:rsidRDefault="00D96522">
                  <w:r>
                    <w:rPr>
                      <w:rFonts w:ascii="Times New Roman" w:eastAsia="Times New Roman" w:hAnsi="Times New Roman" w:cs="Times New Roman"/>
                      <w:color w:val="000000"/>
                      <w:sz w:val="22"/>
                      <w:szCs w:val="22"/>
                    </w:rPr>
                    <w:t>Focusing on Stakeholder Needs</w:t>
                  </w:r>
                </w:p>
              </w:tc>
            </w:tr>
            <w:tr w:rsidR="005208D2" w14:paraId="61C564F5" w14:textId="77777777">
              <w:tc>
                <w:tcPr>
                  <w:tcW w:w="0" w:type="auto"/>
                  <w:tcMar>
                    <w:top w:w="30" w:type="dxa"/>
                    <w:left w:w="0" w:type="dxa"/>
                    <w:bottom w:w="30" w:type="dxa"/>
                    <w:right w:w="0" w:type="dxa"/>
                  </w:tcMar>
                </w:tcPr>
                <w:p w14:paraId="06D4E4AE"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055AC72" w14:textId="77777777" w:rsidR="005208D2" w:rsidRDefault="00D96522">
                  <w:r>
                    <w:rPr>
                      <w:rFonts w:ascii="Times New Roman" w:eastAsia="Times New Roman" w:hAnsi="Times New Roman" w:cs="Times New Roman"/>
                      <w:color w:val="000000"/>
                      <w:sz w:val="22"/>
                      <w:szCs w:val="22"/>
                    </w:rPr>
                    <w:t>Bloom's: Knowledge</w:t>
                  </w:r>
                </w:p>
              </w:tc>
            </w:tr>
          </w:tbl>
          <w:p w14:paraId="6CBEF925" w14:textId="77777777" w:rsidR="005208D2" w:rsidRDefault="005208D2"/>
        </w:tc>
      </w:tr>
    </w:tbl>
    <w:p w14:paraId="585BCAE9"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6D6BA88" w14:textId="77777777">
        <w:tc>
          <w:tcPr>
            <w:tcW w:w="5000" w:type="pct"/>
            <w:tcMar>
              <w:top w:w="0" w:type="dxa"/>
              <w:left w:w="0" w:type="dxa"/>
              <w:bottom w:w="0" w:type="dxa"/>
              <w:right w:w="0" w:type="dxa"/>
            </w:tcMar>
            <w:vAlign w:val="center"/>
          </w:tcPr>
          <w:p w14:paraId="54843AB7" w14:textId="77777777" w:rsidR="005208D2" w:rsidRDefault="00D96522">
            <w:pPr>
              <w:pStyle w:val="p"/>
              <w:shd w:val="clear" w:color="auto" w:fill="FFFFFF"/>
            </w:pPr>
            <w:r>
              <w:rPr>
                <w:rFonts w:ascii="Times New Roman" w:eastAsia="Times New Roman" w:hAnsi="Times New Roman" w:cs="Times New Roman"/>
                <w:color w:val="000000"/>
                <w:sz w:val="22"/>
                <w:szCs w:val="22"/>
              </w:rPr>
              <w:t>17. The best way to sustain a project is to withhold the required money, human resources, and visibility for the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76D9A36E" w14:textId="77777777">
              <w:tc>
                <w:tcPr>
                  <w:tcW w:w="400" w:type="dxa"/>
                  <w:tcMar>
                    <w:top w:w="0" w:type="dxa"/>
                    <w:left w:w="0" w:type="dxa"/>
                    <w:bottom w:w="0" w:type="dxa"/>
                    <w:right w:w="0" w:type="dxa"/>
                  </w:tcMar>
                </w:tcPr>
                <w:p w14:paraId="6FCD51CC" w14:textId="77777777" w:rsidR="005208D2" w:rsidRDefault="00D96522">
                  <w:r>
                    <w:rPr>
                      <w:color w:val="000000"/>
                      <w:sz w:val="20"/>
                      <w:szCs w:val="20"/>
                    </w:rPr>
                    <w:t> </w:t>
                  </w:r>
                </w:p>
              </w:tc>
              <w:tc>
                <w:tcPr>
                  <w:tcW w:w="0" w:type="auto"/>
                  <w:tcMar>
                    <w:top w:w="30" w:type="dxa"/>
                    <w:left w:w="0" w:type="dxa"/>
                    <w:bottom w:w="30" w:type="dxa"/>
                    <w:right w:w="0" w:type="dxa"/>
                  </w:tcMar>
                </w:tcPr>
                <w:p w14:paraId="32C7FEB7"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D8372D8" w14:textId="77777777" w:rsidR="005208D2" w:rsidRDefault="00D96522">
                  <w:r>
                    <w:rPr>
                      <w:rFonts w:ascii="Times New Roman" w:eastAsia="Times New Roman" w:hAnsi="Times New Roman" w:cs="Times New Roman"/>
                      <w:color w:val="000000"/>
                      <w:sz w:val="22"/>
                      <w:szCs w:val="22"/>
                    </w:rPr>
                    <w:t>True</w:t>
                  </w:r>
                </w:p>
              </w:tc>
            </w:tr>
            <w:tr w:rsidR="005208D2" w14:paraId="6362A29E" w14:textId="77777777">
              <w:tc>
                <w:tcPr>
                  <w:tcW w:w="400" w:type="dxa"/>
                  <w:tcMar>
                    <w:top w:w="0" w:type="dxa"/>
                    <w:left w:w="0" w:type="dxa"/>
                    <w:bottom w:w="0" w:type="dxa"/>
                    <w:right w:w="0" w:type="dxa"/>
                  </w:tcMar>
                </w:tcPr>
                <w:p w14:paraId="165FA06F" w14:textId="77777777" w:rsidR="005208D2" w:rsidRDefault="00D96522">
                  <w:r>
                    <w:rPr>
                      <w:color w:val="000000"/>
                      <w:sz w:val="20"/>
                      <w:szCs w:val="20"/>
                    </w:rPr>
                    <w:t> </w:t>
                  </w:r>
                </w:p>
              </w:tc>
              <w:tc>
                <w:tcPr>
                  <w:tcW w:w="0" w:type="auto"/>
                  <w:tcMar>
                    <w:top w:w="30" w:type="dxa"/>
                    <w:left w:w="0" w:type="dxa"/>
                    <w:bottom w:w="30" w:type="dxa"/>
                    <w:right w:w="0" w:type="dxa"/>
                  </w:tcMar>
                </w:tcPr>
                <w:p w14:paraId="6D9A8455"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BD3B20E" w14:textId="77777777" w:rsidR="005208D2" w:rsidRDefault="00D96522">
                  <w:r>
                    <w:rPr>
                      <w:rFonts w:ascii="Times New Roman" w:eastAsia="Times New Roman" w:hAnsi="Times New Roman" w:cs="Times New Roman"/>
                      <w:color w:val="000000"/>
                      <w:sz w:val="22"/>
                      <w:szCs w:val="22"/>
                    </w:rPr>
                    <w:t>False</w:t>
                  </w:r>
                </w:p>
              </w:tc>
            </w:tr>
          </w:tbl>
          <w:p w14:paraId="5A0577F1"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34D9B73B" w14:textId="77777777">
              <w:tc>
                <w:tcPr>
                  <w:tcW w:w="0" w:type="auto"/>
                  <w:tcMar>
                    <w:top w:w="30" w:type="dxa"/>
                    <w:left w:w="0" w:type="dxa"/>
                    <w:bottom w:w="30" w:type="dxa"/>
                    <w:right w:w="0" w:type="dxa"/>
                  </w:tcMar>
                </w:tcPr>
                <w:p w14:paraId="1ED72BA6"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FB243A4" w14:textId="77777777" w:rsidR="005208D2" w:rsidRDefault="00D96522">
                  <w:r>
                    <w:rPr>
                      <w:rFonts w:ascii="Times New Roman" w:eastAsia="Times New Roman" w:hAnsi="Times New Roman" w:cs="Times New Roman"/>
                      <w:color w:val="000000"/>
                      <w:sz w:val="22"/>
                      <w:szCs w:val="22"/>
                    </w:rPr>
                    <w:t>False</w:t>
                  </w:r>
                </w:p>
              </w:tc>
            </w:tr>
            <w:tr w:rsidR="005208D2" w14:paraId="239B8601" w14:textId="77777777">
              <w:tc>
                <w:tcPr>
                  <w:tcW w:w="0" w:type="auto"/>
                  <w:tcMar>
                    <w:top w:w="30" w:type="dxa"/>
                    <w:left w:w="0" w:type="dxa"/>
                    <w:bottom w:w="30" w:type="dxa"/>
                    <w:right w:w="0" w:type="dxa"/>
                  </w:tcMar>
                </w:tcPr>
                <w:p w14:paraId="1F57254E"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D3EF720" w14:textId="77777777" w:rsidR="005208D2" w:rsidRDefault="00D96522">
                  <w:pPr>
                    <w:pStyle w:val="p"/>
                  </w:pPr>
                  <w:r>
                    <w:rPr>
                      <w:rFonts w:ascii="Times New Roman" w:eastAsia="Times New Roman" w:hAnsi="Times New Roman" w:cs="Times New Roman"/>
                      <w:color w:val="000000"/>
                      <w:sz w:val="22"/>
                      <w:szCs w:val="22"/>
                    </w:rPr>
                    <w:t>Feedback: The best way to kill a project is to withhold the required money, human resources, and visibility.</w:t>
                  </w:r>
                </w:p>
              </w:tc>
            </w:tr>
            <w:tr w:rsidR="005208D2" w14:paraId="76010B82" w14:textId="77777777">
              <w:tc>
                <w:tcPr>
                  <w:tcW w:w="0" w:type="auto"/>
                  <w:tcMar>
                    <w:top w:w="30" w:type="dxa"/>
                    <w:left w:w="0" w:type="dxa"/>
                    <w:bottom w:w="30" w:type="dxa"/>
                    <w:right w:w="0" w:type="dxa"/>
                  </w:tcMar>
                </w:tcPr>
                <w:p w14:paraId="2070A61D"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CA16088" w14:textId="77777777" w:rsidR="005208D2" w:rsidRDefault="00D96522">
                  <w:r>
                    <w:rPr>
                      <w:rFonts w:ascii="Times New Roman" w:eastAsia="Times New Roman" w:hAnsi="Times New Roman" w:cs="Times New Roman"/>
                      <w:color w:val="000000"/>
                      <w:sz w:val="22"/>
                      <w:szCs w:val="22"/>
                    </w:rPr>
                    <w:t>1</w:t>
                  </w:r>
                </w:p>
              </w:tc>
            </w:tr>
            <w:tr w:rsidR="005208D2" w14:paraId="35CF3140" w14:textId="77777777">
              <w:tc>
                <w:tcPr>
                  <w:tcW w:w="0" w:type="auto"/>
                  <w:tcMar>
                    <w:top w:w="30" w:type="dxa"/>
                    <w:left w:w="0" w:type="dxa"/>
                    <w:bottom w:w="30" w:type="dxa"/>
                    <w:right w:w="0" w:type="dxa"/>
                  </w:tcMar>
                </w:tcPr>
                <w:p w14:paraId="21236CB8"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70E974C" w14:textId="77777777" w:rsidR="005208D2" w:rsidRDefault="00D96522">
                  <w:r>
                    <w:rPr>
                      <w:rFonts w:ascii="Times New Roman" w:eastAsia="Times New Roman" w:hAnsi="Times New Roman" w:cs="Times New Roman"/>
                      <w:color w:val="000000"/>
                      <w:sz w:val="22"/>
                      <w:szCs w:val="22"/>
                    </w:rPr>
                    <w:t>Difficulty: Easy</w:t>
                  </w:r>
                </w:p>
              </w:tc>
            </w:tr>
            <w:tr w:rsidR="005208D2" w14:paraId="7CC740F5" w14:textId="77777777">
              <w:tc>
                <w:tcPr>
                  <w:tcW w:w="0" w:type="auto"/>
                  <w:tcMar>
                    <w:top w:w="30" w:type="dxa"/>
                    <w:left w:w="0" w:type="dxa"/>
                    <w:bottom w:w="30" w:type="dxa"/>
                    <w:right w:w="0" w:type="dxa"/>
                  </w:tcMar>
                </w:tcPr>
                <w:p w14:paraId="68A13AA4"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C538FFB" w14:textId="77777777" w:rsidR="005208D2" w:rsidRDefault="00D96522">
                  <w:r>
                    <w:rPr>
                      <w:rFonts w:ascii="Times New Roman" w:eastAsia="Times New Roman" w:hAnsi="Times New Roman" w:cs="Times New Roman"/>
                      <w:color w:val="000000"/>
                      <w:sz w:val="22"/>
                      <w:szCs w:val="22"/>
                    </w:rPr>
                    <w:t>p.54</w:t>
                  </w:r>
                </w:p>
              </w:tc>
            </w:tr>
            <w:tr w:rsidR="005208D2" w14:paraId="2C830E59" w14:textId="77777777">
              <w:tc>
                <w:tcPr>
                  <w:tcW w:w="0" w:type="auto"/>
                  <w:tcMar>
                    <w:top w:w="30" w:type="dxa"/>
                    <w:left w:w="0" w:type="dxa"/>
                    <w:bottom w:w="30" w:type="dxa"/>
                    <w:right w:w="0" w:type="dxa"/>
                  </w:tcMar>
                </w:tcPr>
                <w:p w14:paraId="031400BA"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16C8DA7" w14:textId="77777777" w:rsidR="005208D2" w:rsidRDefault="00D96522">
                  <w:r>
                    <w:rPr>
                      <w:rFonts w:ascii="Times New Roman" w:eastAsia="Times New Roman" w:hAnsi="Times New Roman" w:cs="Times New Roman"/>
                      <w:color w:val="000000"/>
                      <w:sz w:val="22"/>
                      <w:szCs w:val="22"/>
                    </w:rPr>
                    <w:t>INFO.SCHW.14.11 - LO: 2-3</w:t>
                  </w:r>
                </w:p>
              </w:tc>
            </w:tr>
            <w:tr w:rsidR="005208D2" w14:paraId="11D6995D" w14:textId="77777777">
              <w:tc>
                <w:tcPr>
                  <w:tcW w:w="0" w:type="auto"/>
                  <w:tcMar>
                    <w:top w:w="30" w:type="dxa"/>
                    <w:left w:w="0" w:type="dxa"/>
                    <w:bottom w:w="30" w:type="dxa"/>
                    <w:right w:w="0" w:type="dxa"/>
                  </w:tcMar>
                </w:tcPr>
                <w:p w14:paraId="3ACA2C2C" w14:textId="77777777" w:rsidR="005208D2" w:rsidRDefault="00D96522">
                  <w:r>
                    <w:rPr>
                      <w:rFonts w:ascii="Times New Roman" w:eastAsia="Times New Roman" w:hAnsi="Times New Roman" w:cs="Times New Roman"/>
                      <w:i/>
                      <w:iCs/>
                      <w:color w:val="000000"/>
                      <w:sz w:val="22"/>
                      <w:szCs w:val="22"/>
                    </w:rPr>
                    <w:t>NATIONAL STANDARDS</w:t>
                  </w:r>
                  <w:r>
                    <w:rPr>
                      <w:rFonts w:ascii="Times New Roman" w:eastAsia="Times New Roman" w:hAnsi="Times New Roman" w:cs="Times New Roman"/>
                      <w:i/>
                      <w:iCs/>
                      <w:color w:val="000000"/>
                      <w:sz w:val="22"/>
                      <w:szCs w:val="22"/>
                    </w:rPr>
                    <w:t>:  </w:t>
                  </w:r>
                </w:p>
              </w:tc>
              <w:tc>
                <w:tcPr>
                  <w:tcW w:w="0" w:type="auto"/>
                  <w:tcMar>
                    <w:top w:w="30" w:type="dxa"/>
                    <w:left w:w="0" w:type="dxa"/>
                    <w:bottom w:w="30" w:type="dxa"/>
                    <w:right w:w="0" w:type="dxa"/>
                  </w:tcMar>
                </w:tcPr>
                <w:p w14:paraId="790D6487"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6DFF5F22" w14:textId="77777777">
              <w:tc>
                <w:tcPr>
                  <w:tcW w:w="0" w:type="auto"/>
                  <w:tcMar>
                    <w:top w:w="30" w:type="dxa"/>
                    <w:left w:w="0" w:type="dxa"/>
                    <w:bottom w:w="30" w:type="dxa"/>
                    <w:right w:w="0" w:type="dxa"/>
                  </w:tcMar>
                </w:tcPr>
                <w:p w14:paraId="70C6443F"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1351F53" w14:textId="77777777" w:rsidR="005208D2" w:rsidRDefault="00D96522">
                  <w:r>
                    <w:rPr>
                      <w:rFonts w:ascii="Times New Roman" w:eastAsia="Times New Roman" w:hAnsi="Times New Roman" w:cs="Times New Roman"/>
                      <w:color w:val="000000"/>
                      <w:sz w:val="22"/>
                      <w:szCs w:val="22"/>
                    </w:rPr>
                    <w:t>Focusing on Stakeholder Needs</w:t>
                  </w:r>
                </w:p>
              </w:tc>
            </w:tr>
            <w:tr w:rsidR="005208D2" w14:paraId="5EF65CA0" w14:textId="77777777">
              <w:tc>
                <w:tcPr>
                  <w:tcW w:w="0" w:type="auto"/>
                  <w:tcMar>
                    <w:top w:w="30" w:type="dxa"/>
                    <w:left w:w="0" w:type="dxa"/>
                    <w:bottom w:w="30" w:type="dxa"/>
                    <w:right w:w="0" w:type="dxa"/>
                  </w:tcMar>
                </w:tcPr>
                <w:p w14:paraId="78F18D17"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5BEACC1" w14:textId="77777777" w:rsidR="005208D2" w:rsidRDefault="00D96522">
                  <w:r>
                    <w:rPr>
                      <w:rFonts w:ascii="Times New Roman" w:eastAsia="Times New Roman" w:hAnsi="Times New Roman" w:cs="Times New Roman"/>
                      <w:color w:val="000000"/>
                      <w:sz w:val="22"/>
                      <w:szCs w:val="22"/>
                    </w:rPr>
                    <w:t>Bloom's: Knowledge</w:t>
                  </w:r>
                </w:p>
              </w:tc>
            </w:tr>
          </w:tbl>
          <w:p w14:paraId="2C4C5146" w14:textId="77777777" w:rsidR="005208D2" w:rsidRDefault="005208D2"/>
        </w:tc>
      </w:tr>
    </w:tbl>
    <w:p w14:paraId="76BEAD8C"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F6EE973" w14:textId="77777777">
        <w:tc>
          <w:tcPr>
            <w:tcW w:w="5000" w:type="pct"/>
            <w:tcMar>
              <w:top w:w="0" w:type="dxa"/>
              <w:left w:w="0" w:type="dxa"/>
              <w:bottom w:w="0" w:type="dxa"/>
              <w:right w:w="0" w:type="dxa"/>
            </w:tcMar>
            <w:vAlign w:val="center"/>
          </w:tcPr>
          <w:p w14:paraId="0C14D244" w14:textId="77777777" w:rsidR="005208D2" w:rsidRDefault="00D96522">
            <w:pPr>
              <w:pStyle w:val="p"/>
              <w:shd w:val="clear" w:color="auto" w:fill="FFFFFF"/>
            </w:pPr>
            <w:r>
              <w:rPr>
                <w:rFonts w:ascii="Times New Roman" w:eastAsia="Times New Roman" w:hAnsi="Times New Roman" w:cs="Times New Roman"/>
                <w:color w:val="000000"/>
                <w:sz w:val="22"/>
                <w:szCs w:val="22"/>
              </w:rPr>
              <w:t>18. Project managers must have cooperation from people in other parts of the organization.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4CDFFF1B" w14:textId="77777777">
              <w:tc>
                <w:tcPr>
                  <w:tcW w:w="400" w:type="dxa"/>
                  <w:tcMar>
                    <w:top w:w="0" w:type="dxa"/>
                    <w:left w:w="0" w:type="dxa"/>
                    <w:bottom w:w="0" w:type="dxa"/>
                    <w:right w:w="0" w:type="dxa"/>
                  </w:tcMar>
                </w:tcPr>
                <w:p w14:paraId="15D33EAA" w14:textId="77777777" w:rsidR="005208D2" w:rsidRDefault="00D96522">
                  <w:r>
                    <w:rPr>
                      <w:color w:val="000000"/>
                      <w:sz w:val="20"/>
                      <w:szCs w:val="20"/>
                    </w:rPr>
                    <w:t> </w:t>
                  </w:r>
                </w:p>
              </w:tc>
              <w:tc>
                <w:tcPr>
                  <w:tcW w:w="0" w:type="auto"/>
                  <w:tcMar>
                    <w:top w:w="30" w:type="dxa"/>
                    <w:left w:w="0" w:type="dxa"/>
                    <w:bottom w:w="30" w:type="dxa"/>
                    <w:right w:w="0" w:type="dxa"/>
                  </w:tcMar>
                </w:tcPr>
                <w:p w14:paraId="6417CFEE"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090C4F1" w14:textId="77777777" w:rsidR="005208D2" w:rsidRDefault="00D96522">
                  <w:r>
                    <w:rPr>
                      <w:rFonts w:ascii="Times New Roman" w:eastAsia="Times New Roman" w:hAnsi="Times New Roman" w:cs="Times New Roman"/>
                      <w:color w:val="000000"/>
                      <w:sz w:val="22"/>
                      <w:szCs w:val="22"/>
                    </w:rPr>
                    <w:t>True</w:t>
                  </w:r>
                </w:p>
              </w:tc>
            </w:tr>
            <w:tr w:rsidR="005208D2" w14:paraId="2E110DAF" w14:textId="77777777">
              <w:tc>
                <w:tcPr>
                  <w:tcW w:w="400" w:type="dxa"/>
                  <w:tcMar>
                    <w:top w:w="0" w:type="dxa"/>
                    <w:left w:w="0" w:type="dxa"/>
                    <w:bottom w:w="0" w:type="dxa"/>
                    <w:right w:w="0" w:type="dxa"/>
                  </w:tcMar>
                </w:tcPr>
                <w:p w14:paraId="484A996F" w14:textId="77777777" w:rsidR="005208D2" w:rsidRDefault="00D96522">
                  <w:r>
                    <w:rPr>
                      <w:color w:val="000000"/>
                      <w:sz w:val="20"/>
                      <w:szCs w:val="20"/>
                    </w:rPr>
                    <w:t> </w:t>
                  </w:r>
                </w:p>
              </w:tc>
              <w:tc>
                <w:tcPr>
                  <w:tcW w:w="0" w:type="auto"/>
                  <w:tcMar>
                    <w:top w:w="30" w:type="dxa"/>
                    <w:left w:w="0" w:type="dxa"/>
                    <w:bottom w:w="30" w:type="dxa"/>
                    <w:right w:w="0" w:type="dxa"/>
                  </w:tcMar>
                </w:tcPr>
                <w:p w14:paraId="70ED0878"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06AD8EE" w14:textId="77777777" w:rsidR="005208D2" w:rsidRDefault="00D96522">
                  <w:r>
                    <w:rPr>
                      <w:rFonts w:ascii="Times New Roman" w:eastAsia="Times New Roman" w:hAnsi="Times New Roman" w:cs="Times New Roman"/>
                      <w:color w:val="000000"/>
                      <w:sz w:val="22"/>
                      <w:szCs w:val="22"/>
                    </w:rPr>
                    <w:t>False</w:t>
                  </w:r>
                </w:p>
              </w:tc>
            </w:tr>
          </w:tbl>
          <w:p w14:paraId="5F46C9A4"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7B98722A" w14:textId="77777777">
              <w:tc>
                <w:tcPr>
                  <w:tcW w:w="0" w:type="auto"/>
                  <w:tcMar>
                    <w:top w:w="30" w:type="dxa"/>
                    <w:left w:w="0" w:type="dxa"/>
                    <w:bottom w:w="30" w:type="dxa"/>
                    <w:right w:w="0" w:type="dxa"/>
                  </w:tcMar>
                </w:tcPr>
                <w:p w14:paraId="39B274F7"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E3E0026" w14:textId="77777777" w:rsidR="005208D2" w:rsidRDefault="00D96522">
                  <w:r>
                    <w:rPr>
                      <w:rFonts w:ascii="Times New Roman" w:eastAsia="Times New Roman" w:hAnsi="Times New Roman" w:cs="Times New Roman"/>
                      <w:color w:val="000000"/>
                      <w:sz w:val="22"/>
                      <w:szCs w:val="22"/>
                    </w:rPr>
                    <w:t>True</w:t>
                  </w:r>
                </w:p>
              </w:tc>
            </w:tr>
            <w:tr w:rsidR="005208D2" w14:paraId="60EB189F" w14:textId="77777777">
              <w:tc>
                <w:tcPr>
                  <w:tcW w:w="0" w:type="auto"/>
                  <w:tcMar>
                    <w:top w:w="30" w:type="dxa"/>
                    <w:left w:w="0" w:type="dxa"/>
                    <w:bottom w:w="30" w:type="dxa"/>
                    <w:right w:w="0" w:type="dxa"/>
                  </w:tcMar>
                </w:tcPr>
                <w:p w14:paraId="2260B696"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73495FBF" w14:textId="77777777" w:rsidR="005208D2" w:rsidRDefault="00D96522">
                  <w:pPr>
                    <w:pStyle w:val="p"/>
                  </w:pPr>
                  <w:r>
                    <w:rPr>
                      <w:rFonts w:ascii="Times New Roman" w:eastAsia="Times New Roman" w:hAnsi="Times New Roman" w:cs="Times New Roman"/>
                      <w:color w:val="000000"/>
                      <w:sz w:val="22"/>
                      <w:szCs w:val="22"/>
                    </w:rPr>
                    <w:t xml:space="preserve">Feedback: Project managers must have cooperation from people in other parts of the organization. If certain functional managers are not responding to project managers’ requests for necessary information, top management must step in to </w:t>
                  </w:r>
                  <w:r>
                    <w:rPr>
                      <w:rFonts w:ascii="Times New Roman" w:eastAsia="Times New Roman" w:hAnsi="Times New Roman" w:cs="Times New Roman"/>
                      <w:color w:val="000000"/>
                      <w:sz w:val="22"/>
                      <w:szCs w:val="22"/>
                    </w:rPr>
                    <w:t>encourage the functional managers to cooperate.</w:t>
                  </w:r>
                </w:p>
              </w:tc>
            </w:tr>
            <w:tr w:rsidR="005208D2" w14:paraId="2A27095D" w14:textId="77777777">
              <w:tc>
                <w:tcPr>
                  <w:tcW w:w="0" w:type="auto"/>
                  <w:tcMar>
                    <w:top w:w="30" w:type="dxa"/>
                    <w:left w:w="0" w:type="dxa"/>
                    <w:bottom w:w="30" w:type="dxa"/>
                    <w:right w:w="0" w:type="dxa"/>
                  </w:tcMar>
                </w:tcPr>
                <w:p w14:paraId="361C7DE1"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E15ECB6" w14:textId="77777777" w:rsidR="005208D2" w:rsidRDefault="00D96522">
                  <w:r>
                    <w:rPr>
                      <w:rFonts w:ascii="Times New Roman" w:eastAsia="Times New Roman" w:hAnsi="Times New Roman" w:cs="Times New Roman"/>
                      <w:color w:val="000000"/>
                      <w:sz w:val="22"/>
                      <w:szCs w:val="22"/>
                    </w:rPr>
                    <w:t>1</w:t>
                  </w:r>
                </w:p>
              </w:tc>
            </w:tr>
            <w:tr w:rsidR="005208D2" w14:paraId="08A23428" w14:textId="77777777">
              <w:tc>
                <w:tcPr>
                  <w:tcW w:w="0" w:type="auto"/>
                  <w:tcMar>
                    <w:top w:w="30" w:type="dxa"/>
                    <w:left w:w="0" w:type="dxa"/>
                    <w:bottom w:w="30" w:type="dxa"/>
                    <w:right w:w="0" w:type="dxa"/>
                  </w:tcMar>
                </w:tcPr>
                <w:p w14:paraId="369F0961"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E37AADA" w14:textId="77777777" w:rsidR="005208D2" w:rsidRDefault="00D96522">
                  <w:r>
                    <w:rPr>
                      <w:rFonts w:ascii="Times New Roman" w:eastAsia="Times New Roman" w:hAnsi="Times New Roman" w:cs="Times New Roman"/>
                      <w:color w:val="000000"/>
                      <w:sz w:val="22"/>
                      <w:szCs w:val="22"/>
                    </w:rPr>
                    <w:t>Difficulty: Easy</w:t>
                  </w:r>
                </w:p>
              </w:tc>
            </w:tr>
            <w:tr w:rsidR="005208D2" w14:paraId="0223B3AF" w14:textId="77777777">
              <w:tc>
                <w:tcPr>
                  <w:tcW w:w="0" w:type="auto"/>
                  <w:tcMar>
                    <w:top w:w="30" w:type="dxa"/>
                    <w:left w:w="0" w:type="dxa"/>
                    <w:bottom w:w="30" w:type="dxa"/>
                    <w:right w:w="0" w:type="dxa"/>
                  </w:tcMar>
                </w:tcPr>
                <w:p w14:paraId="51B79688"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B16BB7F" w14:textId="77777777" w:rsidR="005208D2" w:rsidRDefault="00D96522">
                  <w:r>
                    <w:rPr>
                      <w:rFonts w:ascii="Times New Roman" w:eastAsia="Times New Roman" w:hAnsi="Times New Roman" w:cs="Times New Roman"/>
                      <w:color w:val="000000"/>
                      <w:sz w:val="22"/>
                      <w:szCs w:val="22"/>
                    </w:rPr>
                    <w:t>p.54</w:t>
                  </w:r>
                </w:p>
              </w:tc>
            </w:tr>
            <w:tr w:rsidR="005208D2" w14:paraId="48A33834" w14:textId="77777777">
              <w:tc>
                <w:tcPr>
                  <w:tcW w:w="0" w:type="auto"/>
                  <w:tcMar>
                    <w:top w:w="30" w:type="dxa"/>
                    <w:left w:w="0" w:type="dxa"/>
                    <w:bottom w:w="30" w:type="dxa"/>
                    <w:right w:w="0" w:type="dxa"/>
                  </w:tcMar>
                </w:tcPr>
                <w:p w14:paraId="2EB0EB0F"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43677EA" w14:textId="77777777" w:rsidR="005208D2" w:rsidRDefault="00D96522">
                  <w:r>
                    <w:rPr>
                      <w:rFonts w:ascii="Times New Roman" w:eastAsia="Times New Roman" w:hAnsi="Times New Roman" w:cs="Times New Roman"/>
                      <w:color w:val="000000"/>
                      <w:sz w:val="22"/>
                      <w:szCs w:val="22"/>
                    </w:rPr>
                    <w:t>INFO.SCHW.14.11 - LO: 2-3</w:t>
                  </w:r>
                </w:p>
              </w:tc>
            </w:tr>
            <w:tr w:rsidR="005208D2" w14:paraId="3CD24284" w14:textId="77777777">
              <w:tc>
                <w:tcPr>
                  <w:tcW w:w="0" w:type="auto"/>
                  <w:tcMar>
                    <w:top w:w="30" w:type="dxa"/>
                    <w:left w:w="0" w:type="dxa"/>
                    <w:bottom w:w="30" w:type="dxa"/>
                    <w:right w:w="0" w:type="dxa"/>
                  </w:tcMar>
                </w:tcPr>
                <w:p w14:paraId="38B007D2"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428D077"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331AF048" w14:textId="77777777">
              <w:tc>
                <w:tcPr>
                  <w:tcW w:w="0" w:type="auto"/>
                  <w:tcMar>
                    <w:top w:w="30" w:type="dxa"/>
                    <w:left w:w="0" w:type="dxa"/>
                    <w:bottom w:w="30" w:type="dxa"/>
                    <w:right w:w="0" w:type="dxa"/>
                  </w:tcMar>
                </w:tcPr>
                <w:p w14:paraId="694EA142"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88D62FB" w14:textId="77777777" w:rsidR="005208D2" w:rsidRDefault="00D96522">
                  <w:r>
                    <w:rPr>
                      <w:rFonts w:ascii="Times New Roman" w:eastAsia="Times New Roman" w:hAnsi="Times New Roman" w:cs="Times New Roman"/>
                      <w:color w:val="000000"/>
                      <w:sz w:val="22"/>
                      <w:szCs w:val="22"/>
                    </w:rPr>
                    <w:t xml:space="preserve">Focusing on Stakeholder </w:t>
                  </w:r>
                  <w:r>
                    <w:rPr>
                      <w:rFonts w:ascii="Times New Roman" w:eastAsia="Times New Roman" w:hAnsi="Times New Roman" w:cs="Times New Roman"/>
                      <w:color w:val="000000"/>
                      <w:sz w:val="22"/>
                      <w:szCs w:val="22"/>
                    </w:rPr>
                    <w:t>Needs</w:t>
                  </w:r>
                </w:p>
              </w:tc>
            </w:tr>
            <w:tr w:rsidR="005208D2" w14:paraId="29AE581C" w14:textId="77777777">
              <w:tc>
                <w:tcPr>
                  <w:tcW w:w="0" w:type="auto"/>
                  <w:tcMar>
                    <w:top w:w="30" w:type="dxa"/>
                    <w:left w:w="0" w:type="dxa"/>
                    <w:bottom w:w="30" w:type="dxa"/>
                    <w:right w:w="0" w:type="dxa"/>
                  </w:tcMar>
                </w:tcPr>
                <w:p w14:paraId="2B80BD5E"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4ED965E" w14:textId="77777777" w:rsidR="005208D2" w:rsidRDefault="00D96522">
                  <w:r>
                    <w:rPr>
                      <w:rFonts w:ascii="Times New Roman" w:eastAsia="Times New Roman" w:hAnsi="Times New Roman" w:cs="Times New Roman"/>
                      <w:color w:val="000000"/>
                      <w:sz w:val="22"/>
                      <w:szCs w:val="22"/>
                    </w:rPr>
                    <w:t>Bloom's: Knowledge</w:t>
                  </w:r>
                </w:p>
              </w:tc>
            </w:tr>
          </w:tbl>
          <w:p w14:paraId="2076FA59" w14:textId="77777777" w:rsidR="005208D2" w:rsidRDefault="005208D2"/>
        </w:tc>
      </w:tr>
    </w:tbl>
    <w:p w14:paraId="2CFE8E56"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18EE8776" w14:textId="77777777">
        <w:tc>
          <w:tcPr>
            <w:tcW w:w="5000" w:type="pct"/>
            <w:tcMar>
              <w:top w:w="0" w:type="dxa"/>
              <w:left w:w="0" w:type="dxa"/>
              <w:bottom w:w="0" w:type="dxa"/>
              <w:right w:w="0" w:type="dxa"/>
            </w:tcMar>
            <w:vAlign w:val="center"/>
          </w:tcPr>
          <w:p w14:paraId="3CA73D81" w14:textId="77777777" w:rsidR="005208D2" w:rsidRDefault="00D96522">
            <w:pPr>
              <w:pStyle w:val="p"/>
              <w:shd w:val="clear" w:color="auto" w:fill="FFFFFF"/>
            </w:pPr>
            <w:r>
              <w:rPr>
                <w:rFonts w:ascii="Times New Roman" w:eastAsia="Times New Roman" w:hAnsi="Times New Roman" w:cs="Times New Roman"/>
                <w:color w:val="000000"/>
                <w:sz w:val="22"/>
                <w:szCs w:val="22"/>
              </w:rPr>
              <w:t>19. Standards and guidelines to follow when performing project management must be devised by top management.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678D2B71" w14:textId="77777777">
              <w:tc>
                <w:tcPr>
                  <w:tcW w:w="400" w:type="dxa"/>
                  <w:tcMar>
                    <w:top w:w="0" w:type="dxa"/>
                    <w:left w:w="0" w:type="dxa"/>
                    <w:bottom w:w="0" w:type="dxa"/>
                    <w:right w:w="0" w:type="dxa"/>
                  </w:tcMar>
                </w:tcPr>
                <w:p w14:paraId="76EF438B" w14:textId="77777777" w:rsidR="005208D2" w:rsidRDefault="00D96522">
                  <w:r>
                    <w:rPr>
                      <w:color w:val="000000"/>
                      <w:sz w:val="20"/>
                      <w:szCs w:val="20"/>
                    </w:rPr>
                    <w:t> </w:t>
                  </w:r>
                </w:p>
              </w:tc>
              <w:tc>
                <w:tcPr>
                  <w:tcW w:w="0" w:type="auto"/>
                  <w:tcMar>
                    <w:top w:w="30" w:type="dxa"/>
                    <w:left w:w="0" w:type="dxa"/>
                    <w:bottom w:w="30" w:type="dxa"/>
                    <w:right w:w="0" w:type="dxa"/>
                  </w:tcMar>
                </w:tcPr>
                <w:p w14:paraId="53FF28DA"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7ECF08AF" w14:textId="77777777" w:rsidR="005208D2" w:rsidRDefault="00D96522">
                  <w:r>
                    <w:rPr>
                      <w:rFonts w:ascii="Times New Roman" w:eastAsia="Times New Roman" w:hAnsi="Times New Roman" w:cs="Times New Roman"/>
                      <w:color w:val="000000"/>
                      <w:sz w:val="22"/>
                      <w:szCs w:val="22"/>
                    </w:rPr>
                    <w:t>True</w:t>
                  </w:r>
                </w:p>
              </w:tc>
            </w:tr>
            <w:tr w:rsidR="005208D2" w14:paraId="0E9079D7" w14:textId="77777777">
              <w:tc>
                <w:tcPr>
                  <w:tcW w:w="400" w:type="dxa"/>
                  <w:tcMar>
                    <w:top w:w="0" w:type="dxa"/>
                    <w:left w:w="0" w:type="dxa"/>
                    <w:bottom w:w="0" w:type="dxa"/>
                    <w:right w:w="0" w:type="dxa"/>
                  </w:tcMar>
                </w:tcPr>
                <w:p w14:paraId="2DC87049" w14:textId="77777777" w:rsidR="005208D2" w:rsidRDefault="00D96522">
                  <w:r>
                    <w:rPr>
                      <w:color w:val="000000"/>
                      <w:sz w:val="20"/>
                      <w:szCs w:val="20"/>
                    </w:rPr>
                    <w:t> </w:t>
                  </w:r>
                </w:p>
              </w:tc>
              <w:tc>
                <w:tcPr>
                  <w:tcW w:w="0" w:type="auto"/>
                  <w:tcMar>
                    <w:top w:w="30" w:type="dxa"/>
                    <w:left w:w="0" w:type="dxa"/>
                    <w:bottom w:w="30" w:type="dxa"/>
                    <w:right w:w="0" w:type="dxa"/>
                  </w:tcMar>
                </w:tcPr>
                <w:p w14:paraId="7D885903"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2CBC6A4" w14:textId="77777777" w:rsidR="005208D2" w:rsidRDefault="00D96522">
                  <w:r>
                    <w:rPr>
                      <w:rFonts w:ascii="Times New Roman" w:eastAsia="Times New Roman" w:hAnsi="Times New Roman" w:cs="Times New Roman"/>
                      <w:color w:val="000000"/>
                      <w:sz w:val="22"/>
                      <w:szCs w:val="22"/>
                    </w:rPr>
                    <w:t>False</w:t>
                  </w:r>
                </w:p>
              </w:tc>
            </w:tr>
          </w:tbl>
          <w:p w14:paraId="579EF51C"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4A38DE11" w14:textId="77777777">
              <w:tc>
                <w:tcPr>
                  <w:tcW w:w="0" w:type="auto"/>
                  <w:tcMar>
                    <w:top w:w="30" w:type="dxa"/>
                    <w:left w:w="0" w:type="dxa"/>
                    <w:bottom w:w="30" w:type="dxa"/>
                    <w:right w:w="0" w:type="dxa"/>
                  </w:tcMar>
                </w:tcPr>
                <w:p w14:paraId="082E225F"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CE938E7" w14:textId="77777777" w:rsidR="005208D2" w:rsidRDefault="00D96522">
                  <w:r>
                    <w:rPr>
                      <w:rFonts w:ascii="Times New Roman" w:eastAsia="Times New Roman" w:hAnsi="Times New Roman" w:cs="Times New Roman"/>
                      <w:color w:val="000000"/>
                      <w:sz w:val="22"/>
                      <w:szCs w:val="22"/>
                    </w:rPr>
                    <w:t>True</w:t>
                  </w:r>
                </w:p>
              </w:tc>
            </w:tr>
            <w:tr w:rsidR="005208D2" w14:paraId="52FB84E7" w14:textId="77777777">
              <w:tc>
                <w:tcPr>
                  <w:tcW w:w="0" w:type="auto"/>
                  <w:tcMar>
                    <w:top w:w="30" w:type="dxa"/>
                    <w:left w:w="0" w:type="dxa"/>
                    <w:bottom w:w="30" w:type="dxa"/>
                    <w:right w:w="0" w:type="dxa"/>
                  </w:tcMar>
                </w:tcPr>
                <w:p w14:paraId="02AC1E9A"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01EA70E" w14:textId="77777777" w:rsidR="005208D2" w:rsidRDefault="00D96522">
                  <w:pPr>
                    <w:pStyle w:val="p"/>
                  </w:pPr>
                  <w:r>
                    <w:rPr>
                      <w:rFonts w:ascii="Times New Roman" w:eastAsia="Times New Roman" w:hAnsi="Times New Roman" w:cs="Times New Roman"/>
                      <w:color w:val="000000"/>
                      <w:sz w:val="22"/>
                      <w:szCs w:val="22"/>
                    </w:rPr>
                    <w:t>Feedback: The content of a project management plan</w:t>
                  </w:r>
                  <w:r>
                    <w:rPr>
                      <w:rFonts w:ascii="Times New Roman" w:eastAsia="Times New Roman" w:hAnsi="Times New Roman" w:cs="Times New Roman"/>
                      <w:color w:val="000000"/>
                      <w:sz w:val="22"/>
                      <w:szCs w:val="22"/>
                    </w:rPr>
                    <w:t xml:space="preserve"> and instructions for providing status information might seem like common sense to senior managers, but many new IT project managers have never created plans or created a nontechnical status report. Top management must support the development of these stan</w:t>
                  </w:r>
                  <w:r>
                    <w:rPr>
                      <w:rFonts w:ascii="Times New Roman" w:eastAsia="Times New Roman" w:hAnsi="Times New Roman" w:cs="Times New Roman"/>
                      <w:color w:val="000000"/>
                      <w:sz w:val="22"/>
                      <w:szCs w:val="22"/>
                    </w:rPr>
                    <w:t>dards and guidelines, and encourage or even enforce their use.</w:t>
                  </w:r>
                </w:p>
              </w:tc>
            </w:tr>
            <w:tr w:rsidR="005208D2" w14:paraId="3FAFD1F0" w14:textId="77777777">
              <w:tc>
                <w:tcPr>
                  <w:tcW w:w="0" w:type="auto"/>
                  <w:tcMar>
                    <w:top w:w="30" w:type="dxa"/>
                    <w:left w:w="0" w:type="dxa"/>
                    <w:bottom w:w="30" w:type="dxa"/>
                    <w:right w:w="0" w:type="dxa"/>
                  </w:tcMar>
                </w:tcPr>
                <w:p w14:paraId="162660F8"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962D5C5" w14:textId="77777777" w:rsidR="005208D2" w:rsidRDefault="00D96522">
                  <w:r>
                    <w:rPr>
                      <w:rFonts w:ascii="Times New Roman" w:eastAsia="Times New Roman" w:hAnsi="Times New Roman" w:cs="Times New Roman"/>
                      <w:color w:val="000000"/>
                      <w:sz w:val="22"/>
                      <w:szCs w:val="22"/>
                    </w:rPr>
                    <w:t>1</w:t>
                  </w:r>
                </w:p>
              </w:tc>
            </w:tr>
            <w:tr w:rsidR="005208D2" w14:paraId="5C668D14" w14:textId="77777777">
              <w:tc>
                <w:tcPr>
                  <w:tcW w:w="0" w:type="auto"/>
                  <w:tcMar>
                    <w:top w:w="30" w:type="dxa"/>
                    <w:left w:w="0" w:type="dxa"/>
                    <w:bottom w:w="30" w:type="dxa"/>
                    <w:right w:w="0" w:type="dxa"/>
                  </w:tcMar>
                </w:tcPr>
                <w:p w14:paraId="5715C931"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9D430F1" w14:textId="77777777" w:rsidR="005208D2" w:rsidRDefault="00D96522">
                  <w:r>
                    <w:rPr>
                      <w:rFonts w:ascii="Times New Roman" w:eastAsia="Times New Roman" w:hAnsi="Times New Roman" w:cs="Times New Roman"/>
                      <w:color w:val="000000"/>
                      <w:sz w:val="22"/>
                      <w:szCs w:val="22"/>
                    </w:rPr>
                    <w:t>Difficulty: Easy</w:t>
                  </w:r>
                </w:p>
              </w:tc>
            </w:tr>
            <w:tr w:rsidR="005208D2" w14:paraId="63DDCA53" w14:textId="77777777">
              <w:tc>
                <w:tcPr>
                  <w:tcW w:w="0" w:type="auto"/>
                  <w:tcMar>
                    <w:top w:w="30" w:type="dxa"/>
                    <w:left w:w="0" w:type="dxa"/>
                    <w:bottom w:w="30" w:type="dxa"/>
                    <w:right w:w="0" w:type="dxa"/>
                  </w:tcMar>
                </w:tcPr>
                <w:p w14:paraId="653F1819"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08C5D22" w14:textId="77777777" w:rsidR="005208D2" w:rsidRDefault="00D96522">
                  <w:r>
                    <w:rPr>
                      <w:rFonts w:ascii="Times New Roman" w:eastAsia="Times New Roman" w:hAnsi="Times New Roman" w:cs="Times New Roman"/>
                      <w:color w:val="000000"/>
                      <w:sz w:val="22"/>
                      <w:szCs w:val="22"/>
                    </w:rPr>
                    <w:t>p.56</w:t>
                  </w:r>
                </w:p>
              </w:tc>
            </w:tr>
            <w:tr w:rsidR="005208D2" w14:paraId="335A7484" w14:textId="77777777">
              <w:tc>
                <w:tcPr>
                  <w:tcW w:w="0" w:type="auto"/>
                  <w:tcMar>
                    <w:top w:w="30" w:type="dxa"/>
                    <w:left w:w="0" w:type="dxa"/>
                    <w:bottom w:w="30" w:type="dxa"/>
                    <w:right w:w="0" w:type="dxa"/>
                  </w:tcMar>
                </w:tcPr>
                <w:p w14:paraId="4EA7BE59"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43E4143" w14:textId="77777777" w:rsidR="005208D2" w:rsidRDefault="00D96522">
                  <w:r>
                    <w:rPr>
                      <w:rFonts w:ascii="Times New Roman" w:eastAsia="Times New Roman" w:hAnsi="Times New Roman" w:cs="Times New Roman"/>
                      <w:color w:val="000000"/>
                      <w:sz w:val="22"/>
                      <w:szCs w:val="22"/>
                    </w:rPr>
                    <w:t>INFO.SCHW.14.11 - LO: 2-3</w:t>
                  </w:r>
                </w:p>
              </w:tc>
            </w:tr>
            <w:tr w:rsidR="005208D2" w14:paraId="7F66BF3A" w14:textId="77777777">
              <w:tc>
                <w:tcPr>
                  <w:tcW w:w="0" w:type="auto"/>
                  <w:tcMar>
                    <w:top w:w="30" w:type="dxa"/>
                    <w:left w:w="0" w:type="dxa"/>
                    <w:bottom w:w="30" w:type="dxa"/>
                    <w:right w:w="0" w:type="dxa"/>
                  </w:tcMar>
                </w:tcPr>
                <w:p w14:paraId="3034C93D"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4190877"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2B1B7566" w14:textId="77777777">
              <w:tc>
                <w:tcPr>
                  <w:tcW w:w="0" w:type="auto"/>
                  <w:tcMar>
                    <w:top w:w="30" w:type="dxa"/>
                    <w:left w:w="0" w:type="dxa"/>
                    <w:bottom w:w="30" w:type="dxa"/>
                    <w:right w:w="0" w:type="dxa"/>
                  </w:tcMar>
                </w:tcPr>
                <w:p w14:paraId="23C319F8"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EC8095A" w14:textId="77777777" w:rsidR="005208D2" w:rsidRDefault="00D96522">
                  <w:r>
                    <w:rPr>
                      <w:rFonts w:ascii="Times New Roman" w:eastAsia="Times New Roman" w:hAnsi="Times New Roman" w:cs="Times New Roman"/>
                      <w:color w:val="000000"/>
                      <w:sz w:val="22"/>
                      <w:szCs w:val="22"/>
                    </w:rPr>
                    <w:t xml:space="preserve">Focusing </w:t>
                  </w:r>
                  <w:r>
                    <w:rPr>
                      <w:rFonts w:ascii="Times New Roman" w:eastAsia="Times New Roman" w:hAnsi="Times New Roman" w:cs="Times New Roman"/>
                      <w:color w:val="000000"/>
                      <w:sz w:val="22"/>
                      <w:szCs w:val="22"/>
                    </w:rPr>
                    <w:t>on Stakeholder Needs</w:t>
                  </w:r>
                </w:p>
              </w:tc>
            </w:tr>
            <w:tr w:rsidR="005208D2" w14:paraId="4E69D611" w14:textId="77777777">
              <w:tc>
                <w:tcPr>
                  <w:tcW w:w="0" w:type="auto"/>
                  <w:tcMar>
                    <w:top w:w="30" w:type="dxa"/>
                    <w:left w:w="0" w:type="dxa"/>
                    <w:bottom w:w="30" w:type="dxa"/>
                    <w:right w:w="0" w:type="dxa"/>
                  </w:tcMar>
                </w:tcPr>
                <w:p w14:paraId="57738A44"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68C4619" w14:textId="77777777" w:rsidR="005208D2" w:rsidRDefault="00D96522">
                  <w:r>
                    <w:rPr>
                      <w:rFonts w:ascii="Times New Roman" w:eastAsia="Times New Roman" w:hAnsi="Times New Roman" w:cs="Times New Roman"/>
                      <w:color w:val="000000"/>
                      <w:sz w:val="22"/>
                      <w:szCs w:val="22"/>
                    </w:rPr>
                    <w:t>Bloom's: Knowledge</w:t>
                  </w:r>
                </w:p>
              </w:tc>
            </w:tr>
          </w:tbl>
          <w:p w14:paraId="4D4631BA" w14:textId="77777777" w:rsidR="005208D2" w:rsidRDefault="005208D2"/>
        </w:tc>
      </w:tr>
    </w:tbl>
    <w:p w14:paraId="11CF7A02"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34AE5CE6" w14:textId="77777777">
        <w:tc>
          <w:tcPr>
            <w:tcW w:w="5000" w:type="pct"/>
            <w:tcMar>
              <w:top w:w="0" w:type="dxa"/>
              <w:left w:w="0" w:type="dxa"/>
              <w:bottom w:w="0" w:type="dxa"/>
              <w:right w:w="0" w:type="dxa"/>
            </w:tcMar>
            <w:vAlign w:val="center"/>
          </w:tcPr>
          <w:p w14:paraId="5F8864C8" w14:textId="77777777" w:rsidR="005208D2" w:rsidRDefault="00D96522">
            <w:pPr>
              <w:pStyle w:val="p"/>
              <w:shd w:val="clear" w:color="auto" w:fill="FFFFFF"/>
            </w:pPr>
            <w:r>
              <w:rPr>
                <w:rFonts w:ascii="Times New Roman" w:eastAsia="Times New Roman" w:hAnsi="Times New Roman" w:cs="Times New Roman"/>
                <w:color w:val="000000"/>
                <w:sz w:val="22"/>
                <w:szCs w:val="22"/>
              </w:rPr>
              <w:t>20. It is much more expensive to make major changes to a project during the earlier phases.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2402FAAA" w14:textId="77777777">
              <w:tc>
                <w:tcPr>
                  <w:tcW w:w="400" w:type="dxa"/>
                  <w:tcMar>
                    <w:top w:w="0" w:type="dxa"/>
                    <w:left w:w="0" w:type="dxa"/>
                    <w:bottom w:w="0" w:type="dxa"/>
                    <w:right w:w="0" w:type="dxa"/>
                  </w:tcMar>
                </w:tcPr>
                <w:p w14:paraId="0E8F467E" w14:textId="77777777" w:rsidR="005208D2" w:rsidRDefault="00D96522">
                  <w:r>
                    <w:rPr>
                      <w:color w:val="000000"/>
                      <w:sz w:val="20"/>
                      <w:szCs w:val="20"/>
                    </w:rPr>
                    <w:t> </w:t>
                  </w:r>
                </w:p>
              </w:tc>
              <w:tc>
                <w:tcPr>
                  <w:tcW w:w="0" w:type="auto"/>
                  <w:tcMar>
                    <w:top w:w="30" w:type="dxa"/>
                    <w:left w:w="0" w:type="dxa"/>
                    <w:bottom w:w="30" w:type="dxa"/>
                    <w:right w:w="0" w:type="dxa"/>
                  </w:tcMar>
                </w:tcPr>
                <w:p w14:paraId="29901097"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6D928E8" w14:textId="77777777" w:rsidR="005208D2" w:rsidRDefault="00D96522">
                  <w:r>
                    <w:rPr>
                      <w:rFonts w:ascii="Times New Roman" w:eastAsia="Times New Roman" w:hAnsi="Times New Roman" w:cs="Times New Roman"/>
                      <w:color w:val="000000"/>
                      <w:sz w:val="22"/>
                      <w:szCs w:val="22"/>
                    </w:rPr>
                    <w:t>True</w:t>
                  </w:r>
                </w:p>
              </w:tc>
            </w:tr>
            <w:tr w:rsidR="005208D2" w14:paraId="0234F4FE" w14:textId="77777777">
              <w:tc>
                <w:tcPr>
                  <w:tcW w:w="400" w:type="dxa"/>
                  <w:tcMar>
                    <w:top w:w="0" w:type="dxa"/>
                    <w:left w:w="0" w:type="dxa"/>
                    <w:bottom w:w="0" w:type="dxa"/>
                    <w:right w:w="0" w:type="dxa"/>
                  </w:tcMar>
                </w:tcPr>
                <w:p w14:paraId="21570FF2" w14:textId="77777777" w:rsidR="005208D2" w:rsidRDefault="00D96522">
                  <w:r>
                    <w:rPr>
                      <w:color w:val="000000"/>
                      <w:sz w:val="20"/>
                      <w:szCs w:val="20"/>
                    </w:rPr>
                    <w:t> </w:t>
                  </w:r>
                </w:p>
              </w:tc>
              <w:tc>
                <w:tcPr>
                  <w:tcW w:w="0" w:type="auto"/>
                  <w:tcMar>
                    <w:top w:w="30" w:type="dxa"/>
                    <w:left w:w="0" w:type="dxa"/>
                    <w:bottom w:w="30" w:type="dxa"/>
                    <w:right w:w="0" w:type="dxa"/>
                  </w:tcMar>
                </w:tcPr>
                <w:p w14:paraId="240B75A2"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6AC7C99" w14:textId="77777777" w:rsidR="005208D2" w:rsidRDefault="00D96522">
                  <w:r>
                    <w:rPr>
                      <w:rFonts w:ascii="Times New Roman" w:eastAsia="Times New Roman" w:hAnsi="Times New Roman" w:cs="Times New Roman"/>
                      <w:color w:val="000000"/>
                      <w:sz w:val="22"/>
                      <w:szCs w:val="22"/>
                    </w:rPr>
                    <w:t>False</w:t>
                  </w:r>
                </w:p>
              </w:tc>
            </w:tr>
          </w:tbl>
          <w:p w14:paraId="44A76DF8"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0EF0BB7B" w14:textId="77777777">
              <w:tc>
                <w:tcPr>
                  <w:tcW w:w="0" w:type="auto"/>
                  <w:tcMar>
                    <w:top w:w="30" w:type="dxa"/>
                    <w:left w:w="0" w:type="dxa"/>
                    <w:bottom w:w="30" w:type="dxa"/>
                    <w:right w:w="0" w:type="dxa"/>
                  </w:tcMar>
                </w:tcPr>
                <w:p w14:paraId="663297B0"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DF22E8D" w14:textId="77777777" w:rsidR="005208D2" w:rsidRDefault="00D96522">
                  <w:r>
                    <w:rPr>
                      <w:rFonts w:ascii="Times New Roman" w:eastAsia="Times New Roman" w:hAnsi="Times New Roman" w:cs="Times New Roman"/>
                      <w:color w:val="000000"/>
                      <w:sz w:val="22"/>
                      <w:szCs w:val="22"/>
                    </w:rPr>
                    <w:t>False</w:t>
                  </w:r>
                </w:p>
              </w:tc>
            </w:tr>
            <w:tr w:rsidR="005208D2" w14:paraId="25D4BD19" w14:textId="77777777">
              <w:tc>
                <w:tcPr>
                  <w:tcW w:w="0" w:type="auto"/>
                  <w:tcMar>
                    <w:top w:w="30" w:type="dxa"/>
                    <w:left w:w="0" w:type="dxa"/>
                    <w:bottom w:w="30" w:type="dxa"/>
                    <w:right w:w="0" w:type="dxa"/>
                  </w:tcMar>
                </w:tcPr>
                <w:p w14:paraId="44551282"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0EB3E13E" w14:textId="77777777" w:rsidR="005208D2" w:rsidRDefault="00D96522">
                  <w:r>
                    <w:rPr>
                      <w:color w:val="000000"/>
                      <w:sz w:val="20"/>
                      <w:szCs w:val="20"/>
                    </w:rPr>
                    <w:t xml:space="preserve">Feedback: In early phases of a project life cycle, </w:t>
                  </w:r>
                  <w:r>
                    <w:rPr>
                      <w:color w:val="000000"/>
                      <w:sz w:val="20"/>
                      <w:szCs w:val="20"/>
                    </w:rPr>
                    <w:t>resource needs are usually lowest and the level of uncertainty is highest. It is much more expensive to make major changes to a project during latter phases.</w:t>
                  </w:r>
                </w:p>
              </w:tc>
            </w:tr>
            <w:tr w:rsidR="005208D2" w14:paraId="42C5A85A" w14:textId="77777777">
              <w:tc>
                <w:tcPr>
                  <w:tcW w:w="0" w:type="auto"/>
                  <w:tcMar>
                    <w:top w:w="30" w:type="dxa"/>
                    <w:left w:w="0" w:type="dxa"/>
                    <w:bottom w:w="30" w:type="dxa"/>
                    <w:right w:w="0" w:type="dxa"/>
                  </w:tcMar>
                </w:tcPr>
                <w:p w14:paraId="6D673D0C"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C9DF4D0" w14:textId="77777777" w:rsidR="005208D2" w:rsidRDefault="00D96522">
                  <w:r>
                    <w:rPr>
                      <w:rFonts w:ascii="Times New Roman" w:eastAsia="Times New Roman" w:hAnsi="Times New Roman" w:cs="Times New Roman"/>
                      <w:color w:val="000000"/>
                      <w:sz w:val="22"/>
                      <w:szCs w:val="22"/>
                    </w:rPr>
                    <w:t>1</w:t>
                  </w:r>
                </w:p>
              </w:tc>
            </w:tr>
            <w:tr w:rsidR="005208D2" w14:paraId="561A9FC6" w14:textId="77777777">
              <w:tc>
                <w:tcPr>
                  <w:tcW w:w="0" w:type="auto"/>
                  <w:tcMar>
                    <w:top w:w="30" w:type="dxa"/>
                    <w:left w:w="0" w:type="dxa"/>
                    <w:bottom w:w="30" w:type="dxa"/>
                    <w:right w:w="0" w:type="dxa"/>
                  </w:tcMar>
                </w:tcPr>
                <w:p w14:paraId="33D867E7"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016CF47" w14:textId="77777777" w:rsidR="005208D2" w:rsidRDefault="00D96522">
                  <w:r>
                    <w:rPr>
                      <w:rFonts w:ascii="Times New Roman" w:eastAsia="Times New Roman" w:hAnsi="Times New Roman" w:cs="Times New Roman"/>
                      <w:color w:val="000000"/>
                      <w:sz w:val="22"/>
                      <w:szCs w:val="22"/>
                    </w:rPr>
                    <w:t>Difficulty: Easy</w:t>
                  </w:r>
                </w:p>
              </w:tc>
            </w:tr>
            <w:tr w:rsidR="005208D2" w14:paraId="2624C125" w14:textId="77777777">
              <w:tc>
                <w:tcPr>
                  <w:tcW w:w="0" w:type="auto"/>
                  <w:tcMar>
                    <w:top w:w="30" w:type="dxa"/>
                    <w:left w:w="0" w:type="dxa"/>
                    <w:bottom w:w="30" w:type="dxa"/>
                    <w:right w:w="0" w:type="dxa"/>
                  </w:tcMar>
                </w:tcPr>
                <w:p w14:paraId="5670459F"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C2BC4AC" w14:textId="77777777" w:rsidR="005208D2" w:rsidRDefault="00D96522">
                  <w:r>
                    <w:rPr>
                      <w:rFonts w:ascii="Times New Roman" w:eastAsia="Times New Roman" w:hAnsi="Times New Roman" w:cs="Times New Roman"/>
                      <w:color w:val="000000"/>
                      <w:sz w:val="22"/>
                      <w:szCs w:val="22"/>
                    </w:rPr>
                    <w:t>p. 57</w:t>
                  </w:r>
                </w:p>
              </w:tc>
            </w:tr>
            <w:tr w:rsidR="005208D2" w14:paraId="72DF0563" w14:textId="77777777">
              <w:tc>
                <w:tcPr>
                  <w:tcW w:w="0" w:type="auto"/>
                  <w:tcMar>
                    <w:top w:w="30" w:type="dxa"/>
                    <w:left w:w="0" w:type="dxa"/>
                    <w:bottom w:w="30" w:type="dxa"/>
                    <w:right w:w="0" w:type="dxa"/>
                  </w:tcMar>
                </w:tcPr>
                <w:p w14:paraId="6B1266EE"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C03A508" w14:textId="77777777" w:rsidR="005208D2" w:rsidRDefault="00D96522">
                  <w:r>
                    <w:rPr>
                      <w:rFonts w:ascii="Times New Roman" w:eastAsia="Times New Roman" w:hAnsi="Times New Roman" w:cs="Times New Roman"/>
                      <w:color w:val="000000"/>
                      <w:sz w:val="22"/>
                      <w:szCs w:val="22"/>
                    </w:rPr>
                    <w:t>INFO.SCHW.14.12 - LO: 2-4</w:t>
                  </w:r>
                </w:p>
              </w:tc>
            </w:tr>
            <w:tr w:rsidR="005208D2" w14:paraId="339A5D17" w14:textId="77777777">
              <w:tc>
                <w:tcPr>
                  <w:tcW w:w="0" w:type="auto"/>
                  <w:tcMar>
                    <w:top w:w="30" w:type="dxa"/>
                    <w:left w:w="0" w:type="dxa"/>
                    <w:bottom w:w="30" w:type="dxa"/>
                    <w:right w:w="0" w:type="dxa"/>
                  </w:tcMar>
                </w:tcPr>
                <w:p w14:paraId="70DE8CDD"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4CEFBB0"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2790DFDB" w14:textId="77777777">
              <w:tc>
                <w:tcPr>
                  <w:tcW w:w="0" w:type="auto"/>
                  <w:tcMar>
                    <w:top w:w="30" w:type="dxa"/>
                    <w:left w:w="0" w:type="dxa"/>
                    <w:bottom w:w="30" w:type="dxa"/>
                    <w:right w:w="0" w:type="dxa"/>
                  </w:tcMar>
                </w:tcPr>
                <w:p w14:paraId="43F20024"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5FC352D"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2DC6DBBC" w14:textId="77777777">
              <w:tc>
                <w:tcPr>
                  <w:tcW w:w="0" w:type="auto"/>
                  <w:tcMar>
                    <w:top w:w="30" w:type="dxa"/>
                    <w:left w:w="0" w:type="dxa"/>
                    <w:bottom w:w="30" w:type="dxa"/>
                    <w:right w:w="0" w:type="dxa"/>
                  </w:tcMar>
                </w:tcPr>
                <w:p w14:paraId="7BE8AC99"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83253D5" w14:textId="77777777" w:rsidR="005208D2" w:rsidRDefault="00D96522">
                  <w:r>
                    <w:rPr>
                      <w:rFonts w:ascii="Times New Roman" w:eastAsia="Times New Roman" w:hAnsi="Times New Roman" w:cs="Times New Roman"/>
                      <w:color w:val="000000"/>
                      <w:sz w:val="22"/>
                      <w:szCs w:val="22"/>
                    </w:rPr>
                    <w:t>Bloom's: Comprehension</w:t>
                  </w:r>
                </w:p>
              </w:tc>
            </w:tr>
          </w:tbl>
          <w:p w14:paraId="40E88E78" w14:textId="77777777" w:rsidR="005208D2" w:rsidRDefault="005208D2"/>
        </w:tc>
      </w:tr>
    </w:tbl>
    <w:p w14:paraId="202EAC16"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7F6258B" w14:textId="77777777">
        <w:tc>
          <w:tcPr>
            <w:tcW w:w="5000" w:type="pct"/>
            <w:tcMar>
              <w:top w:w="0" w:type="dxa"/>
              <w:left w:w="0" w:type="dxa"/>
              <w:bottom w:w="0" w:type="dxa"/>
              <w:right w:w="0" w:type="dxa"/>
            </w:tcMar>
            <w:vAlign w:val="center"/>
          </w:tcPr>
          <w:p w14:paraId="398C9B3D"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21. The last phase of the traditional project life cycle is the implementation </w:t>
            </w:r>
            <w:r>
              <w:rPr>
                <w:rFonts w:ascii="Times New Roman" w:eastAsia="Times New Roman" w:hAnsi="Times New Roman" w:cs="Times New Roman"/>
                <w:color w:val="000000"/>
                <w:sz w:val="22"/>
                <w:szCs w:val="22"/>
              </w:rPr>
              <w:t>phase.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07171820" w14:textId="77777777">
              <w:tc>
                <w:tcPr>
                  <w:tcW w:w="400" w:type="dxa"/>
                  <w:tcMar>
                    <w:top w:w="0" w:type="dxa"/>
                    <w:left w:w="0" w:type="dxa"/>
                    <w:bottom w:w="0" w:type="dxa"/>
                    <w:right w:w="0" w:type="dxa"/>
                  </w:tcMar>
                </w:tcPr>
                <w:p w14:paraId="622C456E" w14:textId="77777777" w:rsidR="005208D2" w:rsidRDefault="00D96522">
                  <w:r>
                    <w:rPr>
                      <w:color w:val="000000"/>
                      <w:sz w:val="20"/>
                      <w:szCs w:val="20"/>
                    </w:rPr>
                    <w:t> </w:t>
                  </w:r>
                </w:p>
              </w:tc>
              <w:tc>
                <w:tcPr>
                  <w:tcW w:w="0" w:type="auto"/>
                  <w:tcMar>
                    <w:top w:w="30" w:type="dxa"/>
                    <w:left w:w="0" w:type="dxa"/>
                    <w:bottom w:w="30" w:type="dxa"/>
                    <w:right w:w="0" w:type="dxa"/>
                  </w:tcMar>
                </w:tcPr>
                <w:p w14:paraId="577077BC"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0AE3AEC" w14:textId="77777777" w:rsidR="005208D2" w:rsidRDefault="00D96522">
                  <w:r>
                    <w:rPr>
                      <w:rFonts w:ascii="Times New Roman" w:eastAsia="Times New Roman" w:hAnsi="Times New Roman" w:cs="Times New Roman"/>
                      <w:color w:val="000000"/>
                      <w:sz w:val="22"/>
                      <w:szCs w:val="22"/>
                    </w:rPr>
                    <w:t>True</w:t>
                  </w:r>
                </w:p>
              </w:tc>
            </w:tr>
            <w:tr w:rsidR="005208D2" w14:paraId="7626452B" w14:textId="77777777">
              <w:tc>
                <w:tcPr>
                  <w:tcW w:w="400" w:type="dxa"/>
                  <w:tcMar>
                    <w:top w:w="0" w:type="dxa"/>
                    <w:left w:w="0" w:type="dxa"/>
                    <w:bottom w:w="0" w:type="dxa"/>
                    <w:right w:w="0" w:type="dxa"/>
                  </w:tcMar>
                </w:tcPr>
                <w:p w14:paraId="1C05336F" w14:textId="77777777" w:rsidR="005208D2" w:rsidRDefault="00D96522">
                  <w:r>
                    <w:rPr>
                      <w:color w:val="000000"/>
                      <w:sz w:val="20"/>
                      <w:szCs w:val="20"/>
                    </w:rPr>
                    <w:t> </w:t>
                  </w:r>
                </w:p>
              </w:tc>
              <w:tc>
                <w:tcPr>
                  <w:tcW w:w="0" w:type="auto"/>
                  <w:tcMar>
                    <w:top w:w="30" w:type="dxa"/>
                    <w:left w:w="0" w:type="dxa"/>
                    <w:bottom w:w="30" w:type="dxa"/>
                    <w:right w:w="0" w:type="dxa"/>
                  </w:tcMar>
                </w:tcPr>
                <w:p w14:paraId="0E92D875"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286BDA6" w14:textId="77777777" w:rsidR="005208D2" w:rsidRDefault="00D96522">
                  <w:r>
                    <w:rPr>
                      <w:rFonts w:ascii="Times New Roman" w:eastAsia="Times New Roman" w:hAnsi="Times New Roman" w:cs="Times New Roman"/>
                      <w:color w:val="000000"/>
                      <w:sz w:val="22"/>
                      <w:szCs w:val="22"/>
                    </w:rPr>
                    <w:t>False</w:t>
                  </w:r>
                </w:p>
              </w:tc>
            </w:tr>
          </w:tbl>
          <w:p w14:paraId="353887D8"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77EB7316" w14:textId="77777777">
              <w:tc>
                <w:tcPr>
                  <w:tcW w:w="0" w:type="auto"/>
                  <w:tcMar>
                    <w:top w:w="30" w:type="dxa"/>
                    <w:left w:w="0" w:type="dxa"/>
                    <w:bottom w:w="30" w:type="dxa"/>
                    <w:right w:w="0" w:type="dxa"/>
                  </w:tcMar>
                </w:tcPr>
                <w:p w14:paraId="54C041CF"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EA981F4" w14:textId="77777777" w:rsidR="005208D2" w:rsidRDefault="00D96522">
                  <w:r>
                    <w:rPr>
                      <w:rFonts w:ascii="Times New Roman" w:eastAsia="Times New Roman" w:hAnsi="Times New Roman" w:cs="Times New Roman"/>
                      <w:color w:val="000000"/>
                      <w:sz w:val="22"/>
                      <w:szCs w:val="22"/>
                    </w:rPr>
                    <w:t>False</w:t>
                  </w:r>
                </w:p>
              </w:tc>
            </w:tr>
            <w:tr w:rsidR="005208D2" w14:paraId="19C658C7" w14:textId="77777777">
              <w:tc>
                <w:tcPr>
                  <w:tcW w:w="0" w:type="auto"/>
                  <w:tcMar>
                    <w:top w:w="30" w:type="dxa"/>
                    <w:left w:w="0" w:type="dxa"/>
                    <w:bottom w:w="30" w:type="dxa"/>
                    <w:right w:w="0" w:type="dxa"/>
                  </w:tcMar>
                </w:tcPr>
                <w:p w14:paraId="1EAB002A"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13217C3" w14:textId="77777777" w:rsidR="005208D2" w:rsidRDefault="00D96522">
                  <w:r>
                    <w:rPr>
                      <w:color w:val="000000"/>
                      <w:sz w:val="20"/>
                      <w:szCs w:val="20"/>
                    </w:rPr>
                    <w:t>Feedback: The last phase of the traditional project life cycle is the close-out phase.In it, all of the work is completed, and customers should accept the entire project.</w:t>
                  </w:r>
                </w:p>
              </w:tc>
            </w:tr>
            <w:tr w:rsidR="005208D2" w14:paraId="52FBE76D" w14:textId="77777777">
              <w:tc>
                <w:tcPr>
                  <w:tcW w:w="0" w:type="auto"/>
                  <w:tcMar>
                    <w:top w:w="30" w:type="dxa"/>
                    <w:left w:w="0" w:type="dxa"/>
                    <w:bottom w:w="30" w:type="dxa"/>
                    <w:right w:w="0" w:type="dxa"/>
                  </w:tcMar>
                </w:tcPr>
                <w:p w14:paraId="694881F6"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DAEB900" w14:textId="77777777" w:rsidR="005208D2" w:rsidRDefault="00D96522">
                  <w:r>
                    <w:rPr>
                      <w:rFonts w:ascii="Times New Roman" w:eastAsia="Times New Roman" w:hAnsi="Times New Roman" w:cs="Times New Roman"/>
                      <w:color w:val="000000"/>
                      <w:sz w:val="22"/>
                      <w:szCs w:val="22"/>
                    </w:rPr>
                    <w:t>1</w:t>
                  </w:r>
                </w:p>
              </w:tc>
            </w:tr>
            <w:tr w:rsidR="005208D2" w14:paraId="6919B324" w14:textId="77777777">
              <w:tc>
                <w:tcPr>
                  <w:tcW w:w="0" w:type="auto"/>
                  <w:tcMar>
                    <w:top w:w="30" w:type="dxa"/>
                    <w:left w:w="0" w:type="dxa"/>
                    <w:bottom w:w="30" w:type="dxa"/>
                    <w:right w:w="0" w:type="dxa"/>
                  </w:tcMar>
                </w:tcPr>
                <w:p w14:paraId="24EA23CE"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56C5C32" w14:textId="77777777" w:rsidR="005208D2" w:rsidRDefault="00D96522">
                  <w:r>
                    <w:rPr>
                      <w:rFonts w:ascii="Times New Roman" w:eastAsia="Times New Roman" w:hAnsi="Times New Roman" w:cs="Times New Roman"/>
                      <w:color w:val="000000"/>
                      <w:sz w:val="22"/>
                      <w:szCs w:val="22"/>
                    </w:rPr>
                    <w:t>Difficulty: Moderate</w:t>
                  </w:r>
                </w:p>
              </w:tc>
            </w:tr>
            <w:tr w:rsidR="005208D2" w14:paraId="378F5A00" w14:textId="77777777">
              <w:tc>
                <w:tcPr>
                  <w:tcW w:w="0" w:type="auto"/>
                  <w:tcMar>
                    <w:top w:w="30" w:type="dxa"/>
                    <w:left w:w="0" w:type="dxa"/>
                    <w:bottom w:w="30" w:type="dxa"/>
                    <w:right w:w="0" w:type="dxa"/>
                  </w:tcMar>
                </w:tcPr>
                <w:p w14:paraId="19FA6923"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6A01D43" w14:textId="77777777" w:rsidR="005208D2" w:rsidRDefault="00D96522">
                  <w:r>
                    <w:rPr>
                      <w:rFonts w:ascii="Times New Roman" w:eastAsia="Times New Roman" w:hAnsi="Times New Roman" w:cs="Times New Roman"/>
                      <w:color w:val="000000"/>
                      <w:sz w:val="22"/>
                      <w:szCs w:val="22"/>
                    </w:rPr>
                    <w:t>p.59</w:t>
                  </w:r>
                </w:p>
              </w:tc>
            </w:tr>
            <w:tr w:rsidR="005208D2" w14:paraId="51E01997" w14:textId="77777777">
              <w:tc>
                <w:tcPr>
                  <w:tcW w:w="0" w:type="auto"/>
                  <w:tcMar>
                    <w:top w:w="30" w:type="dxa"/>
                    <w:left w:w="0" w:type="dxa"/>
                    <w:bottom w:w="30" w:type="dxa"/>
                    <w:right w:w="0" w:type="dxa"/>
                  </w:tcMar>
                </w:tcPr>
                <w:p w14:paraId="117C707E"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DF457FB" w14:textId="77777777" w:rsidR="005208D2" w:rsidRDefault="00D96522">
                  <w:r>
                    <w:rPr>
                      <w:rFonts w:ascii="Times New Roman" w:eastAsia="Times New Roman" w:hAnsi="Times New Roman" w:cs="Times New Roman"/>
                      <w:color w:val="000000"/>
                      <w:sz w:val="22"/>
                      <w:szCs w:val="22"/>
                    </w:rPr>
                    <w:t>INFO.SCHW.14.12 - LO: 2-4</w:t>
                  </w:r>
                </w:p>
              </w:tc>
            </w:tr>
            <w:tr w:rsidR="005208D2" w14:paraId="6DAFEA32" w14:textId="77777777">
              <w:tc>
                <w:tcPr>
                  <w:tcW w:w="0" w:type="auto"/>
                  <w:tcMar>
                    <w:top w:w="30" w:type="dxa"/>
                    <w:left w:w="0" w:type="dxa"/>
                    <w:bottom w:w="30" w:type="dxa"/>
                    <w:right w:w="0" w:type="dxa"/>
                  </w:tcMar>
                </w:tcPr>
                <w:p w14:paraId="1D4294CB"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E52E88B"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6DA77A6E" w14:textId="77777777">
              <w:tc>
                <w:tcPr>
                  <w:tcW w:w="0" w:type="auto"/>
                  <w:tcMar>
                    <w:top w:w="30" w:type="dxa"/>
                    <w:left w:w="0" w:type="dxa"/>
                    <w:bottom w:w="30" w:type="dxa"/>
                    <w:right w:w="0" w:type="dxa"/>
                  </w:tcMar>
                </w:tcPr>
                <w:p w14:paraId="10B867DE"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D75721D"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79B73D7D" w14:textId="77777777">
              <w:tc>
                <w:tcPr>
                  <w:tcW w:w="0" w:type="auto"/>
                  <w:tcMar>
                    <w:top w:w="30" w:type="dxa"/>
                    <w:left w:w="0" w:type="dxa"/>
                    <w:bottom w:w="30" w:type="dxa"/>
                    <w:right w:w="0" w:type="dxa"/>
                  </w:tcMar>
                </w:tcPr>
                <w:p w14:paraId="4D10BB22"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5E7D3DB" w14:textId="77777777" w:rsidR="005208D2" w:rsidRDefault="00D96522">
                  <w:r>
                    <w:rPr>
                      <w:rFonts w:ascii="Times New Roman" w:eastAsia="Times New Roman" w:hAnsi="Times New Roman" w:cs="Times New Roman"/>
                      <w:color w:val="000000"/>
                      <w:sz w:val="22"/>
                      <w:szCs w:val="22"/>
                    </w:rPr>
                    <w:t>Bloom's: Knowledge</w:t>
                  </w:r>
                </w:p>
              </w:tc>
            </w:tr>
          </w:tbl>
          <w:p w14:paraId="05BEE8D0" w14:textId="77777777" w:rsidR="005208D2" w:rsidRDefault="005208D2"/>
        </w:tc>
      </w:tr>
    </w:tbl>
    <w:p w14:paraId="090AFEE5"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55BBB1E7" w14:textId="77777777">
        <w:tc>
          <w:tcPr>
            <w:tcW w:w="5000" w:type="pct"/>
            <w:tcMar>
              <w:top w:w="0" w:type="dxa"/>
              <w:left w:w="0" w:type="dxa"/>
              <w:bottom w:w="0" w:type="dxa"/>
              <w:right w:w="0" w:type="dxa"/>
            </w:tcMar>
            <w:vAlign w:val="center"/>
          </w:tcPr>
          <w:p w14:paraId="05E14FEA" w14:textId="77777777" w:rsidR="005208D2" w:rsidRDefault="00D96522">
            <w:pPr>
              <w:pStyle w:val="p"/>
              <w:shd w:val="clear" w:color="auto" w:fill="FFFFFF"/>
            </w:pPr>
            <w:r>
              <w:rPr>
                <w:rFonts w:ascii="Times New Roman" w:eastAsia="Times New Roman" w:hAnsi="Times New Roman" w:cs="Times New Roman"/>
                <w:color w:val="000000"/>
                <w:sz w:val="22"/>
                <w:szCs w:val="22"/>
              </w:rPr>
              <w:t>22. </w:t>
            </w:r>
            <w:r>
              <w:rPr>
                <w:rFonts w:ascii="Times New Roman" w:eastAsia="Times New Roman" w:hAnsi="Times New Roman" w:cs="Times New Roman"/>
                <w:color w:val="000000"/>
                <w:sz w:val="22"/>
                <w:szCs w:val="22"/>
              </w:rPr>
              <w:t>The Adaptive Software Development (ASD) life cycle model assumes that software development follows an adaptive approach because the requirements cannot be clearly expressed early in the life cycle.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1527F549" w14:textId="77777777">
              <w:tc>
                <w:tcPr>
                  <w:tcW w:w="400" w:type="dxa"/>
                  <w:tcMar>
                    <w:top w:w="0" w:type="dxa"/>
                    <w:left w:w="0" w:type="dxa"/>
                    <w:bottom w:w="0" w:type="dxa"/>
                    <w:right w:w="0" w:type="dxa"/>
                  </w:tcMar>
                </w:tcPr>
                <w:p w14:paraId="2FC38ABE" w14:textId="77777777" w:rsidR="005208D2" w:rsidRDefault="00D96522">
                  <w:r>
                    <w:rPr>
                      <w:color w:val="000000"/>
                      <w:sz w:val="20"/>
                      <w:szCs w:val="20"/>
                    </w:rPr>
                    <w:t> </w:t>
                  </w:r>
                </w:p>
              </w:tc>
              <w:tc>
                <w:tcPr>
                  <w:tcW w:w="0" w:type="auto"/>
                  <w:tcMar>
                    <w:top w:w="30" w:type="dxa"/>
                    <w:left w:w="0" w:type="dxa"/>
                    <w:bottom w:w="30" w:type="dxa"/>
                    <w:right w:w="0" w:type="dxa"/>
                  </w:tcMar>
                </w:tcPr>
                <w:p w14:paraId="7BAE607B"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BB83722" w14:textId="77777777" w:rsidR="005208D2" w:rsidRDefault="00D96522">
                  <w:r>
                    <w:rPr>
                      <w:rFonts w:ascii="Times New Roman" w:eastAsia="Times New Roman" w:hAnsi="Times New Roman" w:cs="Times New Roman"/>
                      <w:color w:val="000000"/>
                      <w:sz w:val="22"/>
                      <w:szCs w:val="22"/>
                    </w:rPr>
                    <w:t>True</w:t>
                  </w:r>
                </w:p>
              </w:tc>
            </w:tr>
            <w:tr w:rsidR="005208D2" w14:paraId="1C22D6C2" w14:textId="77777777">
              <w:tc>
                <w:tcPr>
                  <w:tcW w:w="400" w:type="dxa"/>
                  <w:tcMar>
                    <w:top w:w="0" w:type="dxa"/>
                    <w:left w:w="0" w:type="dxa"/>
                    <w:bottom w:w="0" w:type="dxa"/>
                    <w:right w:w="0" w:type="dxa"/>
                  </w:tcMar>
                </w:tcPr>
                <w:p w14:paraId="38F9B495" w14:textId="77777777" w:rsidR="005208D2" w:rsidRDefault="00D96522">
                  <w:r>
                    <w:rPr>
                      <w:color w:val="000000"/>
                      <w:sz w:val="20"/>
                      <w:szCs w:val="20"/>
                    </w:rPr>
                    <w:t> </w:t>
                  </w:r>
                </w:p>
              </w:tc>
              <w:tc>
                <w:tcPr>
                  <w:tcW w:w="0" w:type="auto"/>
                  <w:tcMar>
                    <w:top w:w="30" w:type="dxa"/>
                    <w:left w:w="0" w:type="dxa"/>
                    <w:bottom w:w="30" w:type="dxa"/>
                    <w:right w:w="0" w:type="dxa"/>
                  </w:tcMar>
                </w:tcPr>
                <w:p w14:paraId="5E918168"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F1E655A" w14:textId="77777777" w:rsidR="005208D2" w:rsidRDefault="00D96522">
                  <w:r>
                    <w:rPr>
                      <w:rFonts w:ascii="Times New Roman" w:eastAsia="Times New Roman" w:hAnsi="Times New Roman" w:cs="Times New Roman"/>
                      <w:color w:val="000000"/>
                      <w:sz w:val="22"/>
                      <w:szCs w:val="22"/>
                    </w:rPr>
                    <w:t>False</w:t>
                  </w:r>
                </w:p>
              </w:tc>
            </w:tr>
          </w:tbl>
          <w:p w14:paraId="7F9598A1"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6397A712" w14:textId="77777777">
              <w:tc>
                <w:tcPr>
                  <w:tcW w:w="0" w:type="auto"/>
                  <w:tcMar>
                    <w:top w:w="30" w:type="dxa"/>
                    <w:left w:w="0" w:type="dxa"/>
                    <w:bottom w:w="30" w:type="dxa"/>
                    <w:right w:w="0" w:type="dxa"/>
                  </w:tcMar>
                </w:tcPr>
                <w:p w14:paraId="290D559F"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F9A756C" w14:textId="77777777" w:rsidR="005208D2" w:rsidRDefault="00D96522">
                  <w:r>
                    <w:rPr>
                      <w:rFonts w:ascii="Times New Roman" w:eastAsia="Times New Roman" w:hAnsi="Times New Roman" w:cs="Times New Roman"/>
                      <w:color w:val="000000"/>
                      <w:sz w:val="22"/>
                      <w:szCs w:val="22"/>
                    </w:rPr>
                    <w:t>True</w:t>
                  </w:r>
                </w:p>
              </w:tc>
            </w:tr>
            <w:tr w:rsidR="005208D2" w14:paraId="3694D839" w14:textId="77777777">
              <w:tc>
                <w:tcPr>
                  <w:tcW w:w="0" w:type="auto"/>
                  <w:tcMar>
                    <w:top w:w="30" w:type="dxa"/>
                    <w:left w:w="0" w:type="dxa"/>
                    <w:bottom w:w="30" w:type="dxa"/>
                    <w:right w:w="0" w:type="dxa"/>
                  </w:tcMar>
                </w:tcPr>
                <w:p w14:paraId="4BF13AAD"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0064D039" w14:textId="77777777" w:rsidR="005208D2" w:rsidRDefault="00D96522">
                  <w:r>
                    <w:rPr>
                      <w:color w:val="000000"/>
                      <w:sz w:val="20"/>
                      <w:szCs w:val="20"/>
                    </w:rPr>
                    <w:t>Feedback: The adaptive software development (ASD) life cycle model assumes that software development follows an adaptive approach because the requirements cannot be clearly expressed early in the life cycle.</w:t>
                  </w:r>
                </w:p>
              </w:tc>
            </w:tr>
            <w:tr w:rsidR="005208D2" w14:paraId="0900DCDD" w14:textId="77777777">
              <w:tc>
                <w:tcPr>
                  <w:tcW w:w="0" w:type="auto"/>
                  <w:tcMar>
                    <w:top w:w="30" w:type="dxa"/>
                    <w:left w:w="0" w:type="dxa"/>
                    <w:bottom w:w="30" w:type="dxa"/>
                    <w:right w:w="0" w:type="dxa"/>
                  </w:tcMar>
                </w:tcPr>
                <w:p w14:paraId="0737E16C"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5CF9E84" w14:textId="77777777" w:rsidR="005208D2" w:rsidRDefault="00D96522">
                  <w:r>
                    <w:rPr>
                      <w:rFonts w:ascii="Times New Roman" w:eastAsia="Times New Roman" w:hAnsi="Times New Roman" w:cs="Times New Roman"/>
                      <w:color w:val="000000"/>
                      <w:sz w:val="22"/>
                      <w:szCs w:val="22"/>
                    </w:rPr>
                    <w:t>1</w:t>
                  </w:r>
                </w:p>
              </w:tc>
            </w:tr>
            <w:tr w:rsidR="005208D2" w14:paraId="5FCA7661" w14:textId="77777777">
              <w:tc>
                <w:tcPr>
                  <w:tcW w:w="0" w:type="auto"/>
                  <w:tcMar>
                    <w:top w:w="30" w:type="dxa"/>
                    <w:left w:w="0" w:type="dxa"/>
                    <w:bottom w:w="30" w:type="dxa"/>
                    <w:right w:w="0" w:type="dxa"/>
                  </w:tcMar>
                </w:tcPr>
                <w:p w14:paraId="0125B287"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E3E86EA" w14:textId="77777777" w:rsidR="005208D2" w:rsidRDefault="00D96522">
                  <w:r>
                    <w:rPr>
                      <w:rFonts w:ascii="Times New Roman" w:eastAsia="Times New Roman" w:hAnsi="Times New Roman" w:cs="Times New Roman"/>
                      <w:color w:val="000000"/>
                      <w:sz w:val="22"/>
                      <w:szCs w:val="22"/>
                    </w:rPr>
                    <w:t>Difficulty: Moderate</w:t>
                  </w:r>
                </w:p>
              </w:tc>
            </w:tr>
            <w:tr w:rsidR="005208D2" w14:paraId="557DB0D9" w14:textId="77777777">
              <w:tc>
                <w:tcPr>
                  <w:tcW w:w="0" w:type="auto"/>
                  <w:tcMar>
                    <w:top w:w="30" w:type="dxa"/>
                    <w:left w:w="0" w:type="dxa"/>
                    <w:bottom w:w="30" w:type="dxa"/>
                    <w:right w:w="0" w:type="dxa"/>
                  </w:tcMar>
                </w:tcPr>
                <w:p w14:paraId="752C557E"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0D8BAA9" w14:textId="77777777" w:rsidR="005208D2" w:rsidRDefault="00D96522">
                  <w:r>
                    <w:rPr>
                      <w:rFonts w:ascii="Times New Roman" w:eastAsia="Times New Roman" w:hAnsi="Times New Roman" w:cs="Times New Roman"/>
                      <w:color w:val="000000"/>
                      <w:sz w:val="22"/>
                      <w:szCs w:val="22"/>
                    </w:rPr>
                    <w:t>p.61</w:t>
                  </w:r>
                </w:p>
              </w:tc>
            </w:tr>
            <w:tr w:rsidR="005208D2" w14:paraId="3440B0D8" w14:textId="77777777">
              <w:tc>
                <w:tcPr>
                  <w:tcW w:w="0" w:type="auto"/>
                  <w:tcMar>
                    <w:top w:w="30" w:type="dxa"/>
                    <w:left w:w="0" w:type="dxa"/>
                    <w:bottom w:w="30" w:type="dxa"/>
                    <w:right w:w="0" w:type="dxa"/>
                  </w:tcMar>
                </w:tcPr>
                <w:p w14:paraId="51F64B4C"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0B393F9" w14:textId="77777777" w:rsidR="005208D2" w:rsidRDefault="00D96522">
                  <w:r>
                    <w:rPr>
                      <w:rFonts w:ascii="Times New Roman" w:eastAsia="Times New Roman" w:hAnsi="Times New Roman" w:cs="Times New Roman"/>
                      <w:color w:val="000000"/>
                      <w:sz w:val="22"/>
                      <w:szCs w:val="22"/>
                    </w:rPr>
                    <w:t>INFO.SCHW.14.12 - LO: 2-4</w:t>
                  </w:r>
                </w:p>
              </w:tc>
            </w:tr>
            <w:tr w:rsidR="005208D2" w14:paraId="0B175774" w14:textId="77777777">
              <w:tc>
                <w:tcPr>
                  <w:tcW w:w="0" w:type="auto"/>
                  <w:tcMar>
                    <w:top w:w="30" w:type="dxa"/>
                    <w:left w:w="0" w:type="dxa"/>
                    <w:bottom w:w="30" w:type="dxa"/>
                    <w:right w:w="0" w:type="dxa"/>
                  </w:tcMar>
                </w:tcPr>
                <w:p w14:paraId="30CD0BD6"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54BE184"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31CAF9B2" w14:textId="77777777">
              <w:tc>
                <w:tcPr>
                  <w:tcW w:w="0" w:type="auto"/>
                  <w:tcMar>
                    <w:top w:w="30" w:type="dxa"/>
                    <w:left w:w="0" w:type="dxa"/>
                    <w:bottom w:w="30" w:type="dxa"/>
                    <w:right w:w="0" w:type="dxa"/>
                  </w:tcMar>
                </w:tcPr>
                <w:p w14:paraId="1982B018"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5AA4FFA"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23A5AAEF" w14:textId="77777777">
              <w:tc>
                <w:tcPr>
                  <w:tcW w:w="0" w:type="auto"/>
                  <w:tcMar>
                    <w:top w:w="30" w:type="dxa"/>
                    <w:left w:w="0" w:type="dxa"/>
                    <w:bottom w:w="30" w:type="dxa"/>
                    <w:right w:w="0" w:type="dxa"/>
                  </w:tcMar>
                </w:tcPr>
                <w:p w14:paraId="52D9ED44"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D702E1C" w14:textId="77777777" w:rsidR="005208D2" w:rsidRDefault="00D96522">
                  <w:r>
                    <w:rPr>
                      <w:rFonts w:ascii="Times New Roman" w:eastAsia="Times New Roman" w:hAnsi="Times New Roman" w:cs="Times New Roman"/>
                      <w:color w:val="000000"/>
                      <w:sz w:val="22"/>
                      <w:szCs w:val="22"/>
                    </w:rPr>
                    <w:t>Bloom's: Knowledge</w:t>
                  </w:r>
                </w:p>
              </w:tc>
            </w:tr>
          </w:tbl>
          <w:p w14:paraId="259B6699" w14:textId="77777777" w:rsidR="005208D2" w:rsidRDefault="005208D2"/>
        </w:tc>
      </w:tr>
    </w:tbl>
    <w:p w14:paraId="1CA4DF36"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529D28FD" w14:textId="77777777">
        <w:tc>
          <w:tcPr>
            <w:tcW w:w="5000" w:type="pct"/>
            <w:tcMar>
              <w:top w:w="0" w:type="dxa"/>
              <w:left w:w="0" w:type="dxa"/>
              <w:bottom w:w="0" w:type="dxa"/>
              <w:right w:w="0" w:type="dxa"/>
            </w:tcMar>
            <w:vAlign w:val="center"/>
          </w:tcPr>
          <w:p w14:paraId="7C13CA7E"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23. An organization usually commits </w:t>
            </w:r>
            <w:r>
              <w:rPr>
                <w:rFonts w:ascii="Times New Roman" w:eastAsia="Times New Roman" w:hAnsi="Times New Roman" w:cs="Times New Roman"/>
                <w:color w:val="000000"/>
                <w:sz w:val="22"/>
                <w:szCs w:val="22"/>
              </w:rPr>
              <w:t>more money as a project continues, therefore a management review should occur after each phase to evaluate progress, potential success, and continued compatibility with organizational goals.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11CFAA84" w14:textId="77777777">
              <w:tc>
                <w:tcPr>
                  <w:tcW w:w="400" w:type="dxa"/>
                  <w:tcMar>
                    <w:top w:w="0" w:type="dxa"/>
                    <w:left w:w="0" w:type="dxa"/>
                    <w:bottom w:w="0" w:type="dxa"/>
                    <w:right w:w="0" w:type="dxa"/>
                  </w:tcMar>
                </w:tcPr>
                <w:p w14:paraId="1E4C469A" w14:textId="77777777" w:rsidR="005208D2" w:rsidRDefault="00D96522">
                  <w:r>
                    <w:rPr>
                      <w:color w:val="000000"/>
                      <w:sz w:val="20"/>
                      <w:szCs w:val="20"/>
                    </w:rPr>
                    <w:t> </w:t>
                  </w:r>
                </w:p>
              </w:tc>
              <w:tc>
                <w:tcPr>
                  <w:tcW w:w="0" w:type="auto"/>
                  <w:tcMar>
                    <w:top w:w="30" w:type="dxa"/>
                    <w:left w:w="0" w:type="dxa"/>
                    <w:bottom w:w="30" w:type="dxa"/>
                    <w:right w:w="0" w:type="dxa"/>
                  </w:tcMar>
                </w:tcPr>
                <w:p w14:paraId="6F3D3B1D"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B11B814" w14:textId="77777777" w:rsidR="005208D2" w:rsidRDefault="00D96522">
                  <w:r>
                    <w:rPr>
                      <w:rFonts w:ascii="Times New Roman" w:eastAsia="Times New Roman" w:hAnsi="Times New Roman" w:cs="Times New Roman"/>
                      <w:color w:val="000000"/>
                      <w:sz w:val="22"/>
                      <w:szCs w:val="22"/>
                    </w:rPr>
                    <w:t>True</w:t>
                  </w:r>
                </w:p>
              </w:tc>
            </w:tr>
            <w:tr w:rsidR="005208D2" w14:paraId="2CBBBA45" w14:textId="77777777">
              <w:tc>
                <w:tcPr>
                  <w:tcW w:w="400" w:type="dxa"/>
                  <w:tcMar>
                    <w:top w:w="0" w:type="dxa"/>
                    <w:left w:w="0" w:type="dxa"/>
                    <w:bottom w:w="0" w:type="dxa"/>
                    <w:right w:w="0" w:type="dxa"/>
                  </w:tcMar>
                </w:tcPr>
                <w:p w14:paraId="66CD35DC" w14:textId="77777777" w:rsidR="005208D2" w:rsidRDefault="00D96522">
                  <w:r>
                    <w:rPr>
                      <w:color w:val="000000"/>
                      <w:sz w:val="20"/>
                      <w:szCs w:val="20"/>
                    </w:rPr>
                    <w:t> </w:t>
                  </w:r>
                </w:p>
              </w:tc>
              <w:tc>
                <w:tcPr>
                  <w:tcW w:w="0" w:type="auto"/>
                  <w:tcMar>
                    <w:top w:w="30" w:type="dxa"/>
                    <w:left w:w="0" w:type="dxa"/>
                    <w:bottom w:w="30" w:type="dxa"/>
                    <w:right w:w="0" w:type="dxa"/>
                  </w:tcMar>
                </w:tcPr>
                <w:p w14:paraId="699823B1"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C9E374A" w14:textId="77777777" w:rsidR="005208D2" w:rsidRDefault="00D96522">
                  <w:r>
                    <w:rPr>
                      <w:rFonts w:ascii="Times New Roman" w:eastAsia="Times New Roman" w:hAnsi="Times New Roman" w:cs="Times New Roman"/>
                      <w:color w:val="000000"/>
                      <w:sz w:val="22"/>
                      <w:szCs w:val="22"/>
                    </w:rPr>
                    <w:t>False</w:t>
                  </w:r>
                </w:p>
              </w:tc>
            </w:tr>
          </w:tbl>
          <w:p w14:paraId="38E5BF3C"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568BF032" w14:textId="77777777">
              <w:tc>
                <w:tcPr>
                  <w:tcW w:w="0" w:type="auto"/>
                  <w:tcMar>
                    <w:top w:w="30" w:type="dxa"/>
                    <w:left w:w="0" w:type="dxa"/>
                    <w:bottom w:w="30" w:type="dxa"/>
                    <w:right w:w="0" w:type="dxa"/>
                  </w:tcMar>
                </w:tcPr>
                <w:p w14:paraId="60E6364A"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ABD9862" w14:textId="77777777" w:rsidR="005208D2" w:rsidRDefault="00D96522">
                  <w:r>
                    <w:rPr>
                      <w:rFonts w:ascii="Times New Roman" w:eastAsia="Times New Roman" w:hAnsi="Times New Roman" w:cs="Times New Roman"/>
                      <w:color w:val="000000"/>
                      <w:sz w:val="22"/>
                      <w:szCs w:val="22"/>
                    </w:rPr>
                    <w:t>True</w:t>
                  </w:r>
                </w:p>
              </w:tc>
            </w:tr>
            <w:tr w:rsidR="005208D2" w14:paraId="6A753339" w14:textId="77777777">
              <w:tc>
                <w:tcPr>
                  <w:tcW w:w="0" w:type="auto"/>
                  <w:tcMar>
                    <w:top w:w="30" w:type="dxa"/>
                    <w:left w:w="0" w:type="dxa"/>
                    <w:bottom w:w="30" w:type="dxa"/>
                    <w:right w:w="0" w:type="dxa"/>
                  </w:tcMar>
                </w:tcPr>
                <w:p w14:paraId="518A8D19"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B53D73E" w14:textId="77777777" w:rsidR="005208D2" w:rsidRDefault="00D96522">
                  <w:r>
                    <w:rPr>
                      <w:color w:val="000000"/>
                      <w:sz w:val="20"/>
                      <w:szCs w:val="20"/>
                    </w:rPr>
                    <w:t xml:space="preserve">Feedback: </w:t>
                  </w:r>
                  <w:r>
                    <w:rPr>
                      <w:color w:val="000000"/>
                      <w:sz w:val="20"/>
                      <w:szCs w:val="20"/>
                    </w:rPr>
                    <w:t>Because the organization usually commits more money as a project continues, a management review should occur after each phase to evaluate progress, potential success, and continued compatibility with organizational goals.</w:t>
                  </w:r>
                </w:p>
              </w:tc>
            </w:tr>
            <w:tr w:rsidR="005208D2" w14:paraId="03545F93" w14:textId="77777777">
              <w:tc>
                <w:tcPr>
                  <w:tcW w:w="0" w:type="auto"/>
                  <w:tcMar>
                    <w:top w:w="30" w:type="dxa"/>
                    <w:left w:w="0" w:type="dxa"/>
                    <w:bottom w:w="30" w:type="dxa"/>
                    <w:right w:w="0" w:type="dxa"/>
                  </w:tcMar>
                </w:tcPr>
                <w:p w14:paraId="2D3AF969"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A7EF39B" w14:textId="77777777" w:rsidR="005208D2" w:rsidRDefault="00D96522">
                  <w:r>
                    <w:rPr>
                      <w:rFonts w:ascii="Times New Roman" w:eastAsia="Times New Roman" w:hAnsi="Times New Roman" w:cs="Times New Roman"/>
                      <w:color w:val="000000"/>
                      <w:sz w:val="22"/>
                      <w:szCs w:val="22"/>
                    </w:rPr>
                    <w:t>1</w:t>
                  </w:r>
                </w:p>
              </w:tc>
            </w:tr>
            <w:tr w:rsidR="005208D2" w14:paraId="78F1464E" w14:textId="77777777">
              <w:tc>
                <w:tcPr>
                  <w:tcW w:w="0" w:type="auto"/>
                  <w:tcMar>
                    <w:top w:w="30" w:type="dxa"/>
                    <w:left w:w="0" w:type="dxa"/>
                    <w:bottom w:w="30" w:type="dxa"/>
                    <w:right w:w="0" w:type="dxa"/>
                  </w:tcMar>
                </w:tcPr>
                <w:p w14:paraId="56E32AD8"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3EF9342" w14:textId="77777777" w:rsidR="005208D2" w:rsidRDefault="00D96522">
                  <w:r>
                    <w:rPr>
                      <w:rFonts w:ascii="Times New Roman" w:eastAsia="Times New Roman" w:hAnsi="Times New Roman" w:cs="Times New Roman"/>
                      <w:color w:val="000000"/>
                      <w:sz w:val="22"/>
                      <w:szCs w:val="22"/>
                    </w:rPr>
                    <w:t>Diffic</w:t>
                  </w:r>
                  <w:r>
                    <w:rPr>
                      <w:rFonts w:ascii="Times New Roman" w:eastAsia="Times New Roman" w:hAnsi="Times New Roman" w:cs="Times New Roman"/>
                      <w:color w:val="000000"/>
                      <w:sz w:val="22"/>
                      <w:szCs w:val="22"/>
                    </w:rPr>
                    <w:t>ulty: Easy</w:t>
                  </w:r>
                </w:p>
              </w:tc>
            </w:tr>
            <w:tr w:rsidR="005208D2" w14:paraId="7E2C2630" w14:textId="77777777">
              <w:tc>
                <w:tcPr>
                  <w:tcW w:w="0" w:type="auto"/>
                  <w:tcMar>
                    <w:top w:w="30" w:type="dxa"/>
                    <w:left w:w="0" w:type="dxa"/>
                    <w:bottom w:w="30" w:type="dxa"/>
                    <w:right w:w="0" w:type="dxa"/>
                  </w:tcMar>
                </w:tcPr>
                <w:p w14:paraId="5B231DCA"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D3AA72C" w14:textId="77777777" w:rsidR="005208D2" w:rsidRDefault="00D96522">
                  <w:r>
                    <w:rPr>
                      <w:rFonts w:ascii="Times New Roman" w:eastAsia="Times New Roman" w:hAnsi="Times New Roman" w:cs="Times New Roman"/>
                      <w:color w:val="000000"/>
                      <w:sz w:val="22"/>
                      <w:szCs w:val="22"/>
                    </w:rPr>
                    <w:t>p.62</w:t>
                  </w:r>
                </w:p>
              </w:tc>
            </w:tr>
            <w:tr w:rsidR="005208D2" w14:paraId="05BDAD04" w14:textId="77777777">
              <w:tc>
                <w:tcPr>
                  <w:tcW w:w="0" w:type="auto"/>
                  <w:tcMar>
                    <w:top w:w="30" w:type="dxa"/>
                    <w:left w:w="0" w:type="dxa"/>
                    <w:bottom w:w="30" w:type="dxa"/>
                    <w:right w:w="0" w:type="dxa"/>
                  </w:tcMar>
                </w:tcPr>
                <w:p w14:paraId="7EC1EC28"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08DA9F2" w14:textId="77777777" w:rsidR="005208D2" w:rsidRDefault="00D96522">
                  <w:r>
                    <w:rPr>
                      <w:rFonts w:ascii="Times New Roman" w:eastAsia="Times New Roman" w:hAnsi="Times New Roman" w:cs="Times New Roman"/>
                      <w:color w:val="000000"/>
                      <w:sz w:val="22"/>
                      <w:szCs w:val="22"/>
                    </w:rPr>
                    <w:t>INFO.SCHW.14.12 - LO: 2-4</w:t>
                  </w:r>
                </w:p>
              </w:tc>
            </w:tr>
            <w:tr w:rsidR="005208D2" w14:paraId="0481ADA0" w14:textId="77777777">
              <w:tc>
                <w:tcPr>
                  <w:tcW w:w="0" w:type="auto"/>
                  <w:tcMar>
                    <w:top w:w="30" w:type="dxa"/>
                    <w:left w:w="0" w:type="dxa"/>
                    <w:bottom w:w="30" w:type="dxa"/>
                    <w:right w:w="0" w:type="dxa"/>
                  </w:tcMar>
                </w:tcPr>
                <w:p w14:paraId="58A32EEB"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74BDD9E"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61F43730" w14:textId="77777777">
              <w:tc>
                <w:tcPr>
                  <w:tcW w:w="0" w:type="auto"/>
                  <w:tcMar>
                    <w:top w:w="30" w:type="dxa"/>
                    <w:left w:w="0" w:type="dxa"/>
                    <w:bottom w:w="30" w:type="dxa"/>
                    <w:right w:w="0" w:type="dxa"/>
                  </w:tcMar>
                </w:tcPr>
                <w:p w14:paraId="7DEE8194"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1EDFC48"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453C771F" w14:textId="77777777">
              <w:tc>
                <w:tcPr>
                  <w:tcW w:w="0" w:type="auto"/>
                  <w:tcMar>
                    <w:top w:w="30" w:type="dxa"/>
                    <w:left w:w="0" w:type="dxa"/>
                    <w:bottom w:w="30" w:type="dxa"/>
                    <w:right w:w="0" w:type="dxa"/>
                  </w:tcMar>
                </w:tcPr>
                <w:p w14:paraId="70F60EE4"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AA63498" w14:textId="77777777" w:rsidR="005208D2" w:rsidRDefault="00D96522">
                  <w:r>
                    <w:rPr>
                      <w:rFonts w:ascii="Times New Roman" w:eastAsia="Times New Roman" w:hAnsi="Times New Roman" w:cs="Times New Roman"/>
                      <w:color w:val="000000"/>
                      <w:sz w:val="22"/>
                      <w:szCs w:val="22"/>
                    </w:rPr>
                    <w:t>Bloom's: Comprehension</w:t>
                  </w:r>
                </w:p>
              </w:tc>
            </w:tr>
          </w:tbl>
          <w:p w14:paraId="3BB2BA2D" w14:textId="77777777" w:rsidR="005208D2" w:rsidRDefault="005208D2"/>
        </w:tc>
      </w:tr>
    </w:tbl>
    <w:p w14:paraId="723A472D"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4BE34432" w14:textId="77777777">
        <w:tc>
          <w:tcPr>
            <w:tcW w:w="5000" w:type="pct"/>
            <w:tcMar>
              <w:top w:w="0" w:type="dxa"/>
              <w:left w:w="0" w:type="dxa"/>
              <w:bottom w:w="0" w:type="dxa"/>
              <w:right w:w="0" w:type="dxa"/>
            </w:tcMar>
            <w:vAlign w:val="center"/>
          </w:tcPr>
          <w:p w14:paraId="40C97E50"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24. The nature of </w:t>
            </w:r>
            <w:r>
              <w:rPr>
                <w:rFonts w:ascii="Times New Roman" w:eastAsia="Times New Roman" w:hAnsi="Times New Roman" w:cs="Times New Roman"/>
                <w:color w:val="000000"/>
                <w:sz w:val="22"/>
                <w:szCs w:val="22"/>
              </w:rPr>
              <w:t>hardware development projects is more diverse than software-oriented projects.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6C6374AA" w14:textId="77777777">
              <w:tc>
                <w:tcPr>
                  <w:tcW w:w="400" w:type="dxa"/>
                  <w:tcMar>
                    <w:top w:w="0" w:type="dxa"/>
                    <w:left w:w="0" w:type="dxa"/>
                    <w:bottom w:w="0" w:type="dxa"/>
                    <w:right w:w="0" w:type="dxa"/>
                  </w:tcMar>
                </w:tcPr>
                <w:p w14:paraId="0CFF8B5F" w14:textId="77777777" w:rsidR="005208D2" w:rsidRDefault="00D96522">
                  <w:r>
                    <w:rPr>
                      <w:color w:val="000000"/>
                      <w:sz w:val="20"/>
                      <w:szCs w:val="20"/>
                    </w:rPr>
                    <w:t> </w:t>
                  </w:r>
                </w:p>
              </w:tc>
              <w:tc>
                <w:tcPr>
                  <w:tcW w:w="0" w:type="auto"/>
                  <w:tcMar>
                    <w:top w:w="30" w:type="dxa"/>
                    <w:left w:w="0" w:type="dxa"/>
                    <w:bottom w:w="30" w:type="dxa"/>
                    <w:right w:w="0" w:type="dxa"/>
                  </w:tcMar>
                </w:tcPr>
                <w:p w14:paraId="429279DA"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8597ED5" w14:textId="77777777" w:rsidR="005208D2" w:rsidRDefault="00D96522">
                  <w:r>
                    <w:rPr>
                      <w:rFonts w:ascii="Times New Roman" w:eastAsia="Times New Roman" w:hAnsi="Times New Roman" w:cs="Times New Roman"/>
                      <w:color w:val="000000"/>
                      <w:sz w:val="22"/>
                      <w:szCs w:val="22"/>
                    </w:rPr>
                    <w:t>True</w:t>
                  </w:r>
                </w:p>
              </w:tc>
            </w:tr>
            <w:tr w:rsidR="005208D2" w14:paraId="10C5AF3E" w14:textId="77777777">
              <w:tc>
                <w:tcPr>
                  <w:tcW w:w="400" w:type="dxa"/>
                  <w:tcMar>
                    <w:top w:w="0" w:type="dxa"/>
                    <w:left w:w="0" w:type="dxa"/>
                    <w:bottom w:w="0" w:type="dxa"/>
                    <w:right w:w="0" w:type="dxa"/>
                  </w:tcMar>
                </w:tcPr>
                <w:p w14:paraId="3E7F7BF1" w14:textId="77777777" w:rsidR="005208D2" w:rsidRDefault="00D96522">
                  <w:r>
                    <w:rPr>
                      <w:color w:val="000000"/>
                      <w:sz w:val="20"/>
                      <w:szCs w:val="20"/>
                    </w:rPr>
                    <w:t> </w:t>
                  </w:r>
                </w:p>
              </w:tc>
              <w:tc>
                <w:tcPr>
                  <w:tcW w:w="0" w:type="auto"/>
                  <w:tcMar>
                    <w:top w:w="30" w:type="dxa"/>
                    <w:left w:w="0" w:type="dxa"/>
                    <w:bottom w:w="30" w:type="dxa"/>
                    <w:right w:w="0" w:type="dxa"/>
                  </w:tcMar>
                </w:tcPr>
                <w:p w14:paraId="3BC2B2D4"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7534688" w14:textId="77777777" w:rsidR="005208D2" w:rsidRDefault="00D96522">
                  <w:r>
                    <w:rPr>
                      <w:rFonts w:ascii="Times New Roman" w:eastAsia="Times New Roman" w:hAnsi="Times New Roman" w:cs="Times New Roman"/>
                      <w:color w:val="000000"/>
                      <w:sz w:val="22"/>
                      <w:szCs w:val="22"/>
                    </w:rPr>
                    <w:t>False</w:t>
                  </w:r>
                </w:p>
              </w:tc>
            </w:tr>
          </w:tbl>
          <w:p w14:paraId="0AE09D37"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1A6F21A7" w14:textId="77777777">
              <w:tc>
                <w:tcPr>
                  <w:tcW w:w="0" w:type="auto"/>
                  <w:tcMar>
                    <w:top w:w="30" w:type="dxa"/>
                    <w:left w:w="0" w:type="dxa"/>
                    <w:bottom w:w="30" w:type="dxa"/>
                    <w:right w:w="0" w:type="dxa"/>
                  </w:tcMar>
                </w:tcPr>
                <w:p w14:paraId="65FC0997"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108D20E" w14:textId="77777777" w:rsidR="005208D2" w:rsidRDefault="00D96522">
                  <w:r>
                    <w:rPr>
                      <w:rFonts w:ascii="Times New Roman" w:eastAsia="Times New Roman" w:hAnsi="Times New Roman" w:cs="Times New Roman"/>
                      <w:color w:val="000000"/>
                      <w:sz w:val="22"/>
                      <w:szCs w:val="22"/>
                    </w:rPr>
                    <w:t>False</w:t>
                  </w:r>
                </w:p>
              </w:tc>
            </w:tr>
            <w:tr w:rsidR="005208D2" w14:paraId="64C78A6C" w14:textId="77777777">
              <w:tc>
                <w:tcPr>
                  <w:tcW w:w="0" w:type="auto"/>
                  <w:tcMar>
                    <w:top w:w="30" w:type="dxa"/>
                    <w:left w:w="0" w:type="dxa"/>
                    <w:bottom w:w="30" w:type="dxa"/>
                    <w:right w:w="0" w:type="dxa"/>
                  </w:tcMar>
                </w:tcPr>
                <w:p w14:paraId="346AD0D8"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00DACBC2" w14:textId="77777777" w:rsidR="005208D2" w:rsidRDefault="00D96522">
                  <w:r>
                    <w:rPr>
                      <w:color w:val="000000"/>
                      <w:sz w:val="20"/>
                      <w:szCs w:val="20"/>
                    </w:rPr>
                    <w:t xml:space="preserve">Feedback: The nature of software development projects is even more diverse than hardware-oriented projects. A software </w:t>
                  </w:r>
                  <w:r>
                    <w:rPr>
                      <w:color w:val="000000"/>
                      <w:sz w:val="20"/>
                      <w:szCs w:val="20"/>
                    </w:rPr>
                    <w:t>development project might include creating a simple, stand-alone Microsoft Excel or Access application, or a sophisticated, global e-commerce system that uses state-of-the-art programming languages and runs on multiple platforms.</w:t>
                  </w:r>
                </w:p>
              </w:tc>
            </w:tr>
            <w:tr w:rsidR="005208D2" w14:paraId="25881F62" w14:textId="77777777">
              <w:tc>
                <w:tcPr>
                  <w:tcW w:w="0" w:type="auto"/>
                  <w:tcMar>
                    <w:top w:w="30" w:type="dxa"/>
                    <w:left w:w="0" w:type="dxa"/>
                    <w:bottom w:w="30" w:type="dxa"/>
                    <w:right w:w="0" w:type="dxa"/>
                  </w:tcMar>
                </w:tcPr>
                <w:p w14:paraId="56162CDF"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BC451F0" w14:textId="77777777" w:rsidR="005208D2" w:rsidRDefault="00D96522">
                  <w:r>
                    <w:rPr>
                      <w:rFonts w:ascii="Times New Roman" w:eastAsia="Times New Roman" w:hAnsi="Times New Roman" w:cs="Times New Roman"/>
                      <w:color w:val="000000"/>
                      <w:sz w:val="22"/>
                      <w:szCs w:val="22"/>
                    </w:rPr>
                    <w:t>1</w:t>
                  </w:r>
                </w:p>
              </w:tc>
            </w:tr>
            <w:tr w:rsidR="005208D2" w14:paraId="3124C6CE" w14:textId="77777777">
              <w:tc>
                <w:tcPr>
                  <w:tcW w:w="0" w:type="auto"/>
                  <w:tcMar>
                    <w:top w:w="30" w:type="dxa"/>
                    <w:left w:w="0" w:type="dxa"/>
                    <w:bottom w:w="30" w:type="dxa"/>
                    <w:right w:w="0" w:type="dxa"/>
                  </w:tcMar>
                </w:tcPr>
                <w:p w14:paraId="7228B91B" w14:textId="77777777" w:rsidR="005208D2" w:rsidRDefault="00D96522">
                  <w:r>
                    <w:rPr>
                      <w:rFonts w:ascii="Times New Roman" w:eastAsia="Times New Roman" w:hAnsi="Times New Roman" w:cs="Times New Roman"/>
                      <w:i/>
                      <w:iCs/>
                      <w:color w:val="000000"/>
                      <w:sz w:val="22"/>
                      <w:szCs w:val="22"/>
                    </w:rPr>
                    <w:t>DIFFICULTY: </w:t>
                  </w:r>
                  <w:r>
                    <w:rPr>
                      <w:rFonts w:ascii="Times New Roman" w:eastAsia="Times New Roman" w:hAnsi="Times New Roman" w:cs="Times New Roman"/>
                      <w:i/>
                      <w:iCs/>
                      <w:color w:val="000000"/>
                      <w:sz w:val="22"/>
                      <w:szCs w:val="22"/>
                    </w:rPr>
                    <w:t> </w:t>
                  </w:r>
                </w:p>
              </w:tc>
              <w:tc>
                <w:tcPr>
                  <w:tcW w:w="0" w:type="auto"/>
                  <w:tcMar>
                    <w:top w:w="30" w:type="dxa"/>
                    <w:left w:w="0" w:type="dxa"/>
                    <w:bottom w:w="30" w:type="dxa"/>
                    <w:right w:w="0" w:type="dxa"/>
                  </w:tcMar>
                </w:tcPr>
                <w:p w14:paraId="1F523E17" w14:textId="77777777" w:rsidR="005208D2" w:rsidRDefault="00D96522">
                  <w:r>
                    <w:rPr>
                      <w:rFonts w:ascii="Times New Roman" w:eastAsia="Times New Roman" w:hAnsi="Times New Roman" w:cs="Times New Roman"/>
                      <w:color w:val="000000"/>
                      <w:sz w:val="22"/>
                      <w:szCs w:val="22"/>
                    </w:rPr>
                    <w:t>Difficulty: Easy</w:t>
                  </w:r>
                </w:p>
              </w:tc>
            </w:tr>
            <w:tr w:rsidR="005208D2" w14:paraId="3202C7D5" w14:textId="77777777">
              <w:tc>
                <w:tcPr>
                  <w:tcW w:w="0" w:type="auto"/>
                  <w:tcMar>
                    <w:top w:w="30" w:type="dxa"/>
                    <w:left w:w="0" w:type="dxa"/>
                    <w:bottom w:w="30" w:type="dxa"/>
                    <w:right w:w="0" w:type="dxa"/>
                  </w:tcMar>
                </w:tcPr>
                <w:p w14:paraId="6AEBAD7E"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E6BA0C0" w14:textId="77777777" w:rsidR="005208D2" w:rsidRDefault="00D96522">
                  <w:r>
                    <w:rPr>
                      <w:rFonts w:ascii="Times New Roman" w:eastAsia="Times New Roman" w:hAnsi="Times New Roman" w:cs="Times New Roman"/>
                      <w:color w:val="000000"/>
                      <w:sz w:val="22"/>
                      <w:szCs w:val="22"/>
                    </w:rPr>
                    <w:t>p.64</w:t>
                  </w:r>
                </w:p>
              </w:tc>
            </w:tr>
            <w:tr w:rsidR="005208D2" w14:paraId="4C6ED1BE" w14:textId="77777777">
              <w:tc>
                <w:tcPr>
                  <w:tcW w:w="0" w:type="auto"/>
                  <w:tcMar>
                    <w:top w:w="30" w:type="dxa"/>
                    <w:left w:w="0" w:type="dxa"/>
                    <w:bottom w:w="30" w:type="dxa"/>
                    <w:right w:w="0" w:type="dxa"/>
                  </w:tcMar>
                </w:tcPr>
                <w:p w14:paraId="2FB90761"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85CD546" w14:textId="77777777" w:rsidR="005208D2" w:rsidRDefault="00D96522">
                  <w:r>
                    <w:rPr>
                      <w:rFonts w:ascii="Times New Roman" w:eastAsia="Times New Roman" w:hAnsi="Times New Roman" w:cs="Times New Roman"/>
                      <w:color w:val="000000"/>
                      <w:sz w:val="22"/>
                      <w:szCs w:val="22"/>
                    </w:rPr>
                    <w:t>INFO.SCHW.14.13 - LO: 2-5</w:t>
                  </w:r>
                </w:p>
              </w:tc>
            </w:tr>
            <w:tr w:rsidR="005208D2" w14:paraId="528641E3" w14:textId="77777777">
              <w:tc>
                <w:tcPr>
                  <w:tcW w:w="0" w:type="auto"/>
                  <w:tcMar>
                    <w:top w:w="30" w:type="dxa"/>
                    <w:left w:w="0" w:type="dxa"/>
                    <w:bottom w:w="30" w:type="dxa"/>
                    <w:right w:w="0" w:type="dxa"/>
                  </w:tcMar>
                </w:tcPr>
                <w:p w14:paraId="527154C4"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0CDCEE0"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47C34B80" w14:textId="77777777">
              <w:tc>
                <w:tcPr>
                  <w:tcW w:w="0" w:type="auto"/>
                  <w:tcMar>
                    <w:top w:w="30" w:type="dxa"/>
                    <w:left w:w="0" w:type="dxa"/>
                    <w:bottom w:w="30" w:type="dxa"/>
                    <w:right w:w="0" w:type="dxa"/>
                  </w:tcMar>
                </w:tcPr>
                <w:p w14:paraId="039A8B7E" w14:textId="77777777" w:rsidR="005208D2" w:rsidRDefault="00D96522">
                  <w:r>
                    <w:rPr>
                      <w:rFonts w:ascii="Times New Roman" w:eastAsia="Times New Roman" w:hAnsi="Times New Roman" w:cs="Times New Roman"/>
                      <w:i/>
                      <w:iCs/>
                      <w:color w:val="000000"/>
                      <w:sz w:val="22"/>
                      <w:szCs w:val="22"/>
                    </w:rPr>
                    <w:lastRenderedPageBreak/>
                    <w:t>TOPICS:  </w:t>
                  </w:r>
                </w:p>
              </w:tc>
              <w:tc>
                <w:tcPr>
                  <w:tcW w:w="0" w:type="auto"/>
                  <w:tcMar>
                    <w:top w:w="30" w:type="dxa"/>
                    <w:left w:w="0" w:type="dxa"/>
                    <w:bottom w:w="30" w:type="dxa"/>
                    <w:right w:w="0" w:type="dxa"/>
                  </w:tcMar>
                </w:tcPr>
                <w:p w14:paraId="5AE61512" w14:textId="77777777" w:rsidR="005208D2" w:rsidRDefault="00D96522">
                  <w:r>
                    <w:rPr>
                      <w:rFonts w:ascii="Times New Roman" w:eastAsia="Times New Roman" w:hAnsi="Times New Roman" w:cs="Times New Roman"/>
                      <w:color w:val="000000"/>
                      <w:sz w:val="22"/>
                      <w:szCs w:val="22"/>
                    </w:rPr>
                    <w:t>The Context of Information Technology Projects</w:t>
                  </w:r>
                </w:p>
              </w:tc>
            </w:tr>
            <w:tr w:rsidR="005208D2" w14:paraId="5939D801" w14:textId="77777777">
              <w:tc>
                <w:tcPr>
                  <w:tcW w:w="0" w:type="auto"/>
                  <w:tcMar>
                    <w:top w:w="30" w:type="dxa"/>
                    <w:left w:w="0" w:type="dxa"/>
                    <w:bottom w:w="30" w:type="dxa"/>
                    <w:right w:w="0" w:type="dxa"/>
                  </w:tcMar>
                </w:tcPr>
                <w:p w14:paraId="2A343FEC"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1851315" w14:textId="77777777" w:rsidR="005208D2" w:rsidRDefault="00D96522">
                  <w:r>
                    <w:rPr>
                      <w:rFonts w:ascii="Times New Roman" w:eastAsia="Times New Roman" w:hAnsi="Times New Roman" w:cs="Times New Roman"/>
                      <w:color w:val="000000"/>
                      <w:sz w:val="22"/>
                      <w:szCs w:val="22"/>
                    </w:rPr>
                    <w:t>Bloom's: Knowledge</w:t>
                  </w:r>
                </w:p>
              </w:tc>
            </w:tr>
          </w:tbl>
          <w:p w14:paraId="1B20943A" w14:textId="77777777" w:rsidR="005208D2" w:rsidRDefault="005208D2"/>
        </w:tc>
      </w:tr>
    </w:tbl>
    <w:p w14:paraId="68BC04CF"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1A04CC1A" w14:textId="77777777">
        <w:tc>
          <w:tcPr>
            <w:tcW w:w="5000" w:type="pct"/>
            <w:tcMar>
              <w:top w:w="0" w:type="dxa"/>
              <w:left w:w="0" w:type="dxa"/>
              <w:bottom w:w="0" w:type="dxa"/>
              <w:right w:w="0" w:type="dxa"/>
            </w:tcMar>
            <w:vAlign w:val="center"/>
          </w:tcPr>
          <w:p w14:paraId="10116074"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25. The team </w:t>
            </w:r>
            <w:r>
              <w:rPr>
                <w:rFonts w:ascii="Times New Roman" w:eastAsia="Times New Roman" w:hAnsi="Times New Roman" w:cs="Times New Roman"/>
                <w:color w:val="000000"/>
                <w:sz w:val="22"/>
                <w:szCs w:val="22"/>
              </w:rPr>
              <w:t>members of a virtual team are all of the same nationality.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2F98B6FD" w14:textId="77777777">
              <w:tc>
                <w:tcPr>
                  <w:tcW w:w="400" w:type="dxa"/>
                  <w:tcMar>
                    <w:top w:w="0" w:type="dxa"/>
                    <w:left w:w="0" w:type="dxa"/>
                    <w:bottom w:w="0" w:type="dxa"/>
                    <w:right w:w="0" w:type="dxa"/>
                  </w:tcMar>
                </w:tcPr>
                <w:p w14:paraId="05AE0129" w14:textId="77777777" w:rsidR="005208D2" w:rsidRDefault="00D96522">
                  <w:r>
                    <w:rPr>
                      <w:color w:val="000000"/>
                      <w:sz w:val="20"/>
                      <w:szCs w:val="20"/>
                    </w:rPr>
                    <w:t> </w:t>
                  </w:r>
                </w:p>
              </w:tc>
              <w:tc>
                <w:tcPr>
                  <w:tcW w:w="0" w:type="auto"/>
                  <w:tcMar>
                    <w:top w:w="30" w:type="dxa"/>
                    <w:left w:w="0" w:type="dxa"/>
                    <w:bottom w:w="30" w:type="dxa"/>
                    <w:right w:w="0" w:type="dxa"/>
                  </w:tcMar>
                </w:tcPr>
                <w:p w14:paraId="7F6F2C27"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6FDBF17" w14:textId="77777777" w:rsidR="005208D2" w:rsidRDefault="00D96522">
                  <w:r>
                    <w:rPr>
                      <w:rFonts w:ascii="Times New Roman" w:eastAsia="Times New Roman" w:hAnsi="Times New Roman" w:cs="Times New Roman"/>
                      <w:color w:val="000000"/>
                      <w:sz w:val="22"/>
                      <w:szCs w:val="22"/>
                    </w:rPr>
                    <w:t>True</w:t>
                  </w:r>
                </w:p>
              </w:tc>
            </w:tr>
            <w:tr w:rsidR="005208D2" w14:paraId="4B0FF2E5" w14:textId="77777777">
              <w:tc>
                <w:tcPr>
                  <w:tcW w:w="400" w:type="dxa"/>
                  <w:tcMar>
                    <w:top w:w="0" w:type="dxa"/>
                    <w:left w:w="0" w:type="dxa"/>
                    <w:bottom w:w="0" w:type="dxa"/>
                    <w:right w:w="0" w:type="dxa"/>
                  </w:tcMar>
                </w:tcPr>
                <w:p w14:paraId="10B0D564" w14:textId="77777777" w:rsidR="005208D2" w:rsidRDefault="00D96522">
                  <w:r>
                    <w:rPr>
                      <w:color w:val="000000"/>
                      <w:sz w:val="20"/>
                      <w:szCs w:val="20"/>
                    </w:rPr>
                    <w:t> </w:t>
                  </w:r>
                </w:p>
              </w:tc>
              <w:tc>
                <w:tcPr>
                  <w:tcW w:w="0" w:type="auto"/>
                  <w:tcMar>
                    <w:top w:w="30" w:type="dxa"/>
                    <w:left w:w="0" w:type="dxa"/>
                    <w:bottom w:w="30" w:type="dxa"/>
                    <w:right w:w="0" w:type="dxa"/>
                  </w:tcMar>
                </w:tcPr>
                <w:p w14:paraId="6AF709C2"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223E4CAB" w14:textId="77777777" w:rsidR="005208D2" w:rsidRDefault="00D96522">
                  <w:r>
                    <w:rPr>
                      <w:rFonts w:ascii="Times New Roman" w:eastAsia="Times New Roman" w:hAnsi="Times New Roman" w:cs="Times New Roman"/>
                      <w:color w:val="000000"/>
                      <w:sz w:val="22"/>
                      <w:szCs w:val="22"/>
                    </w:rPr>
                    <w:t>False</w:t>
                  </w:r>
                </w:p>
              </w:tc>
            </w:tr>
          </w:tbl>
          <w:p w14:paraId="3DE60C90"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0D027DD9" w14:textId="77777777">
              <w:tc>
                <w:tcPr>
                  <w:tcW w:w="0" w:type="auto"/>
                  <w:tcMar>
                    <w:top w:w="30" w:type="dxa"/>
                    <w:left w:w="0" w:type="dxa"/>
                    <w:bottom w:w="30" w:type="dxa"/>
                    <w:right w:w="0" w:type="dxa"/>
                  </w:tcMar>
                </w:tcPr>
                <w:p w14:paraId="3D7CD431"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8E53A82" w14:textId="77777777" w:rsidR="005208D2" w:rsidRDefault="00D96522">
                  <w:r>
                    <w:rPr>
                      <w:rFonts w:ascii="Times New Roman" w:eastAsia="Times New Roman" w:hAnsi="Times New Roman" w:cs="Times New Roman"/>
                      <w:color w:val="000000"/>
                      <w:sz w:val="22"/>
                      <w:szCs w:val="22"/>
                    </w:rPr>
                    <w:t>False</w:t>
                  </w:r>
                </w:p>
              </w:tc>
            </w:tr>
            <w:tr w:rsidR="005208D2" w14:paraId="0FA72E78" w14:textId="77777777">
              <w:tc>
                <w:tcPr>
                  <w:tcW w:w="0" w:type="auto"/>
                  <w:tcMar>
                    <w:top w:w="30" w:type="dxa"/>
                    <w:left w:w="0" w:type="dxa"/>
                    <w:bottom w:w="30" w:type="dxa"/>
                    <w:right w:w="0" w:type="dxa"/>
                  </w:tcMar>
                </w:tcPr>
                <w:p w14:paraId="33A2A19C"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011EA4DC" w14:textId="77777777" w:rsidR="005208D2" w:rsidRDefault="00D96522">
                  <w:r>
                    <w:rPr>
                      <w:color w:val="000000"/>
                      <w:sz w:val="20"/>
                      <w:szCs w:val="20"/>
                    </w:rPr>
                    <w:t xml:space="preserve">Feedback: A virtual team is a group of people who work together despite time and space boundaries using communication technologies. Team </w:t>
                  </w:r>
                  <w:r>
                    <w:rPr>
                      <w:color w:val="000000"/>
                      <w:sz w:val="20"/>
                      <w:szCs w:val="20"/>
                    </w:rPr>
                    <w:t>members might all work for the same company in the same country, or they might include employees as well as independent consultants, suppliers, or even volunteers providing their expertise from around the globe.</w:t>
                  </w:r>
                </w:p>
              </w:tc>
            </w:tr>
            <w:tr w:rsidR="005208D2" w14:paraId="6F6596EA" w14:textId="77777777">
              <w:tc>
                <w:tcPr>
                  <w:tcW w:w="0" w:type="auto"/>
                  <w:tcMar>
                    <w:top w:w="30" w:type="dxa"/>
                    <w:left w:w="0" w:type="dxa"/>
                    <w:bottom w:w="30" w:type="dxa"/>
                    <w:right w:w="0" w:type="dxa"/>
                  </w:tcMar>
                </w:tcPr>
                <w:p w14:paraId="1BAE5AF5"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AE4322D" w14:textId="77777777" w:rsidR="005208D2" w:rsidRDefault="00D96522">
                  <w:r>
                    <w:rPr>
                      <w:rFonts w:ascii="Times New Roman" w:eastAsia="Times New Roman" w:hAnsi="Times New Roman" w:cs="Times New Roman"/>
                      <w:color w:val="000000"/>
                      <w:sz w:val="22"/>
                      <w:szCs w:val="22"/>
                    </w:rPr>
                    <w:t>1</w:t>
                  </w:r>
                </w:p>
              </w:tc>
            </w:tr>
            <w:tr w:rsidR="005208D2" w14:paraId="1FCCE940" w14:textId="77777777">
              <w:tc>
                <w:tcPr>
                  <w:tcW w:w="0" w:type="auto"/>
                  <w:tcMar>
                    <w:top w:w="30" w:type="dxa"/>
                    <w:left w:w="0" w:type="dxa"/>
                    <w:bottom w:w="30" w:type="dxa"/>
                    <w:right w:w="0" w:type="dxa"/>
                  </w:tcMar>
                </w:tcPr>
                <w:p w14:paraId="275B77CC"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B0F94D0" w14:textId="77777777" w:rsidR="005208D2" w:rsidRDefault="00D96522">
                  <w:r>
                    <w:rPr>
                      <w:rFonts w:ascii="Times New Roman" w:eastAsia="Times New Roman" w:hAnsi="Times New Roman" w:cs="Times New Roman"/>
                      <w:color w:val="000000"/>
                      <w:sz w:val="22"/>
                      <w:szCs w:val="22"/>
                    </w:rPr>
                    <w:t>Difficulty: Easy</w:t>
                  </w:r>
                </w:p>
              </w:tc>
            </w:tr>
            <w:tr w:rsidR="005208D2" w14:paraId="401BC8CA" w14:textId="77777777">
              <w:tc>
                <w:tcPr>
                  <w:tcW w:w="0" w:type="auto"/>
                  <w:tcMar>
                    <w:top w:w="30" w:type="dxa"/>
                    <w:left w:w="0" w:type="dxa"/>
                    <w:bottom w:w="30" w:type="dxa"/>
                    <w:right w:w="0" w:type="dxa"/>
                  </w:tcMar>
                </w:tcPr>
                <w:p w14:paraId="131CEF21"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80E8547" w14:textId="77777777" w:rsidR="005208D2" w:rsidRDefault="00D96522">
                  <w:r>
                    <w:rPr>
                      <w:rFonts w:ascii="Times New Roman" w:eastAsia="Times New Roman" w:hAnsi="Times New Roman" w:cs="Times New Roman"/>
                      <w:color w:val="000000"/>
                      <w:sz w:val="22"/>
                      <w:szCs w:val="22"/>
                    </w:rPr>
                    <w:t>p.67</w:t>
                  </w:r>
                </w:p>
              </w:tc>
            </w:tr>
            <w:tr w:rsidR="005208D2" w14:paraId="366C64F3" w14:textId="77777777">
              <w:tc>
                <w:tcPr>
                  <w:tcW w:w="0" w:type="auto"/>
                  <w:tcMar>
                    <w:top w:w="30" w:type="dxa"/>
                    <w:left w:w="0" w:type="dxa"/>
                    <w:bottom w:w="30" w:type="dxa"/>
                    <w:right w:w="0" w:type="dxa"/>
                  </w:tcMar>
                </w:tcPr>
                <w:p w14:paraId="04F2B89D"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EA12098" w14:textId="77777777" w:rsidR="005208D2" w:rsidRDefault="00D96522">
                  <w:r>
                    <w:rPr>
                      <w:rFonts w:ascii="Times New Roman" w:eastAsia="Times New Roman" w:hAnsi="Times New Roman" w:cs="Times New Roman"/>
                      <w:color w:val="000000"/>
                      <w:sz w:val="22"/>
                      <w:szCs w:val="22"/>
                    </w:rPr>
                    <w:t>INFO.SCHW.14.14 - LO: 2-6</w:t>
                  </w:r>
                </w:p>
              </w:tc>
            </w:tr>
            <w:tr w:rsidR="005208D2" w14:paraId="54D21DF3" w14:textId="77777777">
              <w:tc>
                <w:tcPr>
                  <w:tcW w:w="0" w:type="auto"/>
                  <w:tcMar>
                    <w:top w:w="30" w:type="dxa"/>
                    <w:left w:w="0" w:type="dxa"/>
                    <w:bottom w:w="30" w:type="dxa"/>
                    <w:right w:w="0" w:type="dxa"/>
                  </w:tcMar>
                </w:tcPr>
                <w:p w14:paraId="77699052"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7D29606"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154542EB" w14:textId="77777777">
              <w:tc>
                <w:tcPr>
                  <w:tcW w:w="0" w:type="auto"/>
                  <w:tcMar>
                    <w:top w:w="30" w:type="dxa"/>
                    <w:left w:w="0" w:type="dxa"/>
                    <w:bottom w:w="30" w:type="dxa"/>
                    <w:right w:w="0" w:type="dxa"/>
                  </w:tcMar>
                </w:tcPr>
                <w:p w14:paraId="1BD3CED8"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27B2E699" w14:textId="77777777" w:rsidR="005208D2" w:rsidRDefault="00D96522">
                  <w:r>
                    <w:rPr>
                      <w:rFonts w:ascii="Times New Roman" w:eastAsia="Times New Roman" w:hAnsi="Times New Roman" w:cs="Times New Roman"/>
                      <w:color w:val="000000"/>
                      <w:sz w:val="22"/>
                      <w:szCs w:val="22"/>
                    </w:rPr>
                    <w:t>Recent Trends Affecting Information Technology Project Management</w:t>
                  </w:r>
                </w:p>
              </w:tc>
            </w:tr>
            <w:tr w:rsidR="005208D2" w14:paraId="34A6E4A1" w14:textId="77777777">
              <w:tc>
                <w:tcPr>
                  <w:tcW w:w="0" w:type="auto"/>
                  <w:tcMar>
                    <w:top w:w="30" w:type="dxa"/>
                    <w:left w:w="0" w:type="dxa"/>
                    <w:bottom w:w="30" w:type="dxa"/>
                    <w:right w:w="0" w:type="dxa"/>
                  </w:tcMar>
                </w:tcPr>
                <w:p w14:paraId="1D24E1DA"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AF92FAE" w14:textId="77777777" w:rsidR="005208D2" w:rsidRDefault="00D96522">
                  <w:r>
                    <w:rPr>
                      <w:rFonts w:ascii="Times New Roman" w:eastAsia="Times New Roman" w:hAnsi="Times New Roman" w:cs="Times New Roman"/>
                      <w:color w:val="000000"/>
                      <w:sz w:val="22"/>
                      <w:szCs w:val="22"/>
                    </w:rPr>
                    <w:t>Bloom's: Knowledge</w:t>
                  </w:r>
                </w:p>
              </w:tc>
            </w:tr>
          </w:tbl>
          <w:p w14:paraId="019DB3BB" w14:textId="77777777" w:rsidR="005208D2" w:rsidRDefault="005208D2"/>
        </w:tc>
      </w:tr>
    </w:tbl>
    <w:p w14:paraId="4516B9A5"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7B854CC0" w14:textId="77777777">
        <w:tc>
          <w:tcPr>
            <w:tcW w:w="5000" w:type="pct"/>
            <w:tcMar>
              <w:top w:w="0" w:type="dxa"/>
              <w:left w:w="0" w:type="dxa"/>
              <w:bottom w:w="0" w:type="dxa"/>
              <w:right w:w="0" w:type="dxa"/>
            </w:tcMar>
            <w:vAlign w:val="center"/>
          </w:tcPr>
          <w:p w14:paraId="13DCB6C3"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26. Leadership </w:t>
            </w:r>
            <w:r>
              <w:rPr>
                <w:rFonts w:ascii="Times New Roman" w:eastAsia="Times New Roman" w:hAnsi="Times New Roman" w:cs="Times New Roman"/>
                <w:color w:val="000000"/>
                <w:sz w:val="22"/>
                <w:szCs w:val="22"/>
              </w:rPr>
              <w:t>style has no impact on the success of virtual teams.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5208D2" w14:paraId="70E885D6" w14:textId="77777777">
              <w:tc>
                <w:tcPr>
                  <w:tcW w:w="400" w:type="dxa"/>
                  <w:tcMar>
                    <w:top w:w="0" w:type="dxa"/>
                    <w:left w:w="0" w:type="dxa"/>
                    <w:bottom w:w="0" w:type="dxa"/>
                    <w:right w:w="0" w:type="dxa"/>
                  </w:tcMar>
                </w:tcPr>
                <w:p w14:paraId="155C2179" w14:textId="77777777" w:rsidR="005208D2" w:rsidRDefault="00D96522">
                  <w:r>
                    <w:rPr>
                      <w:color w:val="000000"/>
                      <w:sz w:val="20"/>
                      <w:szCs w:val="20"/>
                    </w:rPr>
                    <w:t> </w:t>
                  </w:r>
                </w:p>
              </w:tc>
              <w:tc>
                <w:tcPr>
                  <w:tcW w:w="0" w:type="auto"/>
                  <w:tcMar>
                    <w:top w:w="30" w:type="dxa"/>
                    <w:left w:w="0" w:type="dxa"/>
                    <w:bottom w:w="30" w:type="dxa"/>
                    <w:right w:w="0" w:type="dxa"/>
                  </w:tcMar>
                </w:tcPr>
                <w:p w14:paraId="0A7CCF24" w14:textId="77777777" w:rsidR="005208D2" w:rsidRDefault="00D96522">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712343AF" w14:textId="77777777" w:rsidR="005208D2" w:rsidRDefault="00D96522">
                  <w:r>
                    <w:rPr>
                      <w:rFonts w:ascii="Times New Roman" w:eastAsia="Times New Roman" w:hAnsi="Times New Roman" w:cs="Times New Roman"/>
                      <w:color w:val="000000"/>
                      <w:sz w:val="22"/>
                      <w:szCs w:val="22"/>
                    </w:rPr>
                    <w:t>True</w:t>
                  </w:r>
                </w:p>
              </w:tc>
            </w:tr>
            <w:tr w:rsidR="005208D2" w14:paraId="2EAA7862" w14:textId="77777777">
              <w:tc>
                <w:tcPr>
                  <w:tcW w:w="400" w:type="dxa"/>
                  <w:tcMar>
                    <w:top w:w="0" w:type="dxa"/>
                    <w:left w:w="0" w:type="dxa"/>
                    <w:bottom w:w="0" w:type="dxa"/>
                    <w:right w:w="0" w:type="dxa"/>
                  </w:tcMar>
                </w:tcPr>
                <w:p w14:paraId="236346EC" w14:textId="77777777" w:rsidR="005208D2" w:rsidRDefault="00D96522">
                  <w:r>
                    <w:rPr>
                      <w:color w:val="000000"/>
                      <w:sz w:val="20"/>
                      <w:szCs w:val="20"/>
                    </w:rPr>
                    <w:t> </w:t>
                  </w:r>
                </w:p>
              </w:tc>
              <w:tc>
                <w:tcPr>
                  <w:tcW w:w="0" w:type="auto"/>
                  <w:tcMar>
                    <w:top w:w="30" w:type="dxa"/>
                    <w:left w:w="0" w:type="dxa"/>
                    <w:bottom w:w="30" w:type="dxa"/>
                    <w:right w:w="0" w:type="dxa"/>
                  </w:tcMar>
                </w:tcPr>
                <w:p w14:paraId="32A4A008" w14:textId="77777777" w:rsidR="005208D2" w:rsidRDefault="00D96522">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09C13A4" w14:textId="77777777" w:rsidR="005208D2" w:rsidRDefault="00D96522">
                  <w:r>
                    <w:rPr>
                      <w:rFonts w:ascii="Times New Roman" w:eastAsia="Times New Roman" w:hAnsi="Times New Roman" w:cs="Times New Roman"/>
                      <w:color w:val="000000"/>
                      <w:sz w:val="22"/>
                      <w:szCs w:val="22"/>
                    </w:rPr>
                    <w:t>False</w:t>
                  </w:r>
                </w:p>
              </w:tc>
            </w:tr>
          </w:tbl>
          <w:p w14:paraId="5CD9208A" w14:textId="77777777" w:rsidR="005208D2" w:rsidRDefault="005208D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049"/>
            </w:tblGrid>
            <w:tr w:rsidR="005208D2" w14:paraId="7D1A685F" w14:textId="77777777">
              <w:tc>
                <w:tcPr>
                  <w:tcW w:w="0" w:type="auto"/>
                  <w:tcMar>
                    <w:top w:w="30" w:type="dxa"/>
                    <w:left w:w="0" w:type="dxa"/>
                    <w:bottom w:w="30" w:type="dxa"/>
                    <w:right w:w="0" w:type="dxa"/>
                  </w:tcMar>
                </w:tcPr>
                <w:p w14:paraId="10C23F47"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70244EA" w14:textId="77777777" w:rsidR="005208D2" w:rsidRDefault="00D96522">
                  <w:r>
                    <w:rPr>
                      <w:rFonts w:ascii="Times New Roman" w:eastAsia="Times New Roman" w:hAnsi="Times New Roman" w:cs="Times New Roman"/>
                      <w:color w:val="000000"/>
                      <w:sz w:val="22"/>
                      <w:szCs w:val="22"/>
                    </w:rPr>
                    <w:t>False</w:t>
                  </w:r>
                </w:p>
              </w:tc>
            </w:tr>
            <w:tr w:rsidR="005208D2" w14:paraId="4EF1FA5F" w14:textId="77777777">
              <w:tc>
                <w:tcPr>
                  <w:tcW w:w="0" w:type="auto"/>
                  <w:tcMar>
                    <w:top w:w="30" w:type="dxa"/>
                    <w:left w:w="0" w:type="dxa"/>
                    <w:bottom w:w="30" w:type="dxa"/>
                    <w:right w:w="0" w:type="dxa"/>
                  </w:tcMar>
                </w:tcPr>
                <w:p w14:paraId="7922FA85" w14:textId="77777777" w:rsidR="005208D2" w:rsidRDefault="00D96522">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DF1C3D1" w14:textId="77777777" w:rsidR="005208D2" w:rsidRDefault="00D96522">
                  <w:r>
                    <w:rPr>
                      <w:color w:val="000000"/>
                      <w:sz w:val="20"/>
                      <w:szCs w:val="20"/>
                    </w:rPr>
                    <w:t>Feedback: The project manager’s leadership style affects all teams, especially virtual ones.</w:t>
                  </w:r>
                </w:p>
              </w:tc>
            </w:tr>
            <w:tr w:rsidR="005208D2" w14:paraId="793952B7" w14:textId="77777777">
              <w:tc>
                <w:tcPr>
                  <w:tcW w:w="0" w:type="auto"/>
                  <w:tcMar>
                    <w:top w:w="30" w:type="dxa"/>
                    <w:left w:w="0" w:type="dxa"/>
                    <w:bottom w:w="30" w:type="dxa"/>
                    <w:right w:w="0" w:type="dxa"/>
                  </w:tcMar>
                </w:tcPr>
                <w:p w14:paraId="341EF95C"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3511903" w14:textId="77777777" w:rsidR="005208D2" w:rsidRDefault="00D96522">
                  <w:r>
                    <w:rPr>
                      <w:rFonts w:ascii="Times New Roman" w:eastAsia="Times New Roman" w:hAnsi="Times New Roman" w:cs="Times New Roman"/>
                      <w:color w:val="000000"/>
                      <w:sz w:val="22"/>
                      <w:szCs w:val="22"/>
                    </w:rPr>
                    <w:t>1</w:t>
                  </w:r>
                </w:p>
              </w:tc>
            </w:tr>
            <w:tr w:rsidR="005208D2" w14:paraId="4A775BF5" w14:textId="77777777">
              <w:tc>
                <w:tcPr>
                  <w:tcW w:w="0" w:type="auto"/>
                  <w:tcMar>
                    <w:top w:w="30" w:type="dxa"/>
                    <w:left w:w="0" w:type="dxa"/>
                    <w:bottom w:w="30" w:type="dxa"/>
                    <w:right w:w="0" w:type="dxa"/>
                  </w:tcMar>
                </w:tcPr>
                <w:p w14:paraId="27273363"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5EB2F03" w14:textId="77777777" w:rsidR="005208D2" w:rsidRDefault="00D96522">
                  <w:r>
                    <w:rPr>
                      <w:rFonts w:ascii="Times New Roman" w:eastAsia="Times New Roman" w:hAnsi="Times New Roman" w:cs="Times New Roman"/>
                      <w:color w:val="000000"/>
                      <w:sz w:val="22"/>
                      <w:szCs w:val="22"/>
                    </w:rPr>
                    <w:t>Difficulty: Easy</w:t>
                  </w:r>
                </w:p>
              </w:tc>
            </w:tr>
            <w:tr w:rsidR="005208D2" w14:paraId="17D17081" w14:textId="77777777">
              <w:tc>
                <w:tcPr>
                  <w:tcW w:w="0" w:type="auto"/>
                  <w:tcMar>
                    <w:top w:w="30" w:type="dxa"/>
                    <w:left w:w="0" w:type="dxa"/>
                    <w:bottom w:w="30" w:type="dxa"/>
                    <w:right w:w="0" w:type="dxa"/>
                  </w:tcMar>
                </w:tcPr>
                <w:p w14:paraId="600FA5FC"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35FA889" w14:textId="77777777" w:rsidR="005208D2" w:rsidRDefault="00D96522">
                  <w:r>
                    <w:rPr>
                      <w:rFonts w:ascii="Times New Roman" w:eastAsia="Times New Roman" w:hAnsi="Times New Roman" w:cs="Times New Roman"/>
                      <w:color w:val="000000"/>
                      <w:sz w:val="22"/>
                      <w:szCs w:val="22"/>
                    </w:rPr>
                    <w:t>p.68</w:t>
                  </w:r>
                </w:p>
              </w:tc>
            </w:tr>
            <w:tr w:rsidR="005208D2" w14:paraId="72C6FE4C" w14:textId="77777777">
              <w:tc>
                <w:tcPr>
                  <w:tcW w:w="0" w:type="auto"/>
                  <w:tcMar>
                    <w:top w:w="30" w:type="dxa"/>
                    <w:left w:w="0" w:type="dxa"/>
                    <w:bottom w:w="30" w:type="dxa"/>
                    <w:right w:w="0" w:type="dxa"/>
                  </w:tcMar>
                </w:tcPr>
                <w:p w14:paraId="58D5CB72"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CEAB24D" w14:textId="77777777" w:rsidR="005208D2" w:rsidRDefault="00D96522">
                  <w:r>
                    <w:rPr>
                      <w:rFonts w:ascii="Times New Roman" w:eastAsia="Times New Roman" w:hAnsi="Times New Roman" w:cs="Times New Roman"/>
                      <w:color w:val="000000"/>
                      <w:sz w:val="22"/>
                      <w:szCs w:val="22"/>
                    </w:rPr>
                    <w:t>INFO.SCHW.14.14 - LO: 2-6</w:t>
                  </w:r>
                </w:p>
              </w:tc>
            </w:tr>
            <w:tr w:rsidR="005208D2" w14:paraId="0E990690" w14:textId="77777777">
              <w:tc>
                <w:tcPr>
                  <w:tcW w:w="0" w:type="auto"/>
                  <w:tcMar>
                    <w:top w:w="30" w:type="dxa"/>
                    <w:left w:w="0" w:type="dxa"/>
                    <w:bottom w:w="30" w:type="dxa"/>
                    <w:right w:w="0" w:type="dxa"/>
                  </w:tcMar>
                </w:tcPr>
                <w:p w14:paraId="5716B101"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C9155E5"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0A65D8F5" w14:textId="77777777">
              <w:tc>
                <w:tcPr>
                  <w:tcW w:w="0" w:type="auto"/>
                  <w:tcMar>
                    <w:top w:w="30" w:type="dxa"/>
                    <w:left w:w="0" w:type="dxa"/>
                    <w:bottom w:w="30" w:type="dxa"/>
                    <w:right w:w="0" w:type="dxa"/>
                  </w:tcMar>
                </w:tcPr>
                <w:p w14:paraId="1F9D8A05"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9C4B522" w14:textId="77777777" w:rsidR="005208D2" w:rsidRDefault="00D96522">
                  <w:r>
                    <w:rPr>
                      <w:rFonts w:ascii="Times New Roman" w:eastAsia="Times New Roman" w:hAnsi="Times New Roman" w:cs="Times New Roman"/>
                      <w:color w:val="000000"/>
                      <w:sz w:val="22"/>
                      <w:szCs w:val="22"/>
                    </w:rPr>
                    <w:t>Recent Trends Affecting Information Technology Project Management</w:t>
                  </w:r>
                </w:p>
              </w:tc>
            </w:tr>
            <w:tr w:rsidR="005208D2" w14:paraId="680F53A4" w14:textId="77777777">
              <w:tc>
                <w:tcPr>
                  <w:tcW w:w="0" w:type="auto"/>
                  <w:tcMar>
                    <w:top w:w="30" w:type="dxa"/>
                    <w:left w:w="0" w:type="dxa"/>
                    <w:bottom w:w="30" w:type="dxa"/>
                    <w:right w:w="0" w:type="dxa"/>
                  </w:tcMar>
                </w:tcPr>
                <w:p w14:paraId="0040EF5F"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62BC41C" w14:textId="77777777" w:rsidR="005208D2" w:rsidRDefault="00D96522">
                  <w:r>
                    <w:rPr>
                      <w:rFonts w:ascii="Times New Roman" w:eastAsia="Times New Roman" w:hAnsi="Times New Roman" w:cs="Times New Roman"/>
                      <w:color w:val="000000"/>
                      <w:sz w:val="22"/>
                      <w:szCs w:val="22"/>
                    </w:rPr>
                    <w:t>Bloom's: Knowledge</w:t>
                  </w:r>
                </w:p>
              </w:tc>
            </w:tr>
          </w:tbl>
          <w:p w14:paraId="2F08B144" w14:textId="77777777" w:rsidR="005208D2" w:rsidRDefault="005208D2"/>
        </w:tc>
      </w:tr>
    </w:tbl>
    <w:p w14:paraId="43DE53CA" w14:textId="77777777" w:rsidR="005208D2" w:rsidRDefault="005208D2">
      <w:pPr>
        <w:shd w:val="clear" w:color="auto" w:fill="FFFFFF"/>
        <w:spacing w:after="75"/>
      </w:pPr>
    </w:p>
    <w:p w14:paraId="434157E8" w14:textId="77777777" w:rsidR="005208D2" w:rsidRDefault="005208D2">
      <w:pPr>
        <w:shd w:val="clear" w:color="auto" w:fill="FFFFFF"/>
        <w:spacing w:after="75"/>
      </w:pPr>
      <w:bookmarkStart w:id="0" w:name="_GoBack"/>
      <w:bookmarkEnd w:id="0"/>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7F5D62D2" w14:textId="77777777">
        <w:tc>
          <w:tcPr>
            <w:tcW w:w="5000" w:type="pct"/>
            <w:tcMar>
              <w:top w:w="0" w:type="dxa"/>
              <w:left w:w="0" w:type="dxa"/>
              <w:bottom w:w="0" w:type="dxa"/>
              <w:right w:w="0" w:type="dxa"/>
            </w:tcMar>
            <w:vAlign w:val="center"/>
          </w:tcPr>
          <w:p w14:paraId="3CD62BDC" w14:textId="77777777" w:rsidR="005208D2" w:rsidRDefault="00D96522">
            <w:pPr>
              <w:pStyle w:val="p"/>
              <w:shd w:val="clear" w:color="auto" w:fill="FFFFFF"/>
            </w:pPr>
            <w:r>
              <w:rPr>
                <w:rFonts w:ascii="Times New Roman" w:eastAsia="Times New Roman" w:hAnsi="Times New Roman" w:cs="Times New Roman"/>
                <w:color w:val="000000"/>
                <w:sz w:val="22"/>
                <w:szCs w:val="22"/>
              </w:rPr>
              <w:t>Completion</w:t>
            </w:r>
          </w:p>
        </w:tc>
      </w:tr>
    </w:tbl>
    <w:p w14:paraId="3CA51291" w14:textId="77777777" w:rsidR="005208D2" w:rsidRDefault="005208D2">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3ACFD888" w14:textId="77777777">
        <w:tc>
          <w:tcPr>
            <w:tcW w:w="5000" w:type="pct"/>
            <w:tcMar>
              <w:top w:w="0" w:type="dxa"/>
              <w:left w:w="0" w:type="dxa"/>
              <w:bottom w:w="0" w:type="dxa"/>
              <w:right w:w="0" w:type="dxa"/>
            </w:tcMar>
            <w:vAlign w:val="center"/>
          </w:tcPr>
          <w:p w14:paraId="23C61D51"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64. A(n) _____ is an </w:t>
            </w:r>
            <w:r>
              <w:rPr>
                <w:rFonts w:ascii="Times New Roman" w:eastAsia="Times New Roman" w:hAnsi="Times New Roman" w:cs="Times New Roman"/>
                <w:color w:val="000000"/>
                <w:sz w:val="22"/>
                <w:szCs w:val="22"/>
              </w:rPr>
              <w:t>overall model for thinking about things as sets of interacting components working within an environment to fulfill some purpose.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99"/>
            </w:tblGrid>
            <w:tr w:rsidR="005208D2" w14:paraId="72E9F0EF" w14:textId="77777777">
              <w:tc>
                <w:tcPr>
                  <w:tcW w:w="0" w:type="auto"/>
                  <w:tcMar>
                    <w:top w:w="30" w:type="dxa"/>
                    <w:left w:w="0" w:type="dxa"/>
                    <w:bottom w:w="30" w:type="dxa"/>
                    <w:right w:w="0" w:type="dxa"/>
                  </w:tcMar>
                </w:tcPr>
                <w:p w14:paraId="025F81B3"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4FF5844" w14:textId="77777777" w:rsidR="005208D2" w:rsidRDefault="00D96522">
                  <w:pPr>
                    <w:pStyle w:val="p"/>
                  </w:pPr>
                  <w:r>
                    <w:rPr>
                      <w:rFonts w:ascii="Times New Roman" w:eastAsia="Times New Roman" w:hAnsi="Times New Roman" w:cs="Times New Roman"/>
                      <w:color w:val="000000"/>
                      <w:sz w:val="22"/>
                      <w:szCs w:val="22"/>
                    </w:rPr>
                    <w:t>systems philosophy</w:t>
                  </w:r>
                </w:p>
              </w:tc>
            </w:tr>
            <w:tr w:rsidR="005208D2" w14:paraId="3AB5FCD7" w14:textId="77777777">
              <w:tc>
                <w:tcPr>
                  <w:tcW w:w="0" w:type="auto"/>
                  <w:tcMar>
                    <w:top w:w="30" w:type="dxa"/>
                    <w:left w:w="0" w:type="dxa"/>
                    <w:bottom w:w="30" w:type="dxa"/>
                    <w:right w:w="0" w:type="dxa"/>
                  </w:tcMar>
                </w:tcPr>
                <w:p w14:paraId="13CCF591"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8F56F27" w14:textId="77777777" w:rsidR="005208D2" w:rsidRDefault="00D96522">
                  <w:r>
                    <w:rPr>
                      <w:rFonts w:ascii="Times New Roman" w:eastAsia="Times New Roman" w:hAnsi="Times New Roman" w:cs="Times New Roman"/>
                      <w:color w:val="000000"/>
                      <w:sz w:val="22"/>
                      <w:szCs w:val="22"/>
                    </w:rPr>
                    <w:t>1</w:t>
                  </w:r>
                </w:p>
              </w:tc>
            </w:tr>
            <w:tr w:rsidR="005208D2" w14:paraId="00CCBE8B" w14:textId="77777777">
              <w:tc>
                <w:tcPr>
                  <w:tcW w:w="0" w:type="auto"/>
                  <w:tcMar>
                    <w:top w:w="30" w:type="dxa"/>
                    <w:left w:w="0" w:type="dxa"/>
                    <w:bottom w:w="30" w:type="dxa"/>
                    <w:right w:w="0" w:type="dxa"/>
                  </w:tcMar>
                </w:tcPr>
                <w:p w14:paraId="72B19D7E"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2F3DF5D" w14:textId="77777777" w:rsidR="005208D2" w:rsidRDefault="00D96522">
                  <w:r>
                    <w:rPr>
                      <w:rFonts w:ascii="Times New Roman" w:eastAsia="Times New Roman" w:hAnsi="Times New Roman" w:cs="Times New Roman"/>
                      <w:color w:val="000000"/>
                      <w:sz w:val="22"/>
                      <w:szCs w:val="22"/>
                    </w:rPr>
                    <w:t>Difficulty: Moderate</w:t>
                  </w:r>
                </w:p>
              </w:tc>
            </w:tr>
            <w:tr w:rsidR="005208D2" w14:paraId="15DF6012" w14:textId="77777777">
              <w:tc>
                <w:tcPr>
                  <w:tcW w:w="0" w:type="auto"/>
                  <w:tcMar>
                    <w:top w:w="30" w:type="dxa"/>
                    <w:left w:w="0" w:type="dxa"/>
                    <w:bottom w:w="30" w:type="dxa"/>
                    <w:right w:w="0" w:type="dxa"/>
                  </w:tcMar>
                </w:tcPr>
                <w:p w14:paraId="49B6801C"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95D930D" w14:textId="77777777" w:rsidR="005208D2" w:rsidRDefault="00D96522">
                  <w:r>
                    <w:rPr>
                      <w:rFonts w:ascii="Times New Roman" w:eastAsia="Times New Roman" w:hAnsi="Times New Roman" w:cs="Times New Roman"/>
                      <w:color w:val="000000"/>
                      <w:sz w:val="22"/>
                      <w:szCs w:val="22"/>
                    </w:rPr>
                    <w:t>p.45</w:t>
                  </w:r>
                </w:p>
              </w:tc>
            </w:tr>
            <w:tr w:rsidR="005208D2" w14:paraId="78DA3FBE" w14:textId="77777777">
              <w:tc>
                <w:tcPr>
                  <w:tcW w:w="0" w:type="auto"/>
                  <w:tcMar>
                    <w:top w:w="30" w:type="dxa"/>
                    <w:left w:w="0" w:type="dxa"/>
                    <w:bottom w:w="30" w:type="dxa"/>
                    <w:right w:w="0" w:type="dxa"/>
                  </w:tcMar>
                </w:tcPr>
                <w:p w14:paraId="3575603E"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2F9EBDC" w14:textId="77777777" w:rsidR="005208D2" w:rsidRDefault="00D96522">
                  <w:r>
                    <w:rPr>
                      <w:rFonts w:ascii="Times New Roman" w:eastAsia="Times New Roman" w:hAnsi="Times New Roman" w:cs="Times New Roman"/>
                      <w:color w:val="000000"/>
                      <w:sz w:val="22"/>
                      <w:szCs w:val="22"/>
                    </w:rPr>
                    <w:t>INFO.SCHW.14.9 - LO: 2-1</w:t>
                  </w:r>
                </w:p>
              </w:tc>
            </w:tr>
            <w:tr w:rsidR="005208D2" w14:paraId="7F2979B8" w14:textId="77777777">
              <w:tc>
                <w:tcPr>
                  <w:tcW w:w="0" w:type="auto"/>
                  <w:tcMar>
                    <w:top w:w="30" w:type="dxa"/>
                    <w:left w:w="0" w:type="dxa"/>
                    <w:bottom w:w="30" w:type="dxa"/>
                    <w:right w:w="0" w:type="dxa"/>
                  </w:tcMar>
                </w:tcPr>
                <w:p w14:paraId="67CC60B8"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6A7670F"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714F5466" w14:textId="77777777">
              <w:tc>
                <w:tcPr>
                  <w:tcW w:w="0" w:type="auto"/>
                  <w:tcMar>
                    <w:top w:w="30" w:type="dxa"/>
                    <w:left w:w="0" w:type="dxa"/>
                    <w:bottom w:w="30" w:type="dxa"/>
                    <w:right w:w="0" w:type="dxa"/>
                  </w:tcMar>
                </w:tcPr>
                <w:p w14:paraId="752F8EC9"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C85BA78" w14:textId="77777777" w:rsidR="005208D2" w:rsidRDefault="00D96522">
                  <w:r>
                    <w:rPr>
                      <w:rFonts w:ascii="Times New Roman" w:eastAsia="Times New Roman" w:hAnsi="Times New Roman" w:cs="Times New Roman"/>
                      <w:color w:val="000000"/>
                      <w:sz w:val="22"/>
                      <w:szCs w:val="22"/>
                    </w:rPr>
                    <w:t>A Systems View of Project Management</w:t>
                  </w:r>
                </w:p>
              </w:tc>
            </w:tr>
            <w:tr w:rsidR="005208D2" w14:paraId="444E6544" w14:textId="77777777">
              <w:tc>
                <w:tcPr>
                  <w:tcW w:w="0" w:type="auto"/>
                  <w:tcMar>
                    <w:top w:w="30" w:type="dxa"/>
                    <w:left w:w="0" w:type="dxa"/>
                    <w:bottom w:w="30" w:type="dxa"/>
                    <w:right w:w="0" w:type="dxa"/>
                  </w:tcMar>
                </w:tcPr>
                <w:p w14:paraId="0B65BFD9"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97DA5CC" w14:textId="77777777" w:rsidR="005208D2" w:rsidRDefault="00D96522">
                  <w:r>
                    <w:rPr>
                      <w:rFonts w:ascii="Times New Roman" w:eastAsia="Times New Roman" w:hAnsi="Times New Roman" w:cs="Times New Roman"/>
                      <w:color w:val="000000"/>
                      <w:sz w:val="22"/>
                      <w:szCs w:val="22"/>
                    </w:rPr>
                    <w:t>Bloom's: Knowledge</w:t>
                  </w:r>
                </w:p>
              </w:tc>
            </w:tr>
          </w:tbl>
          <w:p w14:paraId="0E8FB999" w14:textId="77777777" w:rsidR="005208D2" w:rsidRDefault="005208D2"/>
        </w:tc>
      </w:tr>
    </w:tbl>
    <w:p w14:paraId="52B2AADA"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6B136E41" w14:textId="77777777">
        <w:tc>
          <w:tcPr>
            <w:tcW w:w="5000" w:type="pct"/>
            <w:tcMar>
              <w:top w:w="0" w:type="dxa"/>
              <w:left w:w="0" w:type="dxa"/>
              <w:bottom w:w="0" w:type="dxa"/>
              <w:right w:w="0" w:type="dxa"/>
            </w:tcMar>
            <w:vAlign w:val="center"/>
          </w:tcPr>
          <w:p w14:paraId="2B51580B" w14:textId="77777777" w:rsidR="005208D2" w:rsidRDefault="00D96522">
            <w:pPr>
              <w:pStyle w:val="p"/>
              <w:shd w:val="clear" w:color="auto" w:fill="FFFFFF"/>
            </w:pPr>
            <w:r>
              <w:rPr>
                <w:rFonts w:ascii="Times New Roman" w:eastAsia="Times New Roman" w:hAnsi="Times New Roman" w:cs="Times New Roman"/>
                <w:color w:val="000000"/>
                <w:sz w:val="22"/>
                <w:szCs w:val="22"/>
              </w:rPr>
              <w:lastRenderedPageBreak/>
              <w:t>65. _____ are sets of interacting components working within an environment to fulfill some</w:t>
            </w:r>
            <w:r>
              <w:rPr>
                <w:rFonts w:ascii="Times New Roman" w:eastAsia="Times New Roman" w:hAnsi="Times New Roman" w:cs="Times New Roman"/>
                <w:color w:val="000000"/>
                <w:sz w:val="22"/>
                <w:szCs w:val="22"/>
              </w:rPr>
              <w:t xml:space="preserve"> purpose.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99"/>
            </w:tblGrid>
            <w:tr w:rsidR="005208D2" w14:paraId="1358C4CF" w14:textId="77777777">
              <w:tc>
                <w:tcPr>
                  <w:tcW w:w="0" w:type="auto"/>
                  <w:tcMar>
                    <w:top w:w="30" w:type="dxa"/>
                    <w:left w:w="0" w:type="dxa"/>
                    <w:bottom w:w="30" w:type="dxa"/>
                    <w:right w:w="0" w:type="dxa"/>
                  </w:tcMar>
                </w:tcPr>
                <w:p w14:paraId="6AAB7895"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F3DDD1F" w14:textId="77777777" w:rsidR="005208D2" w:rsidRDefault="00D96522">
                  <w:pPr>
                    <w:pStyle w:val="p"/>
                  </w:pPr>
                  <w:r>
                    <w:rPr>
                      <w:rFonts w:ascii="Times New Roman" w:eastAsia="Times New Roman" w:hAnsi="Times New Roman" w:cs="Times New Roman"/>
                      <w:color w:val="000000"/>
                      <w:sz w:val="22"/>
                      <w:szCs w:val="22"/>
                    </w:rPr>
                    <w:t>Systems</w:t>
                  </w:r>
                </w:p>
              </w:tc>
            </w:tr>
            <w:tr w:rsidR="005208D2" w14:paraId="278DAB30" w14:textId="77777777">
              <w:tc>
                <w:tcPr>
                  <w:tcW w:w="0" w:type="auto"/>
                  <w:tcMar>
                    <w:top w:w="30" w:type="dxa"/>
                    <w:left w:w="0" w:type="dxa"/>
                    <w:bottom w:w="30" w:type="dxa"/>
                    <w:right w:w="0" w:type="dxa"/>
                  </w:tcMar>
                </w:tcPr>
                <w:p w14:paraId="4F82E4CF"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B90A819" w14:textId="77777777" w:rsidR="005208D2" w:rsidRDefault="00D96522">
                  <w:r>
                    <w:rPr>
                      <w:rFonts w:ascii="Times New Roman" w:eastAsia="Times New Roman" w:hAnsi="Times New Roman" w:cs="Times New Roman"/>
                      <w:color w:val="000000"/>
                      <w:sz w:val="22"/>
                      <w:szCs w:val="22"/>
                    </w:rPr>
                    <w:t>1</w:t>
                  </w:r>
                </w:p>
              </w:tc>
            </w:tr>
            <w:tr w:rsidR="005208D2" w14:paraId="3804ABFE" w14:textId="77777777">
              <w:tc>
                <w:tcPr>
                  <w:tcW w:w="0" w:type="auto"/>
                  <w:tcMar>
                    <w:top w:w="30" w:type="dxa"/>
                    <w:left w:w="0" w:type="dxa"/>
                    <w:bottom w:w="30" w:type="dxa"/>
                    <w:right w:w="0" w:type="dxa"/>
                  </w:tcMar>
                </w:tcPr>
                <w:p w14:paraId="00ED1DB1"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398CD32" w14:textId="77777777" w:rsidR="005208D2" w:rsidRDefault="00D96522">
                  <w:r>
                    <w:rPr>
                      <w:rFonts w:ascii="Times New Roman" w:eastAsia="Times New Roman" w:hAnsi="Times New Roman" w:cs="Times New Roman"/>
                      <w:color w:val="000000"/>
                      <w:sz w:val="22"/>
                      <w:szCs w:val="22"/>
                    </w:rPr>
                    <w:t>Difficulty: Easy</w:t>
                  </w:r>
                </w:p>
              </w:tc>
            </w:tr>
            <w:tr w:rsidR="005208D2" w14:paraId="435562BC" w14:textId="77777777">
              <w:tc>
                <w:tcPr>
                  <w:tcW w:w="0" w:type="auto"/>
                  <w:tcMar>
                    <w:top w:w="30" w:type="dxa"/>
                    <w:left w:w="0" w:type="dxa"/>
                    <w:bottom w:w="30" w:type="dxa"/>
                    <w:right w:w="0" w:type="dxa"/>
                  </w:tcMar>
                </w:tcPr>
                <w:p w14:paraId="2646F06D"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A8249C9" w14:textId="77777777" w:rsidR="005208D2" w:rsidRDefault="00D96522">
                  <w:r>
                    <w:rPr>
                      <w:rFonts w:ascii="Times New Roman" w:eastAsia="Times New Roman" w:hAnsi="Times New Roman" w:cs="Times New Roman"/>
                      <w:color w:val="000000"/>
                      <w:sz w:val="22"/>
                      <w:szCs w:val="22"/>
                    </w:rPr>
                    <w:t>p.45</w:t>
                  </w:r>
                </w:p>
              </w:tc>
            </w:tr>
            <w:tr w:rsidR="005208D2" w14:paraId="5397277F" w14:textId="77777777">
              <w:tc>
                <w:tcPr>
                  <w:tcW w:w="0" w:type="auto"/>
                  <w:tcMar>
                    <w:top w:w="30" w:type="dxa"/>
                    <w:left w:w="0" w:type="dxa"/>
                    <w:bottom w:w="30" w:type="dxa"/>
                    <w:right w:w="0" w:type="dxa"/>
                  </w:tcMar>
                </w:tcPr>
                <w:p w14:paraId="3DB9A169"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5720E31" w14:textId="77777777" w:rsidR="005208D2" w:rsidRDefault="00D96522">
                  <w:r>
                    <w:rPr>
                      <w:rFonts w:ascii="Times New Roman" w:eastAsia="Times New Roman" w:hAnsi="Times New Roman" w:cs="Times New Roman"/>
                      <w:color w:val="000000"/>
                      <w:sz w:val="22"/>
                      <w:szCs w:val="22"/>
                    </w:rPr>
                    <w:t>INFO.SCHW.14.9 - LO: 2-1</w:t>
                  </w:r>
                </w:p>
              </w:tc>
            </w:tr>
            <w:tr w:rsidR="005208D2" w14:paraId="5D635AD1" w14:textId="77777777">
              <w:tc>
                <w:tcPr>
                  <w:tcW w:w="0" w:type="auto"/>
                  <w:tcMar>
                    <w:top w:w="30" w:type="dxa"/>
                    <w:left w:w="0" w:type="dxa"/>
                    <w:bottom w:w="30" w:type="dxa"/>
                    <w:right w:w="0" w:type="dxa"/>
                  </w:tcMar>
                </w:tcPr>
                <w:p w14:paraId="68D307BB"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2DC6D8D"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69AEBD4B" w14:textId="77777777">
              <w:tc>
                <w:tcPr>
                  <w:tcW w:w="0" w:type="auto"/>
                  <w:tcMar>
                    <w:top w:w="30" w:type="dxa"/>
                    <w:left w:w="0" w:type="dxa"/>
                    <w:bottom w:w="30" w:type="dxa"/>
                    <w:right w:w="0" w:type="dxa"/>
                  </w:tcMar>
                </w:tcPr>
                <w:p w14:paraId="479FDE4B"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B1FAFF9" w14:textId="77777777" w:rsidR="005208D2" w:rsidRDefault="00D96522">
                  <w:r>
                    <w:rPr>
                      <w:rFonts w:ascii="Times New Roman" w:eastAsia="Times New Roman" w:hAnsi="Times New Roman" w:cs="Times New Roman"/>
                      <w:color w:val="000000"/>
                      <w:sz w:val="22"/>
                      <w:szCs w:val="22"/>
                    </w:rPr>
                    <w:t>A Systems View of Project Management</w:t>
                  </w:r>
                </w:p>
              </w:tc>
            </w:tr>
            <w:tr w:rsidR="005208D2" w14:paraId="001E4E2A" w14:textId="77777777">
              <w:tc>
                <w:tcPr>
                  <w:tcW w:w="0" w:type="auto"/>
                  <w:tcMar>
                    <w:top w:w="30" w:type="dxa"/>
                    <w:left w:w="0" w:type="dxa"/>
                    <w:bottom w:w="30" w:type="dxa"/>
                    <w:right w:w="0" w:type="dxa"/>
                  </w:tcMar>
                </w:tcPr>
                <w:p w14:paraId="6FA0DE47"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97C498D" w14:textId="77777777" w:rsidR="005208D2" w:rsidRDefault="00D96522">
                  <w:r>
                    <w:rPr>
                      <w:rFonts w:ascii="Times New Roman" w:eastAsia="Times New Roman" w:hAnsi="Times New Roman" w:cs="Times New Roman"/>
                      <w:color w:val="000000"/>
                      <w:sz w:val="22"/>
                      <w:szCs w:val="22"/>
                    </w:rPr>
                    <w:t>Bloom's: Knowledge</w:t>
                  </w:r>
                </w:p>
              </w:tc>
            </w:tr>
          </w:tbl>
          <w:p w14:paraId="25A94D9E" w14:textId="77777777" w:rsidR="005208D2" w:rsidRDefault="005208D2"/>
        </w:tc>
      </w:tr>
    </w:tbl>
    <w:p w14:paraId="6379A341"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1A87D72A" w14:textId="77777777">
        <w:tc>
          <w:tcPr>
            <w:tcW w:w="5000" w:type="pct"/>
            <w:tcMar>
              <w:top w:w="0" w:type="dxa"/>
              <w:left w:w="0" w:type="dxa"/>
              <w:bottom w:w="0" w:type="dxa"/>
              <w:right w:w="0" w:type="dxa"/>
            </w:tcMar>
            <w:vAlign w:val="center"/>
          </w:tcPr>
          <w:p w14:paraId="4C78E754" w14:textId="77777777" w:rsidR="005208D2" w:rsidRDefault="00D96522">
            <w:pPr>
              <w:pStyle w:val="p"/>
              <w:shd w:val="clear" w:color="auto" w:fill="FFFFFF"/>
            </w:pPr>
            <w:r>
              <w:rPr>
                <w:rFonts w:ascii="Times New Roman" w:eastAsia="Times New Roman" w:hAnsi="Times New Roman" w:cs="Times New Roman"/>
                <w:color w:val="000000"/>
                <w:sz w:val="22"/>
                <w:szCs w:val="22"/>
              </w:rPr>
              <w:t>66. _____ addresses the business, technological, and organizational issues associated with creating, maintaining, and making a change to a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99"/>
            </w:tblGrid>
            <w:tr w:rsidR="005208D2" w14:paraId="1667E730" w14:textId="77777777">
              <w:tc>
                <w:tcPr>
                  <w:tcW w:w="0" w:type="auto"/>
                  <w:tcMar>
                    <w:top w:w="30" w:type="dxa"/>
                    <w:left w:w="0" w:type="dxa"/>
                    <w:bottom w:w="30" w:type="dxa"/>
                    <w:right w:w="0" w:type="dxa"/>
                  </w:tcMar>
                </w:tcPr>
                <w:p w14:paraId="554F5EE0"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0F79DA7" w14:textId="77777777" w:rsidR="005208D2" w:rsidRDefault="00D96522">
                  <w:pPr>
                    <w:pStyle w:val="p"/>
                  </w:pPr>
                  <w:r>
                    <w:rPr>
                      <w:rFonts w:ascii="Times New Roman" w:eastAsia="Times New Roman" w:hAnsi="Times New Roman" w:cs="Times New Roman"/>
                      <w:color w:val="000000"/>
                      <w:sz w:val="22"/>
                      <w:szCs w:val="22"/>
                    </w:rPr>
                    <w:t>Systems management</w:t>
                  </w:r>
                </w:p>
              </w:tc>
            </w:tr>
            <w:tr w:rsidR="005208D2" w14:paraId="1C8AA4DB" w14:textId="77777777">
              <w:tc>
                <w:tcPr>
                  <w:tcW w:w="0" w:type="auto"/>
                  <w:tcMar>
                    <w:top w:w="30" w:type="dxa"/>
                    <w:left w:w="0" w:type="dxa"/>
                    <w:bottom w:w="30" w:type="dxa"/>
                    <w:right w:w="0" w:type="dxa"/>
                  </w:tcMar>
                </w:tcPr>
                <w:p w14:paraId="2B1CD5E9"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C470B56" w14:textId="77777777" w:rsidR="005208D2" w:rsidRDefault="00D96522">
                  <w:r>
                    <w:rPr>
                      <w:rFonts w:ascii="Times New Roman" w:eastAsia="Times New Roman" w:hAnsi="Times New Roman" w:cs="Times New Roman"/>
                      <w:color w:val="000000"/>
                      <w:sz w:val="22"/>
                      <w:szCs w:val="22"/>
                    </w:rPr>
                    <w:t>1</w:t>
                  </w:r>
                </w:p>
              </w:tc>
            </w:tr>
            <w:tr w:rsidR="005208D2" w14:paraId="4AB93127" w14:textId="77777777">
              <w:tc>
                <w:tcPr>
                  <w:tcW w:w="0" w:type="auto"/>
                  <w:tcMar>
                    <w:top w:w="30" w:type="dxa"/>
                    <w:left w:w="0" w:type="dxa"/>
                    <w:bottom w:w="30" w:type="dxa"/>
                    <w:right w:w="0" w:type="dxa"/>
                  </w:tcMar>
                </w:tcPr>
                <w:p w14:paraId="0DE32B65"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F048041" w14:textId="77777777" w:rsidR="005208D2" w:rsidRDefault="00D96522">
                  <w:r>
                    <w:rPr>
                      <w:rFonts w:ascii="Times New Roman" w:eastAsia="Times New Roman" w:hAnsi="Times New Roman" w:cs="Times New Roman"/>
                      <w:color w:val="000000"/>
                      <w:sz w:val="22"/>
                      <w:szCs w:val="22"/>
                    </w:rPr>
                    <w:t xml:space="preserve">Difficulty: </w:t>
                  </w:r>
                  <w:r>
                    <w:rPr>
                      <w:rFonts w:ascii="Times New Roman" w:eastAsia="Times New Roman" w:hAnsi="Times New Roman" w:cs="Times New Roman"/>
                      <w:color w:val="000000"/>
                      <w:sz w:val="22"/>
                      <w:szCs w:val="22"/>
                    </w:rPr>
                    <w:t>Moderate</w:t>
                  </w:r>
                </w:p>
              </w:tc>
            </w:tr>
            <w:tr w:rsidR="005208D2" w14:paraId="15F8C66B" w14:textId="77777777">
              <w:tc>
                <w:tcPr>
                  <w:tcW w:w="0" w:type="auto"/>
                  <w:tcMar>
                    <w:top w:w="30" w:type="dxa"/>
                    <w:left w:w="0" w:type="dxa"/>
                    <w:bottom w:w="30" w:type="dxa"/>
                    <w:right w:w="0" w:type="dxa"/>
                  </w:tcMar>
                </w:tcPr>
                <w:p w14:paraId="3D9F8274"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B5C7B73" w14:textId="77777777" w:rsidR="005208D2" w:rsidRDefault="00D96522">
                  <w:r>
                    <w:rPr>
                      <w:rFonts w:ascii="Times New Roman" w:eastAsia="Times New Roman" w:hAnsi="Times New Roman" w:cs="Times New Roman"/>
                      <w:color w:val="000000"/>
                      <w:sz w:val="22"/>
                      <w:szCs w:val="22"/>
                    </w:rPr>
                    <w:t>p.45</w:t>
                  </w:r>
                </w:p>
              </w:tc>
            </w:tr>
            <w:tr w:rsidR="005208D2" w14:paraId="6306078D" w14:textId="77777777">
              <w:tc>
                <w:tcPr>
                  <w:tcW w:w="0" w:type="auto"/>
                  <w:tcMar>
                    <w:top w:w="30" w:type="dxa"/>
                    <w:left w:w="0" w:type="dxa"/>
                    <w:bottom w:w="30" w:type="dxa"/>
                    <w:right w:w="0" w:type="dxa"/>
                  </w:tcMar>
                </w:tcPr>
                <w:p w14:paraId="03E0AFF8"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DCB804E" w14:textId="77777777" w:rsidR="005208D2" w:rsidRDefault="00D96522">
                  <w:r>
                    <w:rPr>
                      <w:rFonts w:ascii="Times New Roman" w:eastAsia="Times New Roman" w:hAnsi="Times New Roman" w:cs="Times New Roman"/>
                      <w:color w:val="000000"/>
                      <w:sz w:val="22"/>
                      <w:szCs w:val="22"/>
                    </w:rPr>
                    <w:t>INFO.SCHW.14.9 - LO: 2-1</w:t>
                  </w:r>
                </w:p>
              </w:tc>
            </w:tr>
            <w:tr w:rsidR="005208D2" w14:paraId="08E69F89" w14:textId="77777777">
              <w:tc>
                <w:tcPr>
                  <w:tcW w:w="0" w:type="auto"/>
                  <w:tcMar>
                    <w:top w:w="30" w:type="dxa"/>
                    <w:left w:w="0" w:type="dxa"/>
                    <w:bottom w:w="30" w:type="dxa"/>
                    <w:right w:w="0" w:type="dxa"/>
                  </w:tcMar>
                </w:tcPr>
                <w:p w14:paraId="795C968B"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0084908"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06185B89" w14:textId="77777777">
              <w:tc>
                <w:tcPr>
                  <w:tcW w:w="0" w:type="auto"/>
                  <w:tcMar>
                    <w:top w:w="30" w:type="dxa"/>
                    <w:left w:w="0" w:type="dxa"/>
                    <w:bottom w:w="30" w:type="dxa"/>
                    <w:right w:w="0" w:type="dxa"/>
                  </w:tcMar>
                </w:tcPr>
                <w:p w14:paraId="12830657"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796FA97" w14:textId="77777777" w:rsidR="005208D2" w:rsidRDefault="00D96522">
                  <w:r>
                    <w:rPr>
                      <w:rFonts w:ascii="Times New Roman" w:eastAsia="Times New Roman" w:hAnsi="Times New Roman" w:cs="Times New Roman"/>
                      <w:color w:val="000000"/>
                      <w:sz w:val="22"/>
                      <w:szCs w:val="22"/>
                    </w:rPr>
                    <w:t>A Systems View of Project Management</w:t>
                  </w:r>
                </w:p>
              </w:tc>
            </w:tr>
            <w:tr w:rsidR="005208D2" w14:paraId="0C4DD34E" w14:textId="77777777">
              <w:tc>
                <w:tcPr>
                  <w:tcW w:w="0" w:type="auto"/>
                  <w:tcMar>
                    <w:top w:w="30" w:type="dxa"/>
                    <w:left w:w="0" w:type="dxa"/>
                    <w:bottom w:w="30" w:type="dxa"/>
                    <w:right w:w="0" w:type="dxa"/>
                  </w:tcMar>
                </w:tcPr>
                <w:p w14:paraId="6F7C40BA"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CCC14FD" w14:textId="77777777" w:rsidR="005208D2" w:rsidRDefault="00D96522">
                  <w:r>
                    <w:rPr>
                      <w:rFonts w:ascii="Times New Roman" w:eastAsia="Times New Roman" w:hAnsi="Times New Roman" w:cs="Times New Roman"/>
                      <w:color w:val="000000"/>
                      <w:sz w:val="22"/>
                      <w:szCs w:val="22"/>
                    </w:rPr>
                    <w:t>Bloom's: Knowledge</w:t>
                  </w:r>
                </w:p>
              </w:tc>
            </w:tr>
          </w:tbl>
          <w:p w14:paraId="20AFFCF4" w14:textId="77777777" w:rsidR="005208D2" w:rsidRDefault="005208D2"/>
        </w:tc>
      </w:tr>
    </w:tbl>
    <w:p w14:paraId="68561469"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7407CA6B" w14:textId="77777777">
        <w:tc>
          <w:tcPr>
            <w:tcW w:w="5000" w:type="pct"/>
            <w:tcMar>
              <w:top w:w="0" w:type="dxa"/>
              <w:left w:w="0" w:type="dxa"/>
              <w:bottom w:w="0" w:type="dxa"/>
              <w:right w:w="0" w:type="dxa"/>
            </w:tcMar>
            <w:vAlign w:val="center"/>
          </w:tcPr>
          <w:p w14:paraId="4959FC27"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67. The three spheres of systems </w:t>
            </w:r>
            <w:r>
              <w:rPr>
                <w:rFonts w:ascii="Times New Roman" w:eastAsia="Times New Roman" w:hAnsi="Times New Roman" w:cs="Times New Roman"/>
                <w:color w:val="000000"/>
                <w:sz w:val="22"/>
                <w:szCs w:val="22"/>
              </w:rPr>
              <w:t>management are business, organization, and 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99"/>
            </w:tblGrid>
            <w:tr w:rsidR="005208D2" w14:paraId="51DE39FC" w14:textId="77777777">
              <w:tc>
                <w:tcPr>
                  <w:tcW w:w="0" w:type="auto"/>
                  <w:tcMar>
                    <w:top w:w="30" w:type="dxa"/>
                    <w:left w:w="0" w:type="dxa"/>
                    <w:bottom w:w="30" w:type="dxa"/>
                    <w:right w:w="0" w:type="dxa"/>
                  </w:tcMar>
                </w:tcPr>
                <w:p w14:paraId="1C2B2F40"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FC05DE0" w14:textId="77777777" w:rsidR="005208D2" w:rsidRDefault="00D96522">
                  <w:pPr>
                    <w:pStyle w:val="p"/>
                  </w:pPr>
                  <w:r>
                    <w:rPr>
                      <w:rFonts w:ascii="Times New Roman" w:eastAsia="Times New Roman" w:hAnsi="Times New Roman" w:cs="Times New Roman"/>
                      <w:color w:val="000000"/>
                      <w:sz w:val="22"/>
                      <w:szCs w:val="22"/>
                    </w:rPr>
                    <w:t>technology</w:t>
                  </w:r>
                </w:p>
              </w:tc>
            </w:tr>
            <w:tr w:rsidR="005208D2" w14:paraId="2398584A" w14:textId="77777777">
              <w:tc>
                <w:tcPr>
                  <w:tcW w:w="0" w:type="auto"/>
                  <w:tcMar>
                    <w:top w:w="30" w:type="dxa"/>
                    <w:left w:w="0" w:type="dxa"/>
                    <w:bottom w:w="30" w:type="dxa"/>
                    <w:right w:w="0" w:type="dxa"/>
                  </w:tcMar>
                </w:tcPr>
                <w:p w14:paraId="556349B1"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D0F00A3" w14:textId="77777777" w:rsidR="005208D2" w:rsidRDefault="00D96522">
                  <w:r>
                    <w:rPr>
                      <w:rFonts w:ascii="Times New Roman" w:eastAsia="Times New Roman" w:hAnsi="Times New Roman" w:cs="Times New Roman"/>
                      <w:color w:val="000000"/>
                      <w:sz w:val="22"/>
                      <w:szCs w:val="22"/>
                    </w:rPr>
                    <w:t>1</w:t>
                  </w:r>
                </w:p>
              </w:tc>
            </w:tr>
            <w:tr w:rsidR="005208D2" w14:paraId="2EC39D83" w14:textId="77777777">
              <w:tc>
                <w:tcPr>
                  <w:tcW w:w="0" w:type="auto"/>
                  <w:tcMar>
                    <w:top w:w="30" w:type="dxa"/>
                    <w:left w:w="0" w:type="dxa"/>
                    <w:bottom w:w="30" w:type="dxa"/>
                    <w:right w:w="0" w:type="dxa"/>
                  </w:tcMar>
                </w:tcPr>
                <w:p w14:paraId="267FD804"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18ECFB9" w14:textId="77777777" w:rsidR="005208D2" w:rsidRDefault="00D96522">
                  <w:r>
                    <w:rPr>
                      <w:rFonts w:ascii="Times New Roman" w:eastAsia="Times New Roman" w:hAnsi="Times New Roman" w:cs="Times New Roman"/>
                      <w:color w:val="000000"/>
                      <w:sz w:val="22"/>
                      <w:szCs w:val="22"/>
                    </w:rPr>
                    <w:t>Difficulty: Easy</w:t>
                  </w:r>
                </w:p>
              </w:tc>
            </w:tr>
            <w:tr w:rsidR="005208D2" w14:paraId="0657FC24" w14:textId="77777777">
              <w:tc>
                <w:tcPr>
                  <w:tcW w:w="0" w:type="auto"/>
                  <w:tcMar>
                    <w:top w:w="30" w:type="dxa"/>
                    <w:left w:w="0" w:type="dxa"/>
                    <w:bottom w:w="30" w:type="dxa"/>
                    <w:right w:w="0" w:type="dxa"/>
                  </w:tcMar>
                </w:tcPr>
                <w:p w14:paraId="217E7200"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AE82173" w14:textId="77777777" w:rsidR="005208D2" w:rsidRDefault="00D96522">
                  <w:r>
                    <w:rPr>
                      <w:rFonts w:ascii="Times New Roman" w:eastAsia="Times New Roman" w:hAnsi="Times New Roman" w:cs="Times New Roman"/>
                      <w:color w:val="000000"/>
                      <w:sz w:val="22"/>
                      <w:szCs w:val="22"/>
                    </w:rPr>
                    <w:t>p.46</w:t>
                  </w:r>
                </w:p>
              </w:tc>
            </w:tr>
            <w:tr w:rsidR="005208D2" w14:paraId="273D0BEF" w14:textId="77777777">
              <w:tc>
                <w:tcPr>
                  <w:tcW w:w="0" w:type="auto"/>
                  <w:tcMar>
                    <w:top w:w="30" w:type="dxa"/>
                    <w:left w:w="0" w:type="dxa"/>
                    <w:bottom w:w="30" w:type="dxa"/>
                    <w:right w:w="0" w:type="dxa"/>
                  </w:tcMar>
                </w:tcPr>
                <w:p w14:paraId="7870AFDD"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617B9BC" w14:textId="77777777" w:rsidR="005208D2" w:rsidRDefault="00D96522">
                  <w:r>
                    <w:rPr>
                      <w:rFonts w:ascii="Times New Roman" w:eastAsia="Times New Roman" w:hAnsi="Times New Roman" w:cs="Times New Roman"/>
                      <w:color w:val="000000"/>
                      <w:sz w:val="22"/>
                      <w:szCs w:val="22"/>
                    </w:rPr>
                    <w:t>INFO.SCHW.14.9 - LO: 2-1</w:t>
                  </w:r>
                </w:p>
              </w:tc>
            </w:tr>
            <w:tr w:rsidR="005208D2" w14:paraId="349E5B9E" w14:textId="77777777">
              <w:tc>
                <w:tcPr>
                  <w:tcW w:w="0" w:type="auto"/>
                  <w:tcMar>
                    <w:top w:w="30" w:type="dxa"/>
                    <w:left w:w="0" w:type="dxa"/>
                    <w:bottom w:w="30" w:type="dxa"/>
                    <w:right w:w="0" w:type="dxa"/>
                  </w:tcMar>
                </w:tcPr>
                <w:p w14:paraId="6BFF90DC"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6653B3D"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7C44AD8E" w14:textId="77777777">
              <w:tc>
                <w:tcPr>
                  <w:tcW w:w="0" w:type="auto"/>
                  <w:tcMar>
                    <w:top w:w="30" w:type="dxa"/>
                    <w:left w:w="0" w:type="dxa"/>
                    <w:bottom w:w="30" w:type="dxa"/>
                    <w:right w:w="0" w:type="dxa"/>
                  </w:tcMar>
                </w:tcPr>
                <w:p w14:paraId="3A2D88AD"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FE12B3D" w14:textId="77777777" w:rsidR="005208D2" w:rsidRDefault="00D96522">
                  <w:r>
                    <w:rPr>
                      <w:rFonts w:ascii="Times New Roman" w:eastAsia="Times New Roman" w:hAnsi="Times New Roman" w:cs="Times New Roman"/>
                      <w:color w:val="000000"/>
                      <w:sz w:val="22"/>
                      <w:szCs w:val="22"/>
                    </w:rPr>
                    <w:t xml:space="preserve">A </w:t>
                  </w:r>
                  <w:r>
                    <w:rPr>
                      <w:rFonts w:ascii="Times New Roman" w:eastAsia="Times New Roman" w:hAnsi="Times New Roman" w:cs="Times New Roman"/>
                      <w:color w:val="000000"/>
                      <w:sz w:val="22"/>
                      <w:szCs w:val="22"/>
                    </w:rPr>
                    <w:t>Systems View of Project Management</w:t>
                  </w:r>
                </w:p>
              </w:tc>
            </w:tr>
            <w:tr w:rsidR="005208D2" w14:paraId="1E10695C" w14:textId="77777777">
              <w:tc>
                <w:tcPr>
                  <w:tcW w:w="0" w:type="auto"/>
                  <w:tcMar>
                    <w:top w:w="30" w:type="dxa"/>
                    <w:left w:w="0" w:type="dxa"/>
                    <w:bottom w:w="30" w:type="dxa"/>
                    <w:right w:w="0" w:type="dxa"/>
                  </w:tcMar>
                </w:tcPr>
                <w:p w14:paraId="71C31E17"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5663BC9" w14:textId="77777777" w:rsidR="005208D2" w:rsidRDefault="00D96522">
                  <w:r>
                    <w:rPr>
                      <w:rFonts w:ascii="Times New Roman" w:eastAsia="Times New Roman" w:hAnsi="Times New Roman" w:cs="Times New Roman"/>
                      <w:color w:val="000000"/>
                      <w:sz w:val="22"/>
                      <w:szCs w:val="22"/>
                    </w:rPr>
                    <w:t>Bloom's: Knowledge</w:t>
                  </w:r>
                </w:p>
              </w:tc>
            </w:tr>
          </w:tbl>
          <w:p w14:paraId="76A6B201" w14:textId="77777777" w:rsidR="005208D2" w:rsidRDefault="005208D2"/>
        </w:tc>
      </w:tr>
    </w:tbl>
    <w:p w14:paraId="69ED6706"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2CC4C8E" w14:textId="77777777">
        <w:tc>
          <w:tcPr>
            <w:tcW w:w="5000" w:type="pct"/>
            <w:tcMar>
              <w:top w:w="0" w:type="dxa"/>
              <w:left w:w="0" w:type="dxa"/>
              <w:bottom w:w="0" w:type="dxa"/>
              <w:right w:w="0" w:type="dxa"/>
            </w:tcMar>
            <w:vAlign w:val="center"/>
          </w:tcPr>
          <w:p w14:paraId="539650A2" w14:textId="77777777" w:rsidR="005208D2" w:rsidRDefault="00D96522">
            <w:pPr>
              <w:pStyle w:val="p"/>
              <w:shd w:val="clear" w:color="auto" w:fill="FFFFFF"/>
            </w:pPr>
            <w:r>
              <w:rPr>
                <w:rFonts w:ascii="Times New Roman" w:eastAsia="Times New Roman" w:hAnsi="Times New Roman" w:cs="Times New Roman"/>
                <w:color w:val="000000"/>
                <w:sz w:val="22"/>
                <w:szCs w:val="22"/>
              </w:rPr>
              <w:t>68. The _____ frame of the organization is the one that is usually depicted in an organizational chart.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5208D2" w14:paraId="727C407C" w14:textId="77777777">
              <w:tc>
                <w:tcPr>
                  <w:tcW w:w="0" w:type="auto"/>
                  <w:tcMar>
                    <w:top w:w="30" w:type="dxa"/>
                    <w:left w:w="0" w:type="dxa"/>
                    <w:bottom w:w="30" w:type="dxa"/>
                    <w:right w:w="0" w:type="dxa"/>
                  </w:tcMar>
                </w:tcPr>
                <w:p w14:paraId="48A02F91"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44DA9EA" w14:textId="77777777" w:rsidR="005208D2" w:rsidRDefault="00D96522">
                  <w:pPr>
                    <w:pStyle w:val="p"/>
                  </w:pPr>
                  <w:r>
                    <w:rPr>
                      <w:rFonts w:ascii="Times New Roman" w:eastAsia="Times New Roman" w:hAnsi="Times New Roman" w:cs="Times New Roman"/>
                      <w:color w:val="000000"/>
                      <w:sz w:val="22"/>
                      <w:szCs w:val="22"/>
                    </w:rPr>
                    <w:t>structural</w:t>
                  </w:r>
                </w:p>
              </w:tc>
            </w:tr>
            <w:tr w:rsidR="005208D2" w14:paraId="08BDF925" w14:textId="77777777">
              <w:tc>
                <w:tcPr>
                  <w:tcW w:w="0" w:type="auto"/>
                  <w:tcMar>
                    <w:top w:w="30" w:type="dxa"/>
                    <w:left w:w="0" w:type="dxa"/>
                    <w:bottom w:w="30" w:type="dxa"/>
                    <w:right w:w="0" w:type="dxa"/>
                  </w:tcMar>
                </w:tcPr>
                <w:p w14:paraId="23C2C405"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1E6A7BF" w14:textId="77777777" w:rsidR="005208D2" w:rsidRDefault="00D96522">
                  <w:r>
                    <w:rPr>
                      <w:rFonts w:ascii="Times New Roman" w:eastAsia="Times New Roman" w:hAnsi="Times New Roman" w:cs="Times New Roman"/>
                      <w:color w:val="000000"/>
                      <w:sz w:val="22"/>
                      <w:szCs w:val="22"/>
                    </w:rPr>
                    <w:t>1</w:t>
                  </w:r>
                </w:p>
              </w:tc>
            </w:tr>
            <w:tr w:rsidR="005208D2" w14:paraId="3D093881" w14:textId="77777777">
              <w:tc>
                <w:tcPr>
                  <w:tcW w:w="0" w:type="auto"/>
                  <w:tcMar>
                    <w:top w:w="30" w:type="dxa"/>
                    <w:left w:w="0" w:type="dxa"/>
                    <w:bottom w:w="30" w:type="dxa"/>
                    <w:right w:w="0" w:type="dxa"/>
                  </w:tcMar>
                </w:tcPr>
                <w:p w14:paraId="7B0BC11B"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CFC1047" w14:textId="77777777" w:rsidR="005208D2" w:rsidRDefault="00D96522">
                  <w:r>
                    <w:rPr>
                      <w:rFonts w:ascii="Times New Roman" w:eastAsia="Times New Roman" w:hAnsi="Times New Roman" w:cs="Times New Roman"/>
                      <w:color w:val="000000"/>
                      <w:sz w:val="22"/>
                      <w:szCs w:val="22"/>
                    </w:rPr>
                    <w:t>Difficulty: Moderate</w:t>
                  </w:r>
                </w:p>
              </w:tc>
            </w:tr>
            <w:tr w:rsidR="005208D2" w14:paraId="3E77F696" w14:textId="77777777">
              <w:tc>
                <w:tcPr>
                  <w:tcW w:w="0" w:type="auto"/>
                  <w:tcMar>
                    <w:top w:w="30" w:type="dxa"/>
                    <w:left w:w="0" w:type="dxa"/>
                    <w:bottom w:w="30" w:type="dxa"/>
                    <w:right w:w="0" w:type="dxa"/>
                  </w:tcMar>
                </w:tcPr>
                <w:p w14:paraId="25C975FF"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CC075E7" w14:textId="77777777" w:rsidR="005208D2" w:rsidRDefault="00D96522">
                  <w:r>
                    <w:rPr>
                      <w:rFonts w:ascii="Times New Roman" w:eastAsia="Times New Roman" w:hAnsi="Times New Roman" w:cs="Times New Roman"/>
                      <w:color w:val="000000"/>
                      <w:sz w:val="22"/>
                      <w:szCs w:val="22"/>
                    </w:rPr>
                    <w:t>p.47</w:t>
                  </w:r>
                </w:p>
              </w:tc>
            </w:tr>
            <w:tr w:rsidR="005208D2" w14:paraId="091D9183" w14:textId="77777777">
              <w:tc>
                <w:tcPr>
                  <w:tcW w:w="0" w:type="auto"/>
                  <w:tcMar>
                    <w:top w:w="30" w:type="dxa"/>
                    <w:left w:w="0" w:type="dxa"/>
                    <w:bottom w:w="30" w:type="dxa"/>
                    <w:right w:w="0" w:type="dxa"/>
                  </w:tcMar>
                </w:tcPr>
                <w:p w14:paraId="1B3B9FE7"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972185D" w14:textId="77777777" w:rsidR="005208D2" w:rsidRDefault="00D96522">
                  <w:r>
                    <w:rPr>
                      <w:rFonts w:ascii="Times New Roman" w:eastAsia="Times New Roman" w:hAnsi="Times New Roman" w:cs="Times New Roman"/>
                      <w:color w:val="000000"/>
                      <w:sz w:val="22"/>
                      <w:szCs w:val="22"/>
                    </w:rPr>
                    <w:t>INFO.SCHW.14.10 - LO: 2-2</w:t>
                  </w:r>
                </w:p>
              </w:tc>
            </w:tr>
            <w:tr w:rsidR="005208D2" w14:paraId="23182EB7" w14:textId="77777777">
              <w:tc>
                <w:tcPr>
                  <w:tcW w:w="0" w:type="auto"/>
                  <w:tcMar>
                    <w:top w:w="30" w:type="dxa"/>
                    <w:left w:w="0" w:type="dxa"/>
                    <w:bottom w:w="30" w:type="dxa"/>
                    <w:right w:w="0" w:type="dxa"/>
                  </w:tcMar>
                </w:tcPr>
                <w:p w14:paraId="4E640D61"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F622451"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4E55D1C4" w14:textId="77777777">
              <w:tc>
                <w:tcPr>
                  <w:tcW w:w="0" w:type="auto"/>
                  <w:tcMar>
                    <w:top w:w="30" w:type="dxa"/>
                    <w:left w:w="0" w:type="dxa"/>
                    <w:bottom w:w="30" w:type="dxa"/>
                    <w:right w:w="0" w:type="dxa"/>
                  </w:tcMar>
                </w:tcPr>
                <w:p w14:paraId="71C4DC8C"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284DDE4C"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48FB94FE" w14:textId="77777777">
              <w:tc>
                <w:tcPr>
                  <w:tcW w:w="0" w:type="auto"/>
                  <w:tcMar>
                    <w:top w:w="30" w:type="dxa"/>
                    <w:left w:w="0" w:type="dxa"/>
                    <w:bottom w:w="30" w:type="dxa"/>
                    <w:right w:w="0" w:type="dxa"/>
                  </w:tcMar>
                </w:tcPr>
                <w:p w14:paraId="4D5D22F8"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9136AF9" w14:textId="77777777" w:rsidR="005208D2" w:rsidRDefault="00D96522">
                  <w:r>
                    <w:rPr>
                      <w:rFonts w:ascii="Times New Roman" w:eastAsia="Times New Roman" w:hAnsi="Times New Roman" w:cs="Times New Roman"/>
                      <w:color w:val="000000"/>
                      <w:sz w:val="22"/>
                      <w:szCs w:val="22"/>
                    </w:rPr>
                    <w:t>Bloom's: Knowledge</w:t>
                  </w:r>
                </w:p>
              </w:tc>
            </w:tr>
          </w:tbl>
          <w:p w14:paraId="768FB980" w14:textId="77777777" w:rsidR="005208D2" w:rsidRDefault="005208D2"/>
        </w:tc>
      </w:tr>
    </w:tbl>
    <w:p w14:paraId="72A18A2C"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4C7857B0" w14:textId="77777777">
        <w:tc>
          <w:tcPr>
            <w:tcW w:w="5000" w:type="pct"/>
            <w:tcMar>
              <w:top w:w="0" w:type="dxa"/>
              <w:left w:w="0" w:type="dxa"/>
              <w:bottom w:w="0" w:type="dxa"/>
              <w:right w:w="0" w:type="dxa"/>
            </w:tcMar>
            <w:vAlign w:val="center"/>
          </w:tcPr>
          <w:p w14:paraId="3A3EA8BB"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69. The _____ frame of an organization relates to the </w:t>
            </w:r>
            <w:r>
              <w:rPr>
                <w:rFonts w:ascii="Times New Roman" w:eastAsia="Times New Roman" w:hAnsi="Times New Roman" w:cs="Times New Roman"/>
                <w:color w:val="000000"/>
                <w:sz w:val="22"/>
                <w:szCs w:val="22"/>
              </w:rPr>
              <w:t>company’s culture.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5208D2" w14:paraId="5CAEC59E" w14:textId="77777777">
              <w:tc>
                <w:tcPr>
                  <w:tcW w:w="0" w:type="auto"/>
                  <w:tcMar>
                    <w:top w:w="30" w:type="dxa"/>
                    <w:left w:w="0" w:type="dxa"/>
                    <w:bottom w:w="30" w:type="dxa"/>
                    <w:right w:w="0" w:type="dxa"/>
                  </w:tcMar>
                </w:tcPr>
                <w:p w14:paraId="10DBEA53"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FB92434" w14:textId="77777777" w:rsidR="005208D2" w:rsidRDefault="00D96522">
                  <w:pPr>
                    <w:pStyle w:val="p"/>
                  </w:pPr>
                  <w:r>
                    <w:rPr>
                      <w:rFonts w:ascii="Times New Roman" w:eastAsia="Times New Roman" w:hAnsi="Times New Roman" w:cs="Times New Roman"/>
                      <w:color w:val="000000"/>
                      <w:sz w:val="22"/>
                      <w:szCs w:val="22"/>
                    </w:rPr>
                    <w:t>symbolic</w:t>
                  </w:r>
                </w:p>
              </w:tc>
            </w:tr>
            <w:tr w:rsidR="005208D2" w14:paraId="634FD220" w14:textId="77777777">
              <w:tc>
                <w:tcPr>
                  <w:tcW w:w="0" w:type="auto"/>
                  <w:tcMar>
                    <w:top w:w="30" w:type="dxa"/>
                    <w:left w:w="0" w:type="dxa"/>
                    <w:bottom w:w="30" w:type="dxa"/>
                    <w:right w:w="0" w:type="dxa"/>
                  </w:tcMar>
                </w:tcPr>
                <w:p w14:paraId="37E0195D"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B39CBE5" w14:textId="77777777" w:rsidR="005208D2" w:rsidRDefault="00D96522">
                  <w:r>
                    <w:rPr>
                      <w:rFonts w:ascii="Times New Roman" w:eastAsia="Times New Roman" w:hAnsi="Times New Roman" w:cs="Times New Roman"/>
                      <w:color w:val="000000"/>
                      <w:sz w:val="22"/>
                      <w:szCs w:val="22"/>
                    </w:rPr>
                    <w:t>1</w:t>
                  </w:r>
                </w:p>
              </w:tc>
            </w:tr>
            <w:tr w:rsidR="005208D2" w14:paraId="5E131D13" w14:textId="77777777">
              <w:tc>
                <w:tcPr>
                  <w:tcW w:w="0" w:type="auto"/>
                  <w:tcMar>
                    <w:top w:w="30" w:type="dxa"/>
                    <w:left w:w="0" w:type="dxa"/>
                    <w:bottom w:w="30" w:type="dxa"/>
                    <w:right w:w="0" w:type="dxa"/>
                  </w:tcMar>
                </w:tcPr>
                <w:p w14:paraId="083D0FD6"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9954209" w14:textId="77777777" w:rsidR="005208D2" w:rsidRDefault="00D96522">
                  <w:r>
                    <w:rPr>
                      <w:rFonts w:ascii="Times New Roman" w:eastAsia="Times New Roman" w:hAnsi="Times New Roman" w:cs="Times New Roman"/>
                      <w:color w:val="000000"/>
                      <w:sz w:val="22"/>
                      <w:szCs w:val="22"/>
                    </w:rPr>
                    <w:t>Difficulty: Easy</w:t>
                  </w:r>
                </w:p>
              </w:tc>
            </w:tr>
            <w:tr w:rsidR="005208D2" w14:paraId="6413F1C1" w14:textId="77777777">
              <w:tc>
                <w:tcPr>
                  <w:tcW w:w="0" w:type="auto"/>
                  <w:tcMar>
                    <w:top w:w="30" w:type="dxa"/>
                    <w:left w:w="0" w:type="dxa"/>
                    <w:bottom w:w="30" w:type="dxa"/>
                    <w:right w:w="0" w:type="dxa"/>
                  </w:tcMar>
                </w:tcPr>
                <w:p w14:paraId="1E4F3886" w14:textId="77777777" w:rsidR="005208D2" w:rsidRDefault="00D96522">
                  <w:r>
                    <w:rPr>
                      <w:rFonts w:ascii="Times New Roman" w:eastAsia="Times New Roman" w:hAnsi="Times New Roman" w:cs="Times New Roman"/>
                      <w:i/>
                      <w:iCs/>
                      <w:color w:val="000000"/>
                      <w:sz w:val="22"/>
                      <w:szCs w:val="22"/>
                    </w:rPr>
                    <w:lastRenderedPageBreak/>
                    <w:t>REFERENCES:  </w:t>
                  </w:r>
                </w:p>
              </w:tc>
              <w:tc>
                <w:tcPr>
                  <w:tcW w:w="0" w:type="auto"/>
                  <w:tcMar>
                    <w:top w:w="30" w:type="dxa"/>
                    <w:left w:w="0" w:type="dxa"/>
                    <w:bottom w:w="30" w:type="dxa"/>
                    <w:right w:w="0" w:type="dxa"/>
                  </w:tcMar>
                </w:tcPr>
                <w:p w14:paraId="60381F41" w14:textId="77777777" w:rsidR="005208D2" w:rsidRDefault="00D96522">
                  <w:r>
                    <w:rPr>
                      <w:rFonts w:ascii="Times New Roman" w:eastAsia="Times New Roman" w:hAnsi="Times New Roman" w:cs="Times New Roman"/>
                      <w:color w:val="000000"/>
                      <w:sz w:val="22"/>
                      <w:szCs w:val="22"/>
                    </w:rPr>
                    <w:t>p.48</w:t>
                  </w:r>
                </w:p>
              </w:tc>
            </w:tr>
            <w:tr w:rsidR="005208D2" w14:paraId="4C8C8EED" w14:textId="77777777">
              <w:tc>
                <w:tcPr>
                  <w:tcW w:w="0" w:type="auto"/>
                  <w:tcMar>
                    <w:top w:w="30" w:type="dxa"/>
                    <w:left w:w="0" w:type="dxa"/>
                    <w:bottom w:w="30" w:type="dxa"/>
                    <w:right w:w="0" w:type="dxa"/>
                  </w:tcMar>
                </w:tcPr>
                <w:p w14:paraId="6C2E5D97"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9C959F3" w14:textId="77777777" w:rsidR="005208D2" w:rsidRDefault="00D96522">
                  <w:r>
                    <w:rPr>
                      <w:rFonts w:ascii="Times New Roman" w:eastAsia="Times New Roman" w:hAnsi="Times New Roman" w:cs="Times New Roman"/>
                      <w:color w:val="000000"/>
                      <w:sz w:val="22"/>
                      <w:szCs w:val="22"/>
                    </w:rPr>
                    <w:t>INFO.SCHW.14.10 - LO: 2-2</w:t>
                  </w:r>
                </w:p>
              </w:tc>
            </w:tr>
            <w:tr w:rsidR="005208D2" w14:paraId="07BB0D9D" w14:textId="77777777">
              <w:tc>
                <w:tcPr>
                  <w:tcW w:w="0" w:type="auto"/>
                  <w:tcMar>
                    <w:top w:w="30" w:type="dxa"/>
                    <w:left w:w="0" w:type="dxa"/>
                    <w:bottom w:w="30" w:type="dxa"/>
                    <w:right w:w="0" w:type="dxa"/>
                  </w:tcMar>
                </w:tcPr>
                <w:p w14:paraId="4753F729"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B3DAA4C"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7386472B" w14:textId="77777777">
              <w:tc>
                <w:tcPr>
                  <w:tcW w:w="0" w:type="auto"/>
                  <w:tcMar>
                    <w:top w:w="30" w:type="dxa"/>
                    <w:left w:w="0" w:type="dxa"/>
                    <w:bottom w:w="30" w:type="dxa"/>
                    <w:right w:w="0" w:type="dxa"/>
                  </w:tcMar>
                </w:tcPr>
                <w:p w14:paraId="2E05F802"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6083281"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15B447AC" w14:textId="77777777">
              <w:tc>
                <w:tcPr>
                  <w:tcW w:w="0" w:type="auto"/>
                  <w:tcMar>
                    <w:top w:w="30" w:type="dxa"/>
                    <w:left w:w="0" w:type="dxa"/>
                    <w:bottom w:w="30" w:type="dxa"/>
                    <w:right w:w="0" w:type="dxa"/>
                  </w:tcMar>
                </w:tcPr>
                <w:p w14:paraId="01652154"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FBC4BCA" w14:textId="77777777" w:rsidR="005208D2" w:rsidRDefault="00D96522">
                  <w:r>
                    <w:rPr>
                      <w:rFonts w:ascii="Times New Roman" w:eastAsia="Times New Roman" w:hAnsi="Times New Roman" w:cs="Times New Roman"/>
                      <w:color w:val="000000"/>
                      <w:sz w:val="22"/>
                      <w:szCs w:val="22"/>
                    </w:rPr>
                    <w:t>Bloom's: Comprehension</w:t>
                  </w:r>
                </w:p>
              </w:tc>
            </w:tr>
          </w:tbl>
          <w:p w14:paraId="402E54CF" w14:textId="77777777" w:rsidR="005208D2" w:rsidRDefault="005208D2"/>
        </w:tc>
      </w:tr>
    </w:tbl>
    <w:p w14:paraId="3FC8CBDC"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1492567E" w14:textId="77777777">
        <w:tc>
          <w:tcPr>
            <w:tcW w:w="5000" w:type="pct"/>
            <w:tcMar>
              <w:top w:w="0" w:type="dxa"/>
              <w:left w:w="0" w:type="dxa"/>
              <w:bottom w:w="0" w:type="dxa"/>
              <w:right w:w="0" w:type="dxa"/>
            </w:tcMar>
            <w:vAlign w:val="center"/>
          </w:tcPr>
          <w:p w14:paraId="1541975C" w14:textId="77777777" w:rsidR="005208D2" w:rsidRDefault="00D96522">
            <w:pPr>
              <w:pStyle w:val="p"/>
              <w:shd w:val="clear" w:color="auto" w:fill="FFFFFF"/>
            </w:pPr>
            <w:r>
              <w:rPr>
                <w:rFonts w:ascii="Times New Roman" w:eastAsia="Times New Roman" w:hAnsi="Times New Roman" w:cs="Times New Roman"/>
                <w:color w:val="000000"/>
                <w:sz w:val="22"/>
                <w:szCs w:val="22"/>
              </w:rPr>
              <w:t>70. Three general classifications of organizational structures are _____, project, and matrix.</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5208D2" w14:paraId="1081F941" w14:textId="77777777">
              <w:tc>
                <w:tcPr>
                  <w:tcW w:w="0" w:type="auto"/>
                  <w:tcMar>
                    <w:top w:w="30" w:type="dxa"/>
                    <w:left w:w="0" w:type="dxa"/>
                    <w:bottom w:w="30" w:type="dxa"/>
                    <w:right w:w="0" w:type="dxa"/>
                  </w:tcMar>
                </w:tcPr>
                <w:p w14:paraId="10584F22"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6E0935C" w14:textId="77777777" w:rsidR="005208D2" w:rsidRDefault="00D96522">
                  <w:pPr>
                    <w:pStyle w:val="p"/>
                  </w:pPr>
                  <w:r>
                    <w:rPr>
                      <w:rFonts w:ascii="Times New Roman" w:eastAsia="Times New Roman" w:hAnsi="Times New Roman" w:cs="Times New Roman"/>
                      <w:color w:val="000000"/>
                      <w:sz w:val="22"/>
                      <w:szCs w:val="22"/>
                    </w:rPr>
                    <w:t>functional</w:t>
                  </w:r>
                </w:p>
              </w:tc>
            </w:tr>
            <w:tr w:rsidR="005208D2" w14:paraId="6D49A8E1" w14:textId="77777777">
              <w:tc>
                <w:tcPr>
                  <w:tcW w:w="0" w:type="auto"/>
                  <w:tcMar>
                    <w:top w:w="30" w:type="dxa"/>
                    <w:left w:w="0" w:type="dxa"/>
                    <w:bottom w:w="30" w:type="dxa"/>
                    <w:right w:w="0" w:type="dxa"/>
                  </w:tcMar>
                </w:tcPr>
                <w:p w14:paraId="6543FB5E"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C0F2D4C" w14:textId="77777777" w:rsidR="005208D2" w:rsidRDefault="00D96522">
                  <w:r>
                    <w:rPr>
                      <w:rFonts w:ascii="Times New Roman" w:eastAsia="Times New Roman" w:hAnsi="Times New Roman" w:cs="Times New Roman"/>
                      <w:color w:val="000000"/>
                      <w:sz w:val="22"/>
                      <w:szCs w:val="22"/>
                    </w:rPr>
                    <w:t>1</w:t>
                  </w:r>
                </w:p>
              </w:tc>
            </w:tr>
            <w:tr w:rsidR="005208D2" w14:paraId="748E5F7C" w14:textId="77777777">
              <w:tc>
                <w:tcPr>
                  <w:tcW w:w="0" w:type="auto"/>
                  <w:tcMar>
                    <w:top w:w="30" w:type="dxa"/>
                    <w:left w:w="0" w:type="dxa"/>
                    <w:bottom w:w="30" w:type="dxa"/>
                    <w:right w:w="0" w:type="dxa"/>
                  </w:tcMar>
                </w:tcPr>
                <w:p w14:paraId="3DE0ABB6"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F283537" w14:textId="77777777" w:rsidR="005208D2" w:rsidRDefault="00D96522">
                  <w:r>
                    <w:rPr>
                      <w:rFonts w:ascii="Times New Roman" w:eastAsia="Times New Roman" w:hAnsi="Times New Roman" w:cs="Times New Roman"/>
                      <w:color w:val="000000"/>
                      <w:sz w:val="22"/>
                      <w:szCs w:val="22"/>
                    </w:rPr>
                    <w:t>Difficulty: Easy</w:t>
                  </w:r>
                </w:p>
              </w:tc>
            </w:tr>
            <w:tr w:rsidR="005208D2" w14:paraId="04F9C99F" w14:textId="77777777">
              <w:tc>
                <w:tcPr>
                  <w:tcW w:w="0" w:type="auto"/>
                  <w:tcMar>
                    <w:top w:w="30" w:type="dxa"/>
                    <w:left w:w="0" w:type="dxa"/>
                    <w:bottom w:w="30" w:type="dxa"/>
                    <w:right w:w="0" w:type="dxa"/>
                  </w:tcMar>
                </w:tcPr>
                <w:p w14:paraId="14F21674"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654241A" w14:textId="77777777" w:rsidR="005208D2" w:rsidRDefault="00D96522">
                  <w:r>
                    <w:rPr>
                      <w:rFonts w:ascii="Times New Roman" w:eastAsia="Times New Roman" w:hAnsi="Times New Roman" w:cs="Times New Roman"/>
                      <w:color w:val="000000"/>
                      <w:sz w:val="22"/>
                      <w:szCs w:val="22"/>
                    </w:rPr>
                    <w:t>p. 49</w:t>
                  </w:r>
                </w:p>
              </w:tc>
            </w:tr>
            <w:tr w:rsidR="005208D2" w14:paraId="03D5F9E0" w14:textId="77777777">
              <w:tc>
                <w:tcPr>
                  <w:tcW w:w="0" w:type="auto"/>
                  <w:tcMar>
                    <w:top w:w="30" w:type="dxa"/>
                    <w:left w:w="0" w:type="dxa"/>
                    <w:bottom w:w="30" w:type="dxa"/>
                    <w:right w:w="0" w:type="dxa"/>
                  </w:tcMar>
                </w:tcPr>
                <w:p w14:paraId="7DB899DF"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DF3FA4C" w14:textId="77777777" w:rsidR="005208D2" w:rsidRDefault="00D96522">
                  <w:r>
                    <w:rPr>
                      <w:rFonts w:ascii="Times New Roman" w:eastAsia="Times New Roman" w:hAnsi="Times New Roman" w:cs="Times New Roman"/>
                      <w:color w:val="000000"/>
                      <w:sz w:val="22"/>
                      <w:szCs w:val="22"/>
                    </w:rPr>
                    <w:t>INFO.SCHW.14.10 - LO: 2-2</w:t>
                  </w:r>
                </w:p>
              </w:tc>
            </w:tr>
            <w:tr w:rsidR="005208D2" w14:paraId="0F5C2674" w14:textId="77777777">
              <w:tc>
                <w:tcPr>
                  <w:tcW w:w="0" w:type="auto"/>
                  <w:tcMar>
                    <w:top w:w="30" w:type="dxa"/>
                    <w:left w:w="0" w:type="dxa"/>
                    <w:bottom w:w="30" w:type="dxa"/>
                    <w:right w:w="0" w:type="dxa"/>
                  </w:tcMar>
                </w:tcPr>
                <w:p w14:paraId="42DFA5B2"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8E474A9"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2BAECDFE" w14:textId="77777777">
              <w:tc>
                <w:tcPr>
                  <w:tcW w:w="0" w:type="auto"/>
                  <w:tcMar>
                    <w:top w:w="30" w:type="dxa"/>
                    <w:left w:w="0" w:type="dxa"/>
                    <w:bottom w:w="30" w:type="dxa"/>
                    <w:right w:w="0" w:type="dxa"/>
                  </w:tcMar>
                </w:tcPr>
                <w:p w14:paraId="5D3BE650"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DFF716A"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2ABB1EFD" w14:textId="77777777">
              <w:tc>
                <w:tcPr>
                  <w:tcW w:w="0" w:type="auto"/>
                  <w:tcMar>
                    <w:top w:w="30" w:type="dxa"/>
                    <w:left w:w="0" w:type="dxa"/>
                    <w:bottom w:w="30" w:type="dxa"/>
                    <w:right w:w="0" w:type="dxa"/>
                  </w:tcMar>
                </w:tcPr>
                <w:p w14:paraId="6C2164FC"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82BFDF9" w14:textId="77777777" w:rsidR="005208D2" w:rsidRDefault="00D96522">
                  <w:r>
                    <w:rPr>
                      <w:rFonts w:ascii="Times New Roman" w:eastAsia="Times New Roman" w:hAnsi="Times New Roman" w:cs="Times New Roman"/>
                      <w:color w:val="000000"/>
                      <w:sz w:val="22"/>
                      <w:szCs w:val="22"/>
                    </w:rPr>
                    <w:t>Bloom's: Knowledge</w:t>
                  </w:r>
                </w:p>
              </w:tc>
            </w:tr>
          </w:tbl>
          <w:p w14:paraId="67A0881B" w14:textId="77777777" w:rsidR="005208D2" w:rsidRDefault="005208D2"/>
        </w:tc>
      </w:tr>
    </w:tbl>
    <w:p w14:paraId="4D0CDBB7"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3B7D36FD" w14:textId="77777777">
        <w:tc>
          <w:tcPr>
            <w:tcW w:w="5000" w:type="pct"/>
            <w:tcMar>
              <w:top w:w="0" w:type="dxa"/>
              <w:left w:w="0" w:type="dxa"/>
              <w:bottom w:w="0" w:type="dxa"/>
              <w:right w:w="0" w:type="dxa"/>
            </w:tcMar>
            <w:vAlign w:val="center"/>
          </w:tcPr>
          <w:p w14:paraId="0155E150" w14:textId="77777777" w:rsidR="005208D2" w:rsidRDefault="00D96522">
            <w:pPr>
              <w:pStyle w:val="p"/>
              <w:shd w:val="clear" w:color="auto" w:fill="FFFFFF"/>
            </w:pPr>
            <w:r>
              <w:rPr>
                <w:rFonts w:ascii="Times New Roman" w:eastAsia="Times New Roman" w:hAnsi="Times New Roman" w:cs="Times New Roman"/>
                <w:color w:val="000000"/>
                <w:sz w:val="22"/>
                <w:szCs w:val="22"/>
              </w:rPr>
              <w:t>71. In a(n) _____ organizational structure, project managers have little or no authority.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5208D2" w14:paraId="25CAA21C" w14:textId="77777777">
              <w:tc>
                <w:tcPr>
                  <w:tcW w:w="0" w:type="auto"/>
                  <w:tcMar>
                    <w:top w:w="30" w:type="dxa"/>
                    <w:left w:w="0" w:type="dxa"/>
                    <w:bottom w:w="30" w:type="dxa"/>
                    <w:right w:w="0" w:type="dxa"/>
                  </w:tcMar>
                </w:tcPr>
                <w:p w14:paraId="56B167C5"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EE6C2C3" w14:textId="77777777" w:rsidR="005208D2" w:rsidRDefault="00D96522">
                  <w:pPr>
                    <w:pStyle w:val="p"/>
                  </w:pPr>
                  <w:r>
                    <w:rPr>
                      <w:rFonts w:ascii="Times New Roman" w:eastAsia="Times New Roman" w:hAnsi="Times New Roman" w:cs="Times New Roman"/>
                      <w:color w:val="000000"/>
                      <w:sz w:val="22"/>
                      <w:szCs w:val="22"/>
                    </w:rPr>
                    <w:t>functional</w:t>
                  </w:r>
                </w:p>
              </w:tc>
            </w:tr>
            <w:tr w:rsidR="005208D2" w14:paraId="09FBEEE2" w14:textId="77777777">
              <w:tc>
                <w:tcPr>
                  <w:tcW w:w="0" w:type="auto"/>
                  <w:tcMar>
                    <w:top w:w="30" w:type="dxa"/>
                    <w:left w:w="0" w:type="dxa"/>
                    <w:bottom w:w="30" w:type="dxa"/>
                    <w:right w:w="0" w:type="dxa"/>
                  </w:tcMar>
                </w:tcPr>
                <w:p w14:paraId="69B9DBF8"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A38A418" w14:textId="77777777" w:rsidR="005208D2" w:rsidRDefault="00D96522">
                  <w:r>
                    <w:rPr>
                      <w:rFonts w:ascii="Times New Roman" w:eastAsia="Times New Roman" w:hAnsi="Times New Roman" w:cs="Times New Roman"/>
                      <w:color w:val="000000"/>
                      <w:sz w:val="22"/>
                      <w:szCs w:val="22"/>
                    </w:rPr>
                    <w:t>1</w:t>
                  </w:r>
                </w:p>
              </w:tc>
            </w:tr>
            <w:tr w:rsidR="005208D2" w14:paraId="76E31451" w14:textId="77777777">
              <w:tc>
                <w:tcPr>
                  <w:tcW w:w="0" w:type="auto"/>
                  <w:tcMar>
                    <w:top w:w="30" w:type="dxa"/>
                    <w:left w:w="0" w:type="dxa"/>
                    <w:bottom w:w="30" w:type="dxa"/>
                    <w:right w:w="0" w:type="dxa"/>
                  </w:tcMar>
                </w:tcPr>
                <w:p w14:paraId="2108167E"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E5390B3" w14:textId="77777777" w:rsidR="005208D2" w:rsidRDefault="00D96522">
                  <w:r>
                    <w:rPr>
                      <w:rFonts w:ascii="Times New Roman" w:eastAsia="Times New Roman" w:hAnsi="Times New Roman" w:cs="Times New Roman"/>
                      <w:color w:val="000000"/>
                      <w:sz w:val="22"/>
                      <w:szCs w:val="22"/>
                    </w:rPr>
                    <w:t>Difficulty: Moderate</w:t>
                  </w:r>
                </w:p>
              </w:tc>
            </w:tr>
            <w:tr w:rsidR="005208D2" w14:paraId="59748B46" w14:textId="77777777">
              <w:tc>
                <w:tcPr>
                  <w:tcW w:w="0" w:type="auto"/>
                  <w:tcMar>
                    <w:top w:w="30" w:type="dxa"/>
                    <w:left w:w="0" w:type="dxa"/>
                    <w:bottom w:w="30" w:type="dxa"/>
                    <w:right w:w="0" w:type="dxa"/>
                  </w:tcMar>
                </w:tcPr>
                <w:p w14:paraId="008F59D8"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6767509" w14:textId="77777777" w:rsidR="005208D2" w:rsidRDefault="00D96522">
                  <w:r>
                    <w:rPr>
                      <w:rFonts w:ascii="Times New Roman" w:eastAsia="Times New Roman" w:hAnsi="Times New Roman" w:cs="Times New Roman"/>
                      <w:color w:val="000000"/>
                      <w:sz w:val="22"/>
                      <w:szCs w:val="22"/>
                    </w:rPr>
                    <w:t>p.50</w:t>
                  </w:r>
                </w:p>
              </w:tc>
            </w:tr>
            <w:tr w:rsidR="005208D2" w14:paraId="1F01CFCB" w14:textId="77777777">
              <w:tc>
                <w:tcPr>
                  <w:tcW w:w="0" w:type="auto"/>
                  <w:tcMar>
                    <w:top w:w="30" w:type="dxa"/>
                    <w:left w:w="0" w:type="dxa"/>
                    <w:bottom w:w="30" w:type="dxa"/>
                    <w:right w:w="0" w:type="dxa"/>
                  </w:tcMar>
                </w:tcPr>
                <w:p w14:paraId="670FD9D3"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62470A1" w14:textId="77777777" w:rsidR="005208D2" w:rsidRDefault="00D96522">
                  <w:r>
                    <w:rPr>
                      <w:rFonts w:ascii="Times New Roman" w:eastAsia="Times New Roman" w:hAnsi="Times New Roman" w:cs="Times New Roman"/>
                      <w:color w:val="000000"/>
                      <w:sz w:val="22"/>
                      <w:szCs w:val="22"/>
                    </w:rPr>
                    <w:t>INFO.SCHW.14.10 - LO: 2-2</w:t>
                  </w:r>
                </w:p>
              </w:tc>
            </w:tr>
            <w:tr w:rsidR="005208D2" w14:paraId="028FD4A1" w14:textId="77777777">
              <w:tc>
                <w:tcPr>
                  <w:tcW w:w="0" w:type="auto"/>
                  <w:tcMar>
                    <w:top w:w="30" w:type="dxa"/>
                    <w:left w:w="0" w:type="dxa"/>
                    <w:bottom w:w="30" w:type="dxa"/>
                    <w:right w:w="0" w:type="dxa"/>
                  </w:tcMar>
                </w:tcPr>
                <w:p w14:paraId="238D6987"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3161E2A"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62FE81F7" w14:textId="77777777">
              <w:tc>
                <w:tcPr>
                  <w:tcW w:w="0" w:type="auto"/>
                  <w:tcMar>
                    <w:top w:w="30" w:type="dxa"/>
                    <w:left w:w="0" w:type="dxa"/>
                    <w:bottom w:w="30" w:type="dxa"/>
                    <w:right w:w="0" w:type="dxa"/>
                  </w:tcMar>
                </w:tcPr>
                <w:p w14:paraId="62DCCDC6"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BCF18FD"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26D1A72E" w14:textId="77777777">
              <w:tc>
                <w:tcPr>
                  <w:tcW w:w="0" w:type="auto"/>
                  <w:tcMar>
                    <w:top w:w="30" w:type="dxa"/>
                    <w:left w:w="0" w:type="dxa"/>
                    <w:bottom w:w="30" w:type="dxa"/>
                    <w:right w:w="0" w:type="dxa"/>
                  </w:tcMar>
                </w:tcPr>
                <w:p w14:paraId="58CCDBB0"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614CB8C" w14:textId="77777777" w:rsidR="005208D2" w:rsidRDefault="00D96522">
                  <w:r>
                    <w:rPr>
                      <w:rFonts w:ascii="Times New Roman" w:eastAsia="Times New Roman" w:hAnsi="Times New Roman" w:cs="Times New Roman"/>
                      <w:color w:val="000000"/>
                      <w:sz w:val="22"/>
                      <w:szCs w:val="22"/>
                    </w:rPr>
                    <w:t>Bloom's: Knowledge</w:t>
                  </w:r>
                </w:p>
              </w:tc>
            </w:tr>
          </w:tbl>
          <w:p w14:paraId="54076A13" w14:textId="77777777" w:rsidR="005208D2" w:rsidRDefault="005208D2"/>
        </w:tc>
      </w:tr>
    </w:tbl>
    <w:p w14:paraId="4DB36AD1"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5E02B517" w14:textId="77777777">
        <w:tc>
          <w:tcPr>
            <w:tcW w:w="5000" w:type="pct"/>
            <w:tcMar>
              <w:top w:w="0" w:type="dxa"/>
              <w:left w:w="0" w:type="dxa"/>
              <w:bottom w:w="0" w:type="dxa"/>
              <w:right w:w="0" w:type="dxa"/>
            </w:tcMar>
            <w:vAlign w:val="center"/>
          </w:tcPr>
          <w:p w14:paraId="7715A4C5" w14:textId="77777777" w:rsidR="005208D2" w:rsidRDefault="00D96522">
            <w:pPr>
              <w:pStyle w:val="p"/>
              <w:shd w:val="clear" w:color="auto" w:fill="FFFFFF"/>
            </w:pPr>
            <w:r>
              <w:rPr>
                <w:rFonts w:ascii="Times New Roman" w:eastAsia="Times New Roman" w:hAnsi="Times New Roman" w:cs="Times New Roman"/>
                <w:color w:val="000000"/>
                <w:sz w:val="22"/>
                <w:szCs w:val="22"/>
              </w:rPr>
              <w:t>72. _____ refers to the degree to which work activities are organized around teams, rather than individuals.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5208D2" w14:paraId="7626E7D6" w14:textId="77777777">
              <w:tc>
                <w:tcPr>
                  <w:tcW w:w="0" w:type="auto"/>
                  <w:tcMar>
                    <w:top w:w="30" w:type="dxa"/>
                    <w:left w:w="0" w:type="dxa"/>
                    <w:bottom w:w="30" w:type="dxa"/>
                    <w:right w:w="0" w:type="dxa"/>
                  </w:tcMar>
                </w:tcPr>
                <w:p w14:paraId="145F1966"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F5E0D09" w14:textId="77777777" w:rsidR="005208D2" w:rsidRDefault="00D96522">
                  <w:pPr>
                    <w:pStyle w:val="p"/>
                  </w:pPr>
                  <w:r>
                    <w:rPr>
                      <w:rFonts w:ascii="Times New Roman" w:eastAsia="Times New Roman" w:hAnsi="Times New Roman" w:cs="Times New Roman"/>
                      <w:color w:val="000000"/>
                      <w:sz w:val="22"/>
                      <w:szCs w:val="22"/>
                    </w:rPr>
                    <w:t>Group emphasis</w:t>
                  </w:r>
                </w:p>
              </w:tc>
            </w:tr>
            <w:tr w:rsidR="005208D2" w14:paraId="3C7EBC76" w14:textId="77777777">
              <w:tc>
                <w:tcPr>
                  <w:tcW w:w="0" w:type="auto"/>
                  <w:tcMar>
                    <w:top w:w="30" w:type="dxa"/>
                    <w:left w:w="0" w:type="dxa"/>
                    <w:bottom w:w="30" w:type="dxa"/>
                    <w:right w:w="0" w:type="dxa"/>
                  </w:tcMar>
                </w:tcPr>
                <w:p w14:paraId="4D98E737"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DEB0729" w14:textId="77777777" w:rsidR="005208D2" w:rsidRDefault="00D96522">
                  <w:r>
                    <w:rPr>
                      <w:rFonts w:ascii="Times New Roman" w:eastAsia="Times New Roman" w:hAnsi="Times New Roman" w:cs="Times New Roman"/>
                      <w:color w:val="000000"/>
                      <w:sz w:val="22"/>
                      <w:szCs w:val="22"/>
                    </w:rPr>
                    <w:t>1</w:t>
                  </w:r>
                </w:p>
              </w:tc>
            </w:tr>
            <w:tr w:rsidR="005208D2" w14:paraId="6F04E58B" w14:textId="77777777">
              <w:tc>
                <w:tcPr>
                  <w:tcW w:w="0" w:type="auto"/>
                  <w:tcMar>
                    <w:top w:w="30" w:type="dxa"/>
                    <w:left w:w="0" w:type="dxa"/>
                    <w:bottom w:w="30" w:type="dxa"/>
                    <w:right w:w="0" w:type="dxa"/>
                  </w:tcMar>
                </w:tcPr>
                <w:p w14:paraId="6510CB6A"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0588576" w14:textId="77777777" w:rsidR="005208D2" w:rsidRDefault="00D96522">
                  <w:r>
                    <w:rPr>
                      <w:rFonts w:ascii="Times New Roman" w:eastAsia="Times New Roman" w:hAnsi="Times New Roman" w:cs="Times New Roman"/>
                      <w:color w:val="000000"/>
                      <w:sz w:val="22"/>
                      <w:szCs w:val="22"/>
                    </w:rPr>
                    <w:t>Difficulty: Moderate</w:t>
                  </w:r>
                </w:p>
              </w:tc>
            </w:tr>
            <w:tr w:rsidR="005208D2" w14:paraId="40A3642C" w14:textId="77777777">
              <w:tc>
                <w:tcPr>
                  <w:tcW w:w="0" w:type="auto"/>
                  <w:tcMar>
                    <w:top w:w="30" w:type="dxa"/>
                    <w:left w:w="0" w:type="dxa"/>
                    <w:bottom w:w="30" w:type="dxa"/>
                    <w:right w:w="0" w:type="dxa"/>
                  </w:tcMar>
                </w:tcPr>
                <w:p w14:paraId="29E6F1FE"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BDE77B7" w14:textId="77777777" w:rsidR="005208D2" w:rsidRDefault="00D96522">
                  <w:r>
                    <w:rPr>
                      <w:rFonts w:ascii="Times New Roman" w:eastAsia="Times New Roman" w:hAnsi="Times New Roman" w:cs="Times New Roman"/>
                      <w:color w:val="000000"/>
                      <w:sz w:val="22"/>
                      <w:szCs w:val="22"/>
                    </w:rPr>
                    <w:t>p.51</w:t>
                  </w:r>
                </w:p>
              </w:tc>
            </w:tr>
            <w:tr w:rsidR="005208D2" w14:paraId="4206F353" w14:textId="77777777">
              <w:tc>
                <w:tcPr>
                  <w:tcW w:w="0" w:type="auto"/>
                  <w:tcMar>
                    <w:top w:w="30" w:type="dxa"/>
                    <w:left w:w="0" w:type="dxa"/>
                    <w:bottom w:w="30" w:type="dxa"/>
                    <w:right w:w="0" w:type="dxa"/>
                  </w:tcMar>
                </w:tcPr>
                <w:p w14:paraId="5746CAC4"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1DDB8CA" w14:textId="77777777" w:rsidR="005208D2" w:rsidRDefault="00D96522">
                  <w:r>
                    <w:rPr>
                      <w:rFonts w:ascii="Times New Roman" w:eastAsia="Times New Roman" w:hAnsi="Times New Roman" w:cs="Times New Roman"/>
                      <w:color w:val="000000"/>
                      <w:sz w:val="22"/>
                      <w:szCs w:val="22"/>
                    </w:rPr>
                    <w:t>INFO.SCHW.14.10 - LO: 2-2</w:t>
                  </w:r>
                </w:p>
              </w:tc>
            </w:tr>
            <w:tr w:rsidR="005208D2" w14:paraId="55EF4D2B" w14:textId="77777777">
              <w:tc>
                <w:tcPr>
                  <w:tcW w:w="0" w:type="auto"/>
                  <w:tcMar>
                    <w:top w:w="30" w:type="dxa"/>
                    <w:left w:w="0" w:type="dxa"/>
                    <w:bottom w:w="30" w:type="dxa"/>
                    <w:right w:w="0" w:type="dxa"/>
                  </w:tcMar>
                </w:tcPr>
                <w:p w14:paraId="1FB19E1B"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C0B3B4F"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23C574C8" w14:textId="77777777">
              <w:tc>
                <w:tcPr>
                  <w:tcW w:w="0" w:type="auto"/>
                  <w:tcMar>
                    <w:top w:w="30" w:type="dxa"/>
                    <w:left w:w="0" w:type="dxa"/>
                    <w:bottom w:w="30" w:type="dxa"/>
                    <w:right w:w="0" w:type="dxa"/>
                  </w:tcMar>
                </w:tcPr>
                <w:p w14:paraId="5870540B"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85519A3"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00DC5ACA" w14:textId="77777777">
              <w:tc>
                <w:tcPr>
                  <w:tcW w:w="0" w:type="auto"/>
                  <w:tcMar>
                    <w:top w:w="30" w:type="dxa"/>
                    <w:left w:w="0" w:type="dxa"/>
                    <w:bottom w:w="30" w:type="dxa"/>
                    <w:right w:w="0" w:type="dxa"/>
                  </w:tcMar>
                </w:tcPr>
                <w:p w14:paraId="691DEC14"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BF6A9C9" w14:textId="77777777" w:rsidR="005208D2" w:rsidRDefault="00D96522">
                  <w:r>
                    <w:rPr>
                      <w:rFonts w:ascii="Times New Roman" w:eastAsia="Times New Roman" w:hAnsi="Times New Roman" w:cs="Times New Roman"/>
                      <w:color w:val="000000"/>
                      <w:sz w:val="22"/>
                      <w:szCs w:val="22"/>
                    </w:rPr>
                    <w:t>Bloom's: Knowledge</w:t>
                  </w:r>
                </w:p>
              </w:tc>
            </w:tr>
          </w:tbl>
          <w:p w14:paraId="2093B7E6" w14:textId="77777777" w:rsidR="005208D2" w:rsidRDefault="005208D2"/>
        </w:tc>
      </w:tr>
    </w:tbl>
    <w:p w14:paraId="28EA2416"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8126F36" w14:textId="77777777">
        <w:tc>
          <w:tcPr>
            <w:tcW w:w="5000" w:type="pct"/>
            <w:tcMar>
              <w:top w:w="0" w:type="dxa"/>
              <w:left w:w="0" w:type="dxa"/>
              <w:bottom w:w="0" w:type="dxa"/>
              <w:right w:w="0" w:type="dxa"/>
            </w:tcMar>
            <w:vAlign w:val="center"/>
          </w:tcPr>
          <w:p w14:paraId="3977315D"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73. _____ refers to the degree to which rules, policies, and direct supervision are used to </w:t>
            </w:r>
            <w:r>
              <w:rPr>
                <w:rFonts w:ascii="Times New Roman" w:eastAsia="Times New Roman" w:hAnsi="Times New Roman" w:cs="Times New Roman"/>
                <w:color w:val="000000"/>
                <w:sz w:val="22"/>
                <w:szCs w:val="22"/>
              </w:rPr>
              <w:t>oversee employee behavior.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5208D2" w14:paraId="4C8F5DD9" w14:textId="77777777">
              <w:tc>
                <w:tcPr>
                  <w:tcW w:w="0" w:type="auto"/>
                  <w:tcMar>
                    <w:top w:w="30" w:type="dxa"/>
                    <w:left w:w="0" w:type="dxa"/>
                    <w:bottom w:w="30" w:type="dxa"/>
                    <w:right w:w="0" w:type="dxa"/>
                  </w:tcMar>
                </w:tcPr>
                <w:p w14:paraId="2CADA0AB"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BF97878" w14:textId="77777777" w:rsidR="005208D2" w:rsidRDefault="00D96522">
                  <w:pPr>
                    <w:pStyle w:val="p"/>
                  </w:pPr>
                  <w:r>
                    <w:rPr>
                      <w:rFonts w:ascii="Times New Roman" w:eastAsia="Times New Roman" w:hAnsi="Times New Roman" w:cs="Times New Roman"/>
                      <w:color w:val="000000"/>
                      <w:sz w:val="22"/>
                      <w:szCs w:val="22"/>
                    </w:rPr>
                    <w:t>Control</w:t>
                  </w:r>
                </w:p>
              </w:tc>
            </w:tr>
            <w:tr w:rsidR="005208D2" w14:paraId="1AF4EC98" w14:textId="77777777">
              <w:tc>
                <w:tcPr>
                  <w:tcW w:w="0" w:type="auto"/>
                  <w:tcMar>
                    <w:top w:w="30" w:type="dxa"/>
                    <w:left w:w="0" w:type="dxa"/>
                    <w:bottom w:w="30" w:type="dxa"/>
                    <w:right w:w="0" w:type="dxa"/>
                  </w:tcMar>
                </w:tcPr>
                <w:p w14:paraId="331027E6"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DD762C6" w14:textId="77777777" w:rsidR="005208D2" w:rsidRDefault="00D96522">
                  <w:r>
                    <w:rPr>
                      <w:rFonts w:ascii="Times New Roman" w:eastAsia="Times New Roman" w:hAnsi="Times New Roman" w:cs="Times New Roman"/>
                      <w:color w:val="000000"/>
                      <w:sz w:val="22"/>
                      <w:szCs w:val="22"/>
                    </w:rPr>
                    <w:t>1</w:t>
                  </w:r>
                </w:p>
              </w:tc>
            </w:tr>
            <w:tr w:rsidR="005208D2" w14:paraId="7C8DC7F4" w14:textId="77777777">
              <w:tc>
                <w:tcPr>
                  <w:tcW w:w="0" w:type="auto"/>
                  <w:tcMar>
                    <w:top w:w="30" w:type="dxa"/>
                    <w:left w:w="0" w:type="dxa"/>
                    <w:bottom w:w="30" w:type="dxa"/>
                    <w:right w:w="0" w:type="dxa"/>
                  </w:tcMar>
                </w:tcPr>
                <w:p w14:paraId="41255291"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FDD6C3A" w14:textId="77777777" w:rsidR="005208D2" w:rsidRDefault="00D96522">
                  <w:r>
                    <w:rPr>
                      <w:rFonts w:ascii="Times New Roman" w:eastAsia="Times New Roman" w:hAnsi="Times New Roman" w:cs="Times New Roman"/>
                      <w:color w:val="000000"/>
                      <w:sz w:val="22"/>
                      <w:szCs w:val="22"/>
                    </w:rPr>
                    <w:t>Difficulty: Moderate</w:t>
                  </w:r>
                </w:p>
              </w:tc>
            </w:tr>
            <w:tr w:rsidR="005208D2" w14:paraId="148F88FE" w14:textId="77777777">
              <w:tc>
                <w:tcPr>
                  <w:tcW w:w="0" w:type="auto"/>
                  <w:tcMar>
                    <w:top w:w="30" w:type="dxa"/>
                    <w:left w:w="0" w:type="dxa"/>
                    <w:bottom w:w="30" w:type="dxa"/>
                    <w:right w:w="0" w:type="dxa"/>
                  </w:tcMar>
                </w:tcPr>
                <w:p w14:paraId="663CE881"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9B08949" w14:textId="77777777" w:rsidR="005208D2" w:rsidRDefault="00D96522">
                  <w:r>
                    <w:rPr>
                      <w:rFonts w:ascii="Times New Roman" w:eastAsia="Times New Roman" w:hAnsi="Times New Roman" w:cs="Times New Roman"/>
                      <w:color w:val="000000"/>
                      <w:sz w:val="22"/>
                      <w:szCs w:val="22"/>
                    </w:rPr>
                    <w:t>p.52</w:t>
                  </w:r>
                </w:p>
              </w:tc>
            </w:tr>
            <w:tr w:rsidR="005208D2" w14:paraId="45784729" w14:textId="77777777">
              <w:tc>
                <w:tcPr>
                  <w:tcW w:w="0" w:type="auto"/>
                  <w:tcMar>
                    <w:top w:w="30" w:type="dxa"/>
                    <w:left w:w="0" w:type="dxa"/>
                    <w:bottom w:w="30" w:type="dxa"/>
                    <w:right w:w="0" w:type="dxa"/>
                  </w:tcMar>
                </w:tcPr>
                <w:p w14:paraId="61873916"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BA5DF68" w14:textId="77777777" w:rsidR="005208D2" w:rsidRDefault="00D96522">
                  <w:r>
                    <w:rPr>
                      <w:rFonts w:ascii="Times New Roman" w:eastAsia="Times New Roman" w:hAnsi="Times New Roman" w:cs="Times New Roman"/>
                      <w:color w:val="000000"/>
                      <w:sz w:val="22"/>
                      <w:szCs w:val="22"/>
                    </w:rPr>
                    <w:t>INFO.SCHW.14.10 - LO: 2-2</w:t>
                  </w:r>
                </w:p>
              </w:tc>
            </w:tr>
            <w:tr w:rsidR="005208D2" w14:paraId="3F3AFB1A" w14:textId="77777777">
              <w:tc>
                <w:tcPr>
                  <w:tcW w:w="0" w:type="auto"/>
                  <w:tcMar>
                    <w:top w:w="30" w:type="dxa"/>
                    <w:left w:w="0" w:type="dxa"/>
                    <w:bottom w:w="30" w:type="dxa"/>
                    <w:right w:w="0" w:type="dxa"/>
                  </w:tcMar>
                </w:tcPr>
                <w:p w14:paraId="324EDA72"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61F0622"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374F1030" w14:textId="77777777">
              <w:tc>
                <w:tcPr>
                  <w:tcW w:w="0" w:type="auto"/>
                  <w:tcMar>
                    <w:top w:w="30" w:type="dxa"/>
                    <w:left w:w="0" w:type="dxa"/>
                    <w:bottom w:w="30" w:type="dxa"/>
                    <w:right w:w="0" w:type="dxa"/>
                  </w:tcMar>
                </w:tcPr>
                <w:p w14:paraId="54BFE97D"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16D4077" w14:textId="77777777" w:rsidR="005208D2" w:rsidRDefault="00D96522">
                  <w:r>
                    <w:rPr>
                      <w:rFonts w:ascii="Times New Roman" w:eastAsia="Times New Roman" w:hAnsi="Times New Roman" w:cs="Times New Roman"/>
                      <w:color w:val="000000"/>
                      <w:sz w:val="22"/>
                      <w:szCs w:val="22"/>
                    </w:rPr>
                    <w:t xml:space="preserve">Understanding </w:t>
                  </w:r>
                  <w:r>
                    <w:rPr>
                      <w:rFonts w:ascii="Times New Roman" w:eastAsia="Times New Roman" w:hAnsi="Times New Roman" w:cs="Times New Roman"/>
                      <w:color w:val="000000"/>
                      <w:sz w:val="22"/>
                      <w:szCs w:val="22"/>
                    </w:rPr>
                    <w:t>Organizations</w:t>
                  </w:r>
                </w:p>
              </w:tc>
            </w:tr>
            <w:tr w:rsidR="005208D2" w14:paraId="2B1670A7" w14:textId="77777777">
              <w:tc>
                <w:tcPr>
                  <w:tcW w:w="0" w:type="auto"/>
                  <w:tcMar>
                    <w:top w:w="30" w:type="dxa"/>
                    <w:left w:w="0" w:type="dxa"/>
                    <w:bottom w:w="30" w:type="dxa"/>
                    <w:right w:w="0" w:type="dxa"/>
                  </w:tcMar>
                </w:tcPr>
                <w:p w14:paraId="6F2CDE0C" w14:textId="77777777" w:rsidR="005208D2" w:rsidRDefault="00D96522">
                  <w:r>
                    <w:rPr>
                      <w:rFonts w:ascii="Times New Roman" w:eastAsia="Times New Roman" w:hAnsi="Times New Roman" w:cs="Times New Roman"/>
                      <w:i/>
                      <w:iCs/>
                      <w:color w:val="000000"/>
                      <w:sz w:val="22"/>
                      <w:szCs w:val="22"/>
                    </w:rPr>
                    <w:lastRenderedPageBreak/>
                    <w:t>KEYWORDS:  </w:t>
                  </w:r>
                </w:p>
              </w:tc>
              <w:tc>
                <w:tcPr>
                  <w:tcW w:w="0" w:type="auto"/>
                  <w:tcMar>
                    <w:top w:w="30" w:type="dxa"/>
                    <w:left w:w="0" w:type="dxa"/>
                    <w:bottom w:w="30" w:type="dxa"/>
                    <w:right w:w="0" w:type="dxa"/>
                  </w:tcMar>
                </w:tcPr>
                <w:p w14:paraId="274F5FAE" w14:textId="77777777" w:rsidR="005208D2" w:rsidRDefault="00D96522">
                  <w:r>
                    <w:rPr>
                      <w:rFonts w:ascii="Times New Roman" w:eastAsia="Times New Roman" w:hAnsi="Times New Roman" w:cs="Times New Roman"/>
                      <w:color w:val="000000"/>
                      <w:sz w:val="22"/>
                      <w:szCs w:val="22"/>
                    </w:rPr>
                    <w:t>Bloom's: Knowledge</w:t>
                  </w:r>
                </w:p>
              </w:tc>
            </w:tr>
          </w:tbl>
          <w:p w14:paraId="16EC735D" w14:textId="77777777" w:rsidR="005208D2" w:rsidRDefault="005208D2"/>
        </w:tc>
      </w:tr>
    </w:tbl>
    <w:p w14:paraId="4641157A"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162404D" w14:textId="77777777">
        <w:tc>
          <w:tcPr>
            <w:tcW w:w="5000" w:type="pct"/>
            <w:tcMar>
              <w:top w:w="0" w:type="dxa"/>
              <w:left w:w="0" w:type="dxa"/>
              <w:bottom w:w="0" w:type="dxa"/>
              <w:right w:w="0" w:type="dxa"/>
            </w:tcMar>
            <w:vAlign w:val="center"/>
          </w:tcPr>
          <w:p w14:paraId="49E1BF43" w14:textId="77777777" w:rsidR="005208D2" w:rsidRDefault="00D96522">
            <w:pPr>
              <w:pStyle w:val="p"/>
              <w:shd w:val="clear" w:color="auto" w:fill="FFFFFF"/>
            </w:pPr>
            <w:r>
              <w:rPr>
                <w:rFonts w:ascii="Times New Roman" w:eastAsia="Times New Roman" w:hAnsi="Times New Roman" w:cs="Times New Roman"/>
                <w:color w:val="000000"/>
                <w:sz w:val="22"/>
                <w:szCs w:val="22"/>
              </w:rPr>
              <w:t>74. Some projects have a senior manager called a(n)_____ who acts as a key proponent for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252"/>
            </w:tblGrid>
            <w:tr w:rsidR="005208D2" w14:paraId="4358C8EF" w14:textId="77777777">
              <w:tc>
                <w:tcPr>
                  <w:tcW w:w="0" w:type="auto"/>
                  <w:tcMar>
                    <w:top w:w="30" w:type="dxa"/>
                    <w:left w:w="0" w:type="dxa"/>
                    <w:bottom w:w="30" w:type="dxa"/>
                    <w:right w:w="0" w:type="dxa"/>
                  </w:tcMar>
                </w:tcPr>
                <w:p w14:paraId="7473544A"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7758AC1" w14:textId="77777777" w:rsidR="005208D2" w:rsidRDefault="00D96522">
                  <w:pPr>
                    <w:pStyle w:val="p"/>
                  </w:pPr>
                  <w:r>
                    <w:rPr>
                      <w:rFonts w:ascii="Times New Roman" w:eastAsia="Times New Roman" w:hAnsi="Times New Roman" w:cs="Times New Roman"/>
                      <w:color w:val="000000"/>
                      <w:sz w:val="22"/>
                      <w:szCs w:val="22"/>
                    </w:rPr>
                    <w:t>champion</w:t>
                  </w:r>
                </w:p>
              </w:tc>
            </w:tr>
            <w:tr w:rsidR="005208D2" w14:paraId="64D2AF6B" w14:textId="77777777">
              <w:tc>
                <w:tcPr>
                  <w:tcW w:w="0" w:type="auto"/>
                  <w:tcMar>
                    <w:top w:w="30" w:type="dxa"/>
                    <w:left w:w="0" w:type="dxa"/>
                    <w:bottom w:w="30" w:type="dxa"/>
                    <w:right w:w="0" w:type="dxa"/>
                  </w:tcMar>
                </w:tcPr>
                <w:p w14:paraId="402142DB"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70E90B7" w14:textId="77777777" w:rsidR="005208D2" w:rsidRDefault="00D96522">
                  <w:r>
                    <w:rPr>
                      <w:rFonts w:ascii="Times New Roman" w:eastAsia="Times New Roman" w:hAnsi="Times New Roman" w:cs="Times New Roman"/>
                      <w:color w:val="000000"/>
                      <w:sz w:val="22"/>
                      <w:szCs w:val="22"/>
                    </w:rPr>
                    <w:t>1</w:t>
                  </w:r>
                </w:p>
              </w:tc>
            </w:tr>
            <w:tr w:rsidR="005208D2" w14:paraId="622D2F21" w14:textId="77777777">
              <w:tc>
                <w:tcPr>
                  <w:tcW w:w="0" w:type="auto"/>
                  <w:tcMar>
                    <w:top w:w="30" w:type="dxa"/>
                    <w:left w:w="0" w:type="dxa"/>
                    <w:bottom w:w="30" w:type="dxa"/>
                    <w:right w:w="0" w:type="dxa"/>
                  </w:tcMar>
                </w:tcPr>
                <w:p w14:paraId="01A08E24"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779AEA2" w14:textId="77777777" w:rsidR="005208D2" w:rsidRDefault="00D96522">
                  <w:r>
                    <w:rPr>
                      <w:rFonts w:ascii="Times New Roman" w:eastAsia="Times New Roman" w:hAnsi="Times New Roman" w:cs="Times New Roman"/>
                      <w:color w:val="000000"/>
                      <w:sz w:val="22"/>
                      <w:szCs w:val="22"/>
                    </w:rPr>
                    <w:t>Difficulty: Moderate</w:t>
                  </w:r>
                </w:p>
              </w:tc>
            </w:tr>
            <w:tr w:rsidR="005208D2" w14:paraId="3E7ED847" w14:textId="77777777">
              <w:tc>
                <w:tcPr>
                  <w:tcW w:w="0" w:type="auto"/>
                  <w:tcMar>
                    <w:top w:w="30" w:type="dxa"/>
                    <w:left w:w="0" w:type="dxa"/>
                    <w:bottom w:w="30" w:type="dxa"/>
                    <w:right w:w="0" w:type="dxa"/>
                  </w:tcMar>
                </w:tcPr>
                <w:p w14:paraId="7A75E5C1"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7FC20B1" w14:textId="77777777" w:rsidR="005208D2" w:rsidRDefault="00D96522">
                  <w:r>
                    <w:rPr>
                      <w:rFonts w:ascii="Times New Roman" w:eastAsia="Times New Roman" w:hAnsi="Times New Roman" w:cs="Times New Roman"/>
                      <w:color w:val="000000"/>
                      <w:sz w:val="22"/>
                      <w:szCs w:val="22"/>
                    </w:rPr>
                    <w:t>p.54</w:t>
                  </w:r>
                </w:p>
              </w:tc>
            </w:tr>
            <w:tr w:rsidR="005208D2" w14:paraId="39D9B06F" w14:textId="77777777">
              <w:tc>
                <w:tcPr>
                  <w:tcW w:w="0" w:type="auto"/>
                  <w:tcMar>
                    <w:top w:w="30" w:type="dxa"/>
                    <w:left w:w="0" w:type="dxa"/>
                    <w:bottom w:w="30" w:type="dxa"/>
                    <w:right w:w="0" w:type="dxa"/>
                  </w:tcMar>
                </w:tcPr>
                <w:p w14:paraId="233BFB8E"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F2E2F4E" w14:textId="77777777" w:rsidR="005208D2" w:rsidRDefault="00D96522">
                  <w:r>
                    <w:rPr>
                      <w:rFonts w:ascii="Times New Roman" w:eastAsia="Times New Roman" w:hAnsi="Times New Roman" w:cs="Times New Roman"/>
                      <w:color w:val="000000"/>
                      <w:sz w:val="22"/>
                      <w:szCs w:val="22"/>
                    </w:rPr>
                    <w:t>INFO.SCHW.14.11 - LO: 2-3</w:t>
                  </w:r>
                </w:p>
              </w:tc>
            </w:tr>
            <w:tr w:rsidR="005208D2" w14:paraId="71EBF9BD" w14:textId="77777777">
              <w:tc>
                <w:tcPr>
                  <w:tcW w:w="0" w:type="auto"/>
                  <w:tcMar>
                    <w:top w:w="30" w:type="dxa"/>
                    <w:left w:w="0" w:type="dxa"/>
                    <w:bottom w:w="30" w:type="dxa"/>
                    <w:right w:w="0" w:type="dxa"/>
                  </w:tcMar>
                </w:tcPr>
                <w:p w14:paraId="6F5257C8"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4FE7C1B"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3C9C397C" w14:textId="77777777">
              <w:tc>
                <w:tcPr>
                  <w:tcW w:w="0" w:type="auto"/>
                  <w:tcMar>
                    <w:top w:w="30" w:type="dxa"/>
                    <w:left w:w="0" w:type="dxa"/>
                    <w:bottom w:w="30" w:type="dxa"/>
                    <w:right w:w="0" w:type="dxa"/>
                  </w:tcMar>
                </w:tcPr>
                <w:p w14:paraId="04D8B103"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80B828E" w14:textId="77777777" w:rsidR="005208D2" w:rsidRDefault="00D96522">
                  <w:r>
                    <w:rPr>
                      <w:rFonts w:ascii="Times New Roman" w:eastAsia="Times New Roman" w:hAnsi="Times New Roman" w:cs="Times New Roman"/>
                      <w:color w:val="000000"/>
                      <w:sz w:val="22"/>
                      <w:szCs w:val="22"/>
                    </w:rPr>
                    <w:t>Focusing on Stakeholder Needs</w:t>
                  </w:r>
                </w:p>
              </w:tc>
            </w:tr>
            <w:tr w:rsidR="005208D2" w14:paraId="4D7540E0" w14:textId="77777777">
              <w:tc>
                <w:tcPr>
                  <w:tcW w:w="0" w:type="auto"/>
                  <w:tcMar>
                    <w:top w:w="30" w:type="dxa"/>
                    <w:left w:w="0" w:type="dxa"/>
                    <w:bottom w:w="30" w:type="dxa"/>
                    <w:right w:w="0" w:type="dxa"/>
                  </w:tcMar>
                </w:tcPr>
                <w:p w14:paraId="505610DA"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0D16DFD" w14:textId="77777777" w:rsidR="005208D2" w:rsidRDefault="00D96522">
                  <w:r>
                    <w:rPr>
                      <w:rFonts w:ascii="Times New Roman" w:eastAsia="Times New Roman" w:hAnsi="Times New Roman" w:cs="Times New Roman"/>
                      <w:color w:val="000000"/>
                      <w:sz w:val="22"/>
                      <w:szCs w:val="22"/>
                    </w:rPr>
                    <w:t>Bloom's: Knowledge</w:t>
                  </w:r>
                </w:p>
              </w:tc>
            </w:tr>
          </w:tbl>
          <w:p w14:paraId="2646B388" w14:textId="77777777" w:rsidR="005208D2" w:rsidRDefault="005208D2"/>
        </w:tc>
      </w:tr>
    </w:tbl>
    <w:p w14:paraId="31497FEC"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27E44E20" w14:textId="77777777">
        <w:tc>
          <w:tcPr>
            <w:tcW w:w="5000" w:type="pct"/>
            <w:tcMar>
              <w:top w:w="0" w:type="dxa"/>
              <w:left w:w="0" w:type="dxa"/>
              <w:bottom w:w="0" w:type="dxa"/>
              <w:right w:w="0" w:type="dxa"/>
            </w:tcMar>
            <w:vAlign w:val="center"/>
          </w:tcPr>
          <w:p w14:paraId="6BBD522E" w14:textId="77777777" w:rsidR="005208D2" w:rsidRDefault="00D96522">
            <w:pPr>
              <w:pStyle w:val="p"/>
              <w:shd w:val="clear" w:color="auto" w:fill="FFFFFF"/>
            </w:pPr>
            <w:r>
              <w:rPr>
                <w:rFonts w:ascii="Times New Roman" w:eastAsia="Times New Roman" w:hAnsi="Times New Roman" w:cs="Times New Roman"/>
                <w:color w:val="000000"/>
                <w:sz w:val="22"/>
                <w:szCs w:val="22"/>
              </w:rPr>
              <w:t>75. A major element of good practice concerns _____ , which addresses the</w:t>
            </w:r>
            <w:r>
              <w:rPr>
                <w:rFonts w:ascii="Times New Roman" w:eastAsia="Times New Roman" w:hAnsi="Times New Roman" w:cs="Times New Roman"/>
                <w:color w:val="000000"/>
                <w:sz w:val="22"/>
                <w:szCs w:val="22"/>
              </w:rPr>
              <w:t xml:space="preserve"> authority and control for key IT activities in organizations, including IT infrastructure, IT use, and project management.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5208D2" w14:paraId="18A2AFEB" w14:textId="77777777">
              <w:tc>
                <w:tcPr>
                  <w:tcW w:w="0" w:type="auto"/>
                  <w:tcMar>
                    <w:top w:w="30" w:type="dxa"/>
                    <w:left w:w="0" w:type="dxa"/>
                    <w:bottom w:w="30" w:type="dxa"/>
                    <w:right w:w="0" w:type="dxa"/>
                  </w:tcMar>
                </w:tcPr>
                <w:p w14:paraId="5906A50F"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EF719B9" w14:textId="77777777" w:rsidR="005208D2" w:rsidRDefault="00D96522">
                  <w:pPr>
                    <w:pStyle w:val="p"/>
                  </w:pPr>
                  <w:r>
                    <w:rPr>
                      <w:rFonts w:ascii="Times New Roman" w:eastAsia="Times New Roman" w:hAnsi="Times New Roman" w:cs="Times New Roman"/>
                      <w:color w:val="000000"/>
                      <w:sz w:val="22"/>
                      <w:szCs w:val="22"/>
                    </w:rPr>
                    <w:t>IT governance</w:t>
                  </w:r>
                </w:p>
              </w:tc>
            </w:tr>
            <w:tr w:rsidR="005208D2" w14:paraId="50D4C920" w14:textId="77777777">
              <w:tc>
                <w:tcPr>
                  <w:tcW w:w="0" w:type="auto"/>
                  <w:tcMar>
                    <w:top w:w="30" w:type="dxa"/>
                    <w:left w:w="0" w:type="dxa"/>
                    <w:bottom w:w="30" w:type="dxa"/>
                    <w:right w:w="0" w:type="dxa"/>
                  </w:tcMar>
                </w:tcPr>
                <w:p w14:paraId="34437874"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B70C8D1" w14:textId="77777777" w:rsidR="005208D2" w:rsidRDefault="00D96522">
                  <w:r>
                    <w:rPr>
                      <w:rFonts w:ascii="Times New Roman" w:eastAsia="Times New Roman" w:hAnsi="Times New Roman" w:cs="Times New Roman"/>
                      <w:color w:val="000000"/>
                      <w:sz w:val="22"/>
                      <w:szCs w:val="22"/>
                    </w:rPr>
                    <w:t>1</w:t>
                  </w:r>
                </w:p>
              </w:tc>
            </w:tr>
            <w:tr w:rsidR="005208D2" w14:paraId="15FE01A3" w14:textId="77777777">
              <w:tc>
                <w:tcPr>
                  <w:tcW w:w="0" w:type="auto"/>
                  <w:tcMar>
                    <w:top w:w="30" w:type="dxa"/>
                    <w:left w:w="0" w:type="dxa"/>
                    <w:bottom w:w="30" w:type="dxa"/>
                    <w:right w:w="0" w:type="dxa"/>
                  </w:tcMar>
                </w:tcPr>
                <w:p w14:paraId="0E34AA3E"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573C94B" w14:textId="77777777" w:rsidR="005208D2" w:rsidRDefault="00D96522">
                  <w:r>
                    <w:rPr>
                      <w:rFonts w:ascii="Times New Roman" w:eastAsia="Times New Roman" w:hAnsi="Times New Roman" w:cs="Times New Roman"/>
                      <w:color w:val="000000"/>
                      <w:sz w:val="22"/>
                      <w:szCs w:val="22"/>
                    </w:rPr>
                    <w:t>Difficulty: Moderate</w:t>
                  </w:r>
                </w:p>
              </w:tc>
            </w:tr>
            <w:tr w:rsidR="005208D2" w14:paraId="6BFC6073" w14:textId="77777777">
              <w:tc>
                <w:tcPr>
                  <w:tcW w:w="0" w:type="auto"/>
                  <w:tcMar>
                    <w:top w:w="30" w:type="dxa"/>
                    <w:left w:w="0" w:type="dxa"/>
                    <w:bottom w:w="30" w:type="dxa"/>
                    <w:right w:w="0" w:type="dxa"/>
                  </w:tcMar>
                </w:tcPr>
                <w:p w14:paraId="4C919751"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866D4BF" w14:textId="77777777" w:rsidR="005208D2" w:rsidRDefault="00D96522">
                  <w:r>
                    <w:rPr>
                      <w:rFonts w:ascii="Times New Roman" w:eastAsia="Times New Roman" w:hAnsi="Times New Roman" w:cs="Times New Roman"/>
                      <w:color w:val="000000"/>
                      <w:sz w:val="22"/>
                      <w:szCs w:val="22"/>
                    </w:rPr>
                    <w:t>p.55</w:t>
                  </w:r>
                </w:p>
              </w:tc>
            </w:tr>
            <w:tr w:rsidR="005208D2" w14:paraId="304C6F9D" w14:textId="77777777">
              <w:tc>
                <w:tcPr>
                  <w:tcW w:w="0" w:type="auto"/>
                  <w:tcMar>
                    <w:top w:w="30" w:type="dxa"/>
                    <w:left w:w="0" w:type="dxa"/>
                    <w:bottom w:w="30" w:type="dxa"/>
                    <w:right w:w="0" w:type="dxa"/>
                  </w:tcMar>
                </w:tcPr>
                <w:p w14:paraId="4C0D1D67"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E2DDB8D" w14:textId="77777777" w:rsidR="005208D2" w:rsidRDefault="00D96522">
                  <w:r>
                    <w:rPr>
                      <w:rFonts w:ascii="Times New Roman" w:eastAsia="Times New Roman" w:hAnsi="Times New Roman" w:cs="Times New Roman"/>
                      <w:color w:val="000000"/>
                      <w:sz w:val="22"/>
                      <w:szCs w:val="22"/>
                    </w:rPr>
                    <w:t>INFO.SCHW.14.11</w:t>
                  </w:r>
                  <w:r>
                    <w:rPr>
                      <w:rFonts w:ascii="Times New Roman" w:eastAsia="Times New Roman" w:hAnsi="Times New Roman" w:cs="Times New Roman"/>
                      <w:color w:val="000000"/>
                      <w:sz w:val="22"/>
                      <w:szCs w:val="22"/>
                    </w:rPr>
                    <w:t xml:space="preserve"> - LO: 2-3</w:t>
                  </w:r>
                </w:p>
              </w:tc>
            </w:tr>
            <w:tr w:rsidR="005208D2" w14:paraId="127DD657" w14:textId="77777777">
              <w:tc>
                <w:tcPr>
                  <w:tcW w:w="0" w:type="auto"/>
                  <w:tcMar>
                    <w:top w:w="30" w:type="dxa"/>
                    <w:left w:w="0" w:type="dxa"/>
                    <w:bottom w:w="30" w:type="dxa"/>
                    <w:right w:w="0" w:type="dxa"/>
                  </w:tcMar>
                </w:tcPr>
                <w:p w14:paraId="7F62A722"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6B2C009" w14:textId="77777777" w:rsidR="005208D2" w:rsidRDefault="00D96522">
                  <w:r>
                    <w:rPr>
                      <w:rFonts w:ascii="Times New Roman" w:eastAsia="Times New Roman" w:hAnsi="Times New Roman" w:cs="Times New Roman"/>
                      <w:color w:val="000000"/>
                      <w:sz w:val="22"/>
                      <w:szCs w:val="22"/>
                    </w:rPr>
                    <w:t>United States - BUSPROG: Technology</w:t>
                  </w:r>
                </w:p>
              </w:tc>
            </w:tr>
            <w:tr w:rsidR="005208D2" w14:paraId="562C8D49" w14:textId="77777777">
              <w:tc>
                <w:tcPr>
                  <w:tcW w:w="0" w:type="auto"/>
                  <w:tcMar>
                    <w:top w:w="30" w:type="dxa"/>
                    <w:left w:w="0" w:type="dxa"/>
                    <w:bottom w:w="30" w:type="dxa"/>
                    <w:right w:w="0" w:type="dxa"/>
                  </w:tcMar>
                </w:tcPr>
                <w:p w14:paraId="00947C82"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B7943D8" w14:textId="77777777" w:rsidR="005208D2" w:rsidRDefault="00D96522">
                  <w:r>
                    <w:rPr>
                      <w:rFonts w:ascii="Times New Roman" w:eastAsia="Times New Roman" w:hAnsi="Times New Roman" w:cs="Times New Roman"/>
                      <w:color w:val="000000"/>
                      <w:sz w:val="22"/>
                      <w:szCs w:val="22"/>
                    </w:rPr>
                    <w:t>Focusing on Stakeholder Needs</w:t>
                  </w:r>
                </w:p>
              </w:tc>
            </w:tr>
            <w:tr w:rsidR="005208D2" w14:paraId="362793F1" w14:textId="77777777">
              <w:tc>
                <w:tcPr>
                  <w:tcW w:w="0" w:type="auto"/>
                  <w:tcMar>
                    <w:top w:w="30" w:type="dxa"/>
                    <w:left w:w="0" w:type="dxa"/>
                    <w:bottom w:w="30" w:type="dxa"/>
                    <w:right w:w="0" w:type="dxa"/>
                  </w:tcMar>
                </w:tcPr>
                <w:p w14:paraId="06350A55"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BDA0611" w14:textId="77777777" w:rsidR="005208D2" w:rsidRDefault="00D96522">
                  <w:r>
                    <w:rPr>
                      <w:rFonts w:ascii="Times New Roman" w:eastAsia="Times New Roman" w:hAnsi="Times New Roman" w:cs="Times New Roman"/>
                      <w:color w:val="000000"/>
                      <w:sz w:val="22"/>
                      <w:szCs w:val="22"/>
                    </w:rPr>
                    <w:t>Bloom's: Knowledge</w:t>
                  </w:r>
                </w:p>
              </w:tc>
            </w:tr>
          </w:tbl>
          <w:p w14:paraId="27634F42" w14:textId="77777777" w:rsidR="005208D2" w:rsidRDefault="005208D2"/>
        </w:tc>
      </w:tr>
    </w:tbl>
    <w:p w14:paraId="7C95EF79"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4ABF7A9D" w14:textId="77777777">
        <w:tc>
          <w:tcPr>
            <w:tcW w:w="5000" w:type="pct"/>
            <w:tcMar>
              <w:top w:w="0" w:type="dxa"/>
              <w:left w:w="0" w:type="dxa"/>
              <w:bottom w:w="0" w:type="dxa"/>
              <w:right w:w="0" w:type="dxa"/>
            </w:tcMar>
            <w:vAlign w:val="center"/>
          </w:tcPr>
          <w:p w14:paraId="1F10EA99"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76. A(n) _____ refers to a product or service, such as a report, a training session, a piece of hardware, or </w:t>
            </w:r>
            <w:r>
              <w:rPr>
                <w:rFonts w:ascii="Times New Roman" w:eastAsia="Times New Roman" w:hAnsi="Times New Roman" w:cs="Times New Roman"/>
                <w:color w:val="000000"/>
                <w:sz w:val="22"/>
                <w:szCs w:val="22"/>
              </w:rPr>
              <w:t>a segment of software code, produced or provided as part of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642"/>
            </w:tblGrid>
            <w:tr w:rsidR="005208D2" w14:paraId="3959B498" w14:textId="77777777">
              <w:tc>
                <w:tcPr>
                  <w:tcW w:w="0" w:type="auto"/>
                  <w:tcMar>
                    <w:top w:w="30" w:type="dxa"/>
                    <w:left w:w="0" w:type="dxa"/>
                    <w:bottom w:w="30" w:type="dxa"/>
                    <w:right w:w="0" w:type="dxa"/>
                  </w:tcMar>
                </w:tcPr>
                <w:p w14:paraId="6704A9F3"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8F8BC39" w14:textId="77777777" w:rsidR="005208D2" w:rsidRDefault="00D96522">
                  <w:pPr>
                    <w:pStyle w:val="p"/>
                  </w:pPr>
                  <w:r>
                    <w:rPr>
                      <w:rFonts w:ascii="Times New Roman" w:eastAsia="Times New Roman" w:hAnsi="Times New Roman" w:cs="Times New Roman"/>
                      <w:color w:val="000000"/>
                      <w:sz w:val="22"/>
                      <w:szCs w:val="22"/>
                    </w:rPr>
                    <w:t>deliverable</w:t>
                  </w:r>
                </w:p>
              </w:tc>
            </w:tr>
            <w:tr w:rsidR="005208D2" w14:paraId="4C57F949" w14:textId="77777777">
              <w:tc>
                <w:tcPr>
                  <w:tcW w:w="0" w:type="auto"/>
                  <w:tcMar>
                    <w:top w:w="30" w:type="dxa"/>
                    <w:left w:w="0" w:type="dxa"/>
                    <w:bottom w:w="30" w:type="dxa"/>
                    <w:right w:w="0" w:type="dxa"/>
                  </w:tcMar>
                </w:tcPr>
                <w:p w14:paraId="4171F58C"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BE5DCE4" w14:textId="77777777" w:rsidR="005208D2" w:rsidRDefault="00D96522">
                  <w:r>
                    <w:rPr>
                      <w:rFonts w:ascii="Times New Roman" w:eastAsia="Times New Roman" w:hAnsi="Times New Roman" w:cs="Times New Roman"/>
                      <w:color w:val="000000"/>
                      <w:sz w:val="22"/>
                      <w:szCs w:val="22"/>
                    </w:rPr>
                    <w:t>1</w:t>
                  </w:r>
                </w:p>
              </w:tc>
            </w:tr>
            <w:tr w:rsidR="005208D2" w14:paraId="64238E42" w14:textId="77777777">
              <w:tc>
                <w:tcPr>
                  <w:tcW w:w="0" w:type="auto"/>
                  <w:tcMar>
                    <w:top w:w="30" w:type="dxa"/>
                    <w:left w:w="0" w:type="dxa"/>
                    <w:bottom w:w="30" w:type="dxa"/>
                    <w:right w:w="0" w:type="dxa"/>
                  </w:tcMar>
                </w:tcPr>
                <w:p w14:paraId="660332EB"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3C55390" w14:textId="77777777" w:rsidR="005208D2" w:rsidRDefault="00D96522">
                  <w:r>
                    <w:rPr>
                      <w:rFonts w:ascii="Times New Roman" w:eastAsia="Times New Roman" w:hAnsi="Times New Roman" w:cs="Times New Roman"/>
                      <w:color w:val="000000"/>
                      <w:sz w:val="22"/>
                      <w:szCs w:val="22"/>
                    </w:rPr>
                    <w:t>Difficulty: Moderate</w:t>
                  </w:r>
                </w:p>
              </w:tc>
            </w:tr>
            <w:tr w:rsidR="005208D2" w14:paraId="2B1DCAB5" w14:textId="77777777">
              <w:tc>
                <w:tcPr>
                  <w:tcW w:w="0" w:type="auto"/>
                  <w:tcMar>
                    <w:top w:w="30" w:type="dxa"/>
                    <w:left w:w="0" w:type="dxa"/>
                    <w:bottom w:w="30" w:type="dxa"/>
                    <w:right w:w="0" w:type="dxa"/>
                  </w:tcMar>
                </w:tcPr>
                <w:p w14:paraId="431556BD"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4AD658E" w14:textId="77777777" w:rsidR="005208D2" w:rsidRDefault="00D96522">
                  <w:r>
                    <w:rPr>
                      <w:rFonts w:ascii="Times New Roman" w:eastAsia="Times New Roman" w:hAnsi="Times New Roman" w:cs="Times New Roman"/>
                      <w:color w:val="000000"/>
                      <w:sz w:val="22"/>
                      <w:szCs w:val="22"/>
                    </w:rPr>
                    <w:t>p.57</w:t>
                  </w:r>
                </w:p>
              </w:tc>
            </w:tr>
            <w:tr w:rsidR="005208D2" w14:paraId="324A3AD8" w14:textId="77777777">
              <w:tc>
                <w:tcPr>
                  <w:tcW w:w="0" w:type="auto"/>
                  <w:tcMar>
                    <w:top w:w="30" w:type="dxa"/>
                    <w:left w:w="0" w:type="dxa"/>
                    <w:bottom w:w="30" w:type="dxa"/>
                    <w:right w:w="0" w:type="dxa"/>
                  </w:tcMar>
                </w:tcPr>
                <w:p w14:paraId="30F65E97"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697A2B7" w14:textId="77777777" w:rsidR="005208D2" w:rsidRDefault="00D96522">
                  <w:r>
                    <w:rPr>
                      <w:rFonts w:ascii="Times New Roman" w:eastAsia="Times New Roman" w:hAnsi="Times New Roman" w:cs="Times New Roman"/>
                      <w:color w:val="000000"/>
                      <w:sz w:val="22"/>
                      <w:szCs w:val="22"/>
                    </w:rPr>
                    <w:t>INFO.SCHW.14.12 - LO: 2-4</w:t>
                  </w:r>
                </w:p>
              </w:tc>
            </w:tr>
            <w:tr w:rsidR="005208D2" w14:paraId="34433EDF" w14:textId="77777777">
              <w:tc>
                <w:tcPr>
                  <w:tcW w:w="0" w:type="auto"/>
                  <w:tcMar>
                    <w:top w:w="30" w:type="dxa"/>
                    <w:left w:w="0" w:type="dxa"/>
                    <w:bottom w:w="30" w:type="dxa"/>
                    <w:right w:w="0" w:type="dxa"/>
                  </w:tcMar>
                </w:tcPr>
                <w:p w14:paraId="64C04DC1"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073C46C" w14:textId="77777777" w:rsidR="005208D2" w:rsidRDefault="00D96522">
                  <w:r>
                    <w:rPr>
                      <w:rFonts w:ascii="Times New Roman" w:eastAsia="Times New Roman" w:hAnsi="Times New Roman" w:cs="Times New Roman"/>
                      <w:color w:val="000000"/>
                      <w:sz w:val="22"/>
                      <w:szCs w:val="22"/>
                    </w:rPr>
                    <w:t xml:space="preserve">United States - </w:t>
                  </w:r>
                  <w:r>
                    <w:rPr>
                      <w:rFonts w:ascii="Times New Roman" w:eastAsia="Times New Roman" w:hAnsi="Times New Roman" w:cs="Times New Roman"/>
                      <w:color w:val="000000"/>
                      <w:sz w:val="22"/>
                      <w:szCs w:val="22"/>
                    </w:rPr>
                    <w:t>BUSPROG: Analytic</w:t>
                  </w:r>
                </w:p>
              </w:tc>
            </w:tr>
            <w:tr w:rsidR="005208D2" w14:paraId="6D04C9D6" w14:textId="77777777">
              <w:tc>
                <w:tcPr>
                  <w:tcW w:w="0" w:type="auto"/>
                  <w:tcMar>
                    <w:top w:w="30" w:type="dxa"/>
                    <w:left w:w="0" w:type="dxa"/>
                    <w:bottom w:w="30" w:type="dxa"/>
                    <w:right w:w="0" w:type="dxa"/>
                  </w:tcMar>
                </w:tcPr>
                <w:p w14:paraId="12CFD079"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97D752B"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50D752C1" w14:textId="77777777">
              <w:tc>
                <w:tcPr>
                  <w:tcW w:w="0" w:type="auto"/>
                  <w:tcMar>
                    <w:top w:w="30" w:type="dxa"/>
                    <w:left w:w="0" w:type="dxa"/>
                    <w:bottom w:w="30" w:type="dxa"/>
                    <w:right w:w="0" w:type="dxa"/>
                  </w:tcMar>
                </w:tcPr>
                <w:p w14:paraId="6BC00110"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FF5B96D" w14:textId="77777777" w:rsidR="005208D2" w:rsidRDefault="00D96522">
                  <w:r>
                    <w:rPr>
                      <w:rFonts w:ascii="Times New Roman" w:eastAsia="Times New Roman" w:hAnsi="Times New Roman" w:cs="Times New Roman"/>
                      <w:color w:val="000000"/>
                      <w:sz w:val="22"/>
                      <w:szCs w:val="22"/>
                    </w:rPr>
                    <w:t>Bloom's: Knowledge</w:t>
                  </w:r>
                </w:p>
              </w:tc>
            </w:tr>
          </w:tbl>
          <w:p w14:paraId="6F8E8CE1" w14:textId="77777777" w:rsidR="005208D2" w:rsidRDefault="005208D2"/>
        </w:tc>
      </w:tr>
    </w:tbl>
    <w:p w14:paraId="2ECFC203"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6279030" w14:textId="77777777">
        <w:tc>
          <w:tcPr>
            <w:tcW w:w="5000" w:type="pct"/>
            <w:tcMar>
              <w:top w:w="0" w:type="dxa"/>
              <w:left w:w="0" w:type="dxa"/>
              <w:bottom w:w="0" w:type="dxa"/>
              <w:right w:w="0" w:type="dxa"/>
            </w:tcMar>
            <w:vAlign w:val="center"/>
          </w:tcPr>
          <w:p w14:paraId="7352B2EC" w14:textId="77777777" w:rsidR="005208D2" w:rsidRDefault="00D96522">
            <w:pPr>
              <w:pStyle w:val="p"/>
              <w:shd w:val="clear" w:color="auto" w:fill="FFFFFF"/>
            </w:pPr>
            <w:r>
              <w:rPr>
                <w:rFonts w:ascii="Times New Roman" w:eastAsia="Times New Roman" w:hAnsi="Times New Roman" w:cs="Times New Roman"/>
                <w:color w:val="000000"/>
                <w:sz w:val="22"/>
                <w:szCs w:val="22"/>
              </w:rPr>
              <w:t>77. In the _____ phase of the project life cycle, the work is completed, and customers should accept the entire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642"/>
            </w:tblGrid>
            <w:tr w:rsidR="005208D2" w14:paraId="6FCA47FA" w14:textId="77777777">
              <w:tc>
                <w:tcPr>
                  <w:tcW w:w="0" w:type="auto"/>
                  <w:tcMar>
                    <w:top w:w="30" w:type="dxa"/>
                    <w:left w:w="0" w:type="dxa"/>
                    <w:bottom w:w="30" w:type="dxa"/>
                    <w:right w:w="0" w:type="dxa"/>
                  </w:tcMar>
                </w:tcPr>
                <w:p w14:paraId="46A6ECAA"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CD20303" w14:textId="77777777" w:rsidR="005208D2" w:rsidRDefault="00D96522">
                  <w:pPr>
                    <w:pStyle w:val="p"/>
                  </w:pPr>
                  <w:r>
                    <w:rPr>
                      <w:rFonts w:ascii="Times New Roman" w:eastAsia="Times New Roman" w:hAnsi="Times New Roman" w:cs="Times New Roman"/>
                      <w:color w:val="000000"/>
                      <w:sz w:val="22"/>
                      <w:szCs w:val="22"/>
                    </w:rPr>
                    <w:t>close-out</w:t>
                  </w:r>
                </w:p>
              </w:tc>
            </w:tr>
            <w:tr w:rsidR="005208D2" w14:paraId="5A2F237C" w14:textId="77777777">
              <w:tc>
                <w:tcPr>
                  <w:tcW w:w="0" w:type="auto"/>
                  <w:tcMar>
                    <w:top w:w="30" w:type="dxa"/>
                    <w:left w:w="0" w:type="dxa"/>
                    <w:bottom w:w="30" w:type="dxa"/>
                    <w:right w:w="0" w:type="dxa"/>
                  </w:tcMar>
                </w:tcPr>
                <w:p w14:paraId="3E38435F"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F7D6F9A" w14:textId="77777777" w:rsidR="005208D2" w:rsidRDefault="00D96522">
                  <w:r>
                    <w:rPr>
                      <w:rFonts w:ascii="Times New Roman" w:eastAsia="Times New Roman" w:hAnsi="Times New Roman" w:cs="Times New Roman"/>
                      <w:color w:val="000000"/>
                      <w:sz w:val="22"/>
                      <w:szCs w:val="22"/>
                    </w:rPr>
                    <w:t>1</w:t>
                  </w:r>
                </w:p>
              </w:tc>
            </w:tr>
            <w:tr w:rsidR="005208D2" w14:paraId="4BD3083E" w14:textId="77777777">
              <w:tc>
                <w:tcPr>
                  <w:tcW w:w="0" w:type="auto"/>
                  <w:tcMar>
                    <w:top w:w="30" w:type="dxa"/>
                    <w:left w:w="0" w:type="dxa"/>
                    <w:bottom w:w="30" w:type="dxa"/>
                    <w:right w:w="0" w:type="dxa"/>
                  </w:tcMar>
                </w:tcPr>
                <w:p w14:paraId="5D714342"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D2E1471" w14:textId="77777777" w:rsidR="005208D2" w:rsidRDefault="00D96522">
                  <w:r>
                    <w:rPr>
                      <w:rFonts w:ascii="Times New Roman" w:eastAsia="Times New Roman" w:hAnsi="Times New Roman" w:cs="Times New Roman"/>
                      <w:color w:val="000000"/>
                      <w:sz w:val="22"/>
                      <w:szCs w:val="22"/>
                    </w:rPr>
                    <w:t>Difficulty: Easy</w:t>
                  </w:r>
                </w:p>
              </w:tc>
            </w:tr>
            <w:tr w:rsidR="005208D2" w14:paraId="36CF2F8F" w14:textId="77777777">
              <w:tc>
                <w:tcPr>
                  <w:tcW w:w="0" w:type="auto"/>
                  <w:tcMar>
                    <w:top w:w="30" w:type="dxa"/>
                    <w:left w:w="0" w:type="dxa"/>
                    <w:bottom w:w="30" w:type="dxa"/>
                    <w:right w:w="0" w:type="dxa"/>
                  </w:tcMar>
                </w:tcPr>
                <w:p w14:paraId="79F02084"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C1C5AAC" w14:textId="77777777" w:rsidR="005208D2" w:rsidRDefault="00D96522">
                  <w:r>
                    <w:rPr>
                      <w:rFonts w:ascii="Times New Roman" w:eastAsia="Times New Roman" w:hAnsi="Times New Roman" w:cs="Times New Roman"/>
                      <w:color w:val="000000"/>
                      <w:sz w:val="22"/>
                      <w:szCs w:val="22"/>
                    </w:rPr>
                    <w:t>p.59</w:t>
                  </w:r>
                </w:p>
              </w:tc>
            </w:tr>
            <w:tr w:rsidR="005208D2" w14:paraId="24A25124" w14:textId="77777777">
              <w:tc>
                <w:tcPr>
                  <w:tcW w:w="0" w:type="auto"/>
                  <w:tcMar>
                    <w:top w:w="30" w:type="dxa"/>
                    <w:left w:w="0" w:type="dxa"/>
                    <w:bottom w:w="30" w:type="dxa"/>
                    <w:right w:w="0" w:type="dxa"/>
                  </w:tcMar>
                </w:tcPr>
                <w:p w14:paraId="456047D5"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9B089C7" w14:textId="77777777" w:rsidR="005208D2" w:rsidRDefault="00D96522">
                  <w:r>
                    <w:rPr>
                      <w:rFonts w:ascii="Times New Roman" w:eastAsia="Times New Roman" w:hAnsi="Times New Roman" w:cs="Times New Roman"/>
                      <w:color w:val="000000"/>
                      <w:sz w:val="22"/>
                      <w:szCs w:val="22"/>
                    </w:rPr>
                    <w:t>INFO.SCHW.14.12 - LO: 2-4</w:t>
                  </w:r>
                </w:p>
              </w:tc>
            </w:tr>
            <w:tr w:rsidR="005208D2" w14:paraId="4C783AAF" w14:textId="77777777">
              <w:tc>
                <w:tcPr>
                  <w:tcW w:w="0" w:type="auto"/>
                  <w:tcMar>
                    <w:top w:w="30" w:type="dxa"/>
                    <w:left w:w="0" w:type="dxa"/>
                    <w:bottom w:w="30" w:type="dxa"/>
                    <w:right w:w="0" w:type="dxa"/>
                  </w:tcMar>
                </w:tcPr>
                <w:p w14:paraId="020F8E40"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9D0DB42"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0D1A2F0D" w14:textId="77777777">
              <w:tc>
                <w:tcPr>
                  <w:tcW w:w="0" w:type="auto"/>
                  <w:tcMar>
                    <w:top w:w="30" w:type="dxa"/>
                    <w:left w:w="0" w:type="dxa"/>
                    <w:bottom w:w="30" w:type="dxa"/>
                    <w:right w:w="0" w:type="dxa"/>
                  </w:tcMar>
                </w:tcPr>
                <w:p w14:paraId="3B7035E6"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AD088BA"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4F95EF8E" w14:textId="77777777">
              <w:tc>
                <w:tcPr>
                  <w:tcW w:w="0" w:type="auto"/>
                  <w:tcMar>
                    <w:top w:w="30" w:type="dxa"/>
                    <w:left w:w="0" w:type="dxa"/>
                    <w:bottom w:w="30" w:type="dxa"/>
                    <w:right w:w="0" w:type="dxa"/>
                  </w:tcMar>
                </w:tcPr>
                <w:p w14:paraId="408BB348"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A69956A" w14:textId="77777777" w:rsidR="005208D2" w:rsidRDefault="00D96522">
                  <w:r>
                    <w:rPr>
                      <w:rFonts w:ascii="Times New Roman" w:eastAsia="Times New Roman" w:hAnsi="Times New Roman" w:cs="Times New Roman"/>
                      <w:color w:val="000000"/>
                      <w:sz w:val="22"/>
                      <w:szCs w:val="22"/>
                    </w:rPr>
                    <w:t>Bloom's: Knowledge</w:t>
                  </w:r>
                </w:p>
              </w:tc>
            </w:tr>
          </w:tbl>
          <w:p w14:paraId="4613F194" w14:textId="77777777" w:rsidR="005208D2" w:rsidRDefault="005208D2"/>
        </w:tc>
      </w:tr>
    </w:tbl>
    <w:p w14:paraId="36D3379D"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66366BF6" w14:textId="77777777">
        <w:tc>
          <w:tcPr>
            <w:tcW w:w="5000" w:type="pct"/>
            <w:tcMar>
              <w:top w:w="0" w:type="dxa"/>
              <w:left w:w="0" w:type="dxa"/>
              <w:bottom w:w="0" w:type="dxa"/>
              <w:right w:w="0" w:type="dxa"/>
            </w:tcMar>
            <w:vAlign w:val="center"/>
          </w:tcPr>
          <w:p w14:paraId="60094206" w14:textId="77777777" w:rsidR="005208D2" w:rsidRDefault="00D96522">
            <w:pPr>
              <w:pStyle w:val="p"/>
              <w:shd w:val="clear" w:color="auto" w:fill="FFFFFF"/>
            </w:pPr>
            <w:r>
              <w:rPr>
                <w:rFonts w:ascii="Times New Roman" w:eastAsia="Times New Roman" w:hAnsi="Times New Roman" w:cs="Times New Roman"/>
                <w:color w:val="000000"/>
                <w:sz w:val="22"/>
                <w:szCs w:val="22"/>
              </w:rPr>
              <w:t>78. A(n) _____ is a framework for describing the phases involved in developing information systems.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642"/>
            </w:tblGrid>
            <w:tr w:rsidR="005208D2" w14:paraId="65F13887" w14:textId="77777777">
              <w:tc>
                <w:tcPr>
                  <w:tcW w:w="0" w:type="auto"/>
                  <w:tcMar>
                    <w:top w:w="30" w:type="dxa"/>
                    <w:left w:w="0" w:type="dxa"/>
                    <w:bottom w:w="30" w:type="dxa"/>
                    <w:right w:w="0" w:type="dxa"/>
                  </w:tcMar>
                </w:tcPr>
                <w:p w14:paraId="5E36BEAA" w14:textId="77777777" w:rsidR="005208D2" w:rsidRDefault="00D96522">
                  <w:r>
                    <w:rPr>
                      <w:rFonts w:ascii="Times New Roman" w:eastAsia="Times New Roman" w:hAnsi="Times New Roman" w:cs="Times New Roman"/>
                      <w:i/>
                      <w:iCs/>
                      <w:color w:val="000000"/>
                      <w:sz w:val="22"/>
                      <w:szCs w:val="22"/>
                    </w:rPr>
                    <w:lastRenderedPageBreak/>
                    <w:t>ANSWER:  </w:t>
                  </w:r>
                </w:p>
              </w:tc>
              <w:tc>
                <w:tcPr>
                  <w:tcW w:w="0" w:type="auto"/>
                  <w:tcMar>
                    <w:top w:w="30" w:type="dxa"/>
                    <w:left w:w="0" w:type="dxa"/>
                    <w:bottom w:w="30" w:type="dxa"/>
                    <w:right w:w="0" w:type="dxa"/>
                  </w:tcMar>
                </w:tcPr>
                <w:p w14:paraId="753D5B78" w14:textId="77777777" w:rsidR="005208D2" w:rsidRDefault="00D96522">
                  <w:pPr>
                    <w:pStyle w:val="p"/>
                  </w:pPr>
                  <w:r>
                    <w:rPr>
                      <w:rFonts w:ascii="Times New Roman" w:eastAsia="Times New Roman" w:hAnsi="Times New Roman" w:cs="Times New Roman"/>
                      <w:color w:val="000000"/>
                      <w:sz w:val="22"/>
                      <w:szCs w:val="22"/>
                    </w:rPr>
                    <w:t>SDLC</w:t>
                  </w:r>
                </w:p>
                <w:p w14:paraId="4DEAF105" w14:textId="77777777" w:rsidR="005208D2" w:rsidRDefault="00D96522">
                  <w:pPr>
                    <w:pStyle w:val="p"/>
                  </w:pPr>
                  <w:r>
                    <w:rPr>
                      <w:rFonts w:ascii="Times New Roman" w:eastAsia="Times New Roman" w:hAnsi="Times New Roman" w:cs="Times New Roman"/>
                      <w:color w:val="000000"/>
                      <w:sz w:val="22"/>
                      <w:szCs w:val="22"/>
                    </w:rPr>
                    <w:t>systems development life cycle</w:t>
                  </w:r>
                </w:p>
                <w:p w14:paraId="492D3258" w14:textId="77777777" w:rsidR="005208D2" w:rsidRDefault="00D96522">
                  <w:pPr>
                    <w:pStyle w:val="p"/>
                  </w:pPr>
                  <w:r>
                    <w:rPr>
                      <w:rFonts w:ascii="Times New Roman" w:eastAsia="Times New Roman" w:hAnsi="Times New Roman" w:cs="Times New Roman"/>
                      <w:color w:val="000000"/>
                      <w:sz w:val="22"/>
                      <w:szCs w:val="22"/>
                    </w:rPr>
                    <w:t>systems development life cycle (SDLC)</w:t>
                  </w:r>
                </w:p>
              </w:tc>
            </w:tr>
            <w:tr w:rsidR="005208D2" w14:paraId="7BC1B36A" w14:textId="77777777">
              <w:tc>
                <w:tcPr>
                  <w:tcW w:w="0" w:type="auto"/>
                  <w:tcMar>
                    <w:top w:w="30" w:type="dxa"/>
                    <w:left w:w="0" w:type="dxa"/>
                    <w:bottom w:w="30" w:type="dxa"/>
                    <w:right w:w="0" w:type="dxa"/>
                  </w:tcMar>
                </w:tcPr>
                <w:p w14:paraId="721275B9"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93B1C83" w14:textId="77777777" w:rsidR="005208D2" w:rsidRDefault="00D96522">
                  <w:r>
                    <w:rPr>
                      <w:rFonts w:ascii="Times New Roman" w:eastAsia="Times New Roman" w:hAnsi="Times New Roman" w:cs="Times New Roman"/>
                      <w:color w:val="000000"/>
                      <w:sz w:val="22"/>
                      <w:szCs w:val="22"/>
                    </w:rPr>
                    <w:t>1</w:t>
                  </w:r>
                </w:p>
              </w:tc>
            </w:tr>
            <w:tr w:rsidR="005208D2" w14:paraId="432550EF" w14:textId="77777777">
              <w:tc>
                <w:tcPr>
                  <w:tcW w:w="0" w:type="auto"/>
                  <w:tcMar>
                    <w:top w:w="30" w:type="dxa"/>
                    <w:left w:w="0" w:type="dxa"/>
                    <w:bottom w:w="30" w:type="dxa"/>
                    <w:right w:w="0" w:type="dxa"/>
                  </w:tcMar>
                </w:tcPr>
                <w:p w14:paraId="510CE3F1"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69166E5" w14:textId="77777777" w:rsidR="005208D2" w:rsidRDefault="00D96522">
                  <w:r>
                    <w:rPr>
                      <w:rFonts w:ascii="Times New Roman" w:eastAsia="Times New Roman" w:hAnsi="Times New Roman" w:cs="Times New Roman"/>
                      <w:color w:val="000000"/>
                      <w:sz w:val="22"/>
                      <w:szCs w:val="22"/>
                    </w:rPr>
                    <w:t>Difficulty: Easy</w:t>
                  </w:r>
                </w:p>
              </w:tc>
            </w:tr>
            <w:tr w:rsidR="005208D2" w14:paraId="14B25D39" w14:textId="77777777">
              <w:tc>
                <w:tcPr>
                  <w:tcW w:w="0" w:type="auto"/>
                  <w:tcMar>
                    <w:top w:w="30" w:type="dxa"/>
                    <w:left w:w="0" w:type="dxa"/>
                    <w:bottom w:w="30" w:type="dxa"/>
                    <w:right w:w="0" w:type="dxa"/>
                  </w:tcMar>
                </w:tcPr>
                <w:p w14:paraId="099EB07A"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7E4EF05" w14:textId="77777777" w:rsidR="005208D2" w:rsidRDefault="00D96522">
                  <w:r>
                    <w:rPr>
                      <w:rFonts w:ascii="Times New Roman" w:eastAsia="Times New Roman" w:hAnsi="Times New Roman" w:cs="Times New Roman"/>
                      <w:color w:val="000000"/>
                      <w:sz w:val="22"/>
                      <w:szCs w:val="22"/>
                    </w:rPr>
                    <w:t>p.60</w:t>
                  </w:r>
                </w:p>
              </w:tc>
            </w:tr>
            <w:tr w:rsidR="005208D2" w14:paraId="699C111C" w14:textId="77777777">
              <w:tc>
                <w:tcPr>
                  <w:tcW w:w="0" w:type="auto"/>
                  <w:tcMar>
                    <w:top w:w="30" w:type="dxa"/>
                    <w:left w:w="0" w:type="dxa"/>
                    <w:bottom w:w="30" w:type="dxa"/>
                    <w:right w:w="0" w:type="dxa"/>
                  </w:tcMar>
                </w:tcPr>
                <w:p w14:paraId="19AF1559"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CD2AF4D" w14:textId="77777777" w:rsidR="005208D2" w:rsidRDefault="00D96522">
                  <w:r>
                    <w:rPr>
                      <w:rFonts w:ascii="Times New Roman" w:eastAsia="Times New Roman" w:hAnsi="Times New Roman" w:cs="Times New Roman"/>
                      <w:color w:val="000000"/>
                      <w:sz w:val="22"/>
                      <w:szCs w:val="22"/>
                    </w:rPr>
                    <w:t>INFO.SCHW.14.12 - LO: 2-4</w:t>
                  </w:r>
                </w:p>
              </w:tc>
            </w:tr>
            <w:tr w:rsidR="005208D2" w14:paraId="4EAA589D" w14:textId="77777777">
              <w:tc>
                <w:tcPr>
                  <w:tcW w:w="0" w:type="auto"/>
                  <w:tcMar>
                    <w:top w:w="30" w:type="dxa"/>
                    <w:left w:w="0" w:type="dxa"/>
                    <w:bottom w:w="30" w:type="dxa"/>
                    <w:right w:w="0" w:type="dxa"/>
                  </w:tcMar>
                </w:tcPr>
                <w:p w14:paraId="23494DFE"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E41D58D" w14:textId="77777777" w:rsidR="005208D2" w:rsidRDefault="00D96522">
                  <w:r>
                    <w:rPr>
                      <w:rFonts w:ascii="Times New Roman" w:eastAsia="Times New Roman" w:hAnsi="Times New Roman" w:cs="Times New Roman"/>
                      <w:color w:val="000000"/>
                      <w:sz w:val="22"/>
                      <w:szCs w:val="22"/>
                    </w:rPr>
                    <w:t>United States - BUSPROG: Technology</w:t>
                  </w:r>
                </w:p>
              </w:tc>
            </w:tr>
            <w:tr w:rsidR="005208D2" w14:paraId="00E71EAA" w14:textId="77777777">
              <w:tc>
                <w:tcPr>
                  <w:tcW w:w="0" w:type="auto"/>
                  <w:tcMar>
                    <w:top w:w="30" w:type="dxa"/>
                    <w:left w:w="0" w:type="dxa"/>
                    <w:bottom w:w="30" w:type="dxa"/>
                    <w:right w:w="0" w:type="dxa"/>
                  </w:tcMar>
                </w:tcPr>
                <w:p w14:paraId="7816696E"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ED79E78"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3F24DA5F" w14:textId="77777777">
              <w:tc>
                <w:tcPr>
                  <w:tcW w:w="0" w:type="auto"/>
                  <w:tcMar>
                    <w:top w:w="30" w:type="dxa"/>
                    <w:left w:w="0" w:type="dxa"/>
                    <w:bottom w:w="30" w:type="dxa"/>
                    <w:right w:w="0" w:type="dxa"/>
                  </w:tcMar>
                </w:tcPr>
                <w:p w14:paraId="3D9014A8"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B755403" w14:textId="77777777" w:rsidR="005208D2" w:rsidRDefault="00D96522">
                  <w:r>
                    <w:rPr>
                      <w:rFonts w:ascii="Times New Roman" w:eastAsia="Times New Roman" w:hAnsi="Times New Roman" w:cs="Times New Roman"/>
                      <w:color w:val="000000"/>
                      <w:sz w:val="22"/>
                      <w:szCs w:val="22"/>
                    </w:rPr>
                    <w:t>Bloom's: Knowledge</w:t>
                  </w:r>
                </w:p>
              </w:tc>
            </w:tr>
          </w:tbl>
          <w:p w14:paraId="03DA3BD7" w14:textId="77777777" w:rsidR="005208D2" w:rsidRDefault="005208D2"/>
        </w:tc>
      </w:tr>
    </w:tbl>
    <w:p w14:paraId="50D8B9CC"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4D90A963" w14:textId="77777777">
        <w:tc>
          <w:tcPr>
            <w:tcW w:w="5000" w:type="pct"/>
            <w:tcMar>
              <w:top w:w="0" w:type="dxa"/>
              <w:left w:w="0" w:type="dxa"/>
              <w:bottom w:w="0" w:type="dxa"/>
              <w:right w:w="0" w:type="dxa"/>
            </w:tcMar>
            <w:vAlign w:val="center"/>
          </w:tcPr>
          <w:p w14:paraId="255CA37F"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79. The _____ life cycle model is suitable for projects in </w:t>
            </w:r>
            <w:r>
              <w:rPr>
                <w:rFonts w:ascii="Times New Roman" w:eastAsia="Times New Roman" w:hAnsi="Times New Roman" w:cs="Times New Roman"/>
                <w:color w:val="000000"/>
                <w:sz w:val="22"/>
                <w:szCs w:val="22"/>
              </w:rPr>
              <w:t>which changes can be incorporated with reasonable cost increases or acceptable time delays.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642"/>
            </w:tblGrid>
            <w:tr w:rsidR="005208D2" w14:paraId="6B25DF50" w14:textId="77777777">
              <w:tc>
                <w:tcPr>
                  <w:tcW w:w="0" w:type="auto"/>
                  <w:tcMar>
                    <w:top w:w="30" w:type="dxa"/>
                    <w:left w:w="0" w:type="dxa"/>
                    <w:bottom w:w="30" w:type="dxa"/>
                    <w:right w:w="0" w:type="dxa"/>
                  </w:tcMar>
                </w:tcPr>
                <w:p w14:paraId="6DF9178D"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80962F4" w14:textId="77777777" w:rsidR="005208D2" w:rsidRDefault="00D96522">
                  <w:pPr>
                    <w:pStyle w:val="p"/>
                  </w:pPr>
                  <w:r>
                    <w:rPr>
                      <w:rFonts w:ascii="Times New Roman" w:eastAsia="Times New Roman" w:hAnsi="Times New Roman" w:cs="Times New Roman"/>
                      <w:color w:val="000000"/>
                      <w:sz w:val="22"/>
                      <w:szCs w:val="22"/>
                    </w:rPr>
                    <w:t>spiral</w:t>
                  </w:r>
                </w:p>
              </w:tc>
            </w:tr>
            <w:tr w:rsidR="005208D2" w14:paraId="32F6C52C" w14:textId="77777777">
              <w:tc>
                <w:tcPr>
                  <w:tcW w:w="0" w:type="auto"/>
                  <w:tcMar>
                    <w:top w:w="30" w:type="dxa"/>
                    <w:left w:w="0" w:type="dxa"/>
                    <w:bottom w:w="30" w:type="dxa"/>
                    <w:right w:w="0" w:type="dxa"/>
                  </w:tcMar>
                </w:tcPr>
                <w:p w14:paraId="26F4F481"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E54B6D5" w14:textId="77777777" w:rsidR="005208D2" w:rsidRDefault="00D96522">
                  <w:r>
                    <w:rPr>
                      <w:rFonts w:ascii="Times New Roman" w:eastAsia="Times New Roman" w:hAnsi="Times New Roman" w:cs="Times New Roman"/>
                      <w:color w:val="000000"/>
                      <w:sz w:val="22"/>
                      <w:szCs w:val="22"/>
                    </w:rPr>
                    <w:t>1</w:t>
                  </w:r>
                </w:p>
              </w:tc>
            </w:tr>
            <w:tr w:rsidR="005208D2" w14:paraId="7321CA62" w14:textId="77777777">
              <w:tc>
                <w:tcPr>
                  <w:tcW w:w="0" w:type="auto"/>
                  <w:tcMar>
                    <w:top w:w="30" w:type="dxa"/>
                    <w:left w:w="0" w:type="dxa"/>
                    <w:bottom w:w="30" w:type="dxa"/>
                    <w:right w:w="0" w:type="dxa"/>
                  </w:tcMar>
                </w:tcPr>
                <w:p w14:paraId="3FF700E0"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1E96DB1" w14:textId="77777777" w:rsidR="005208D2" w:rsidRDefault="00D96522">
                  <w:r>
                    <w:rPr>
                      <w:rFonts w:ascii="Times New Roman" w:eastAsia="Times New Roman" w:hAnsi="Times New Roman" w:cs="Times New Roman"/>
                      <w:color w:val="000000"/>
                      <w:sz w:val="22"/>
                      <w:szCs w:val="22"/>
                    </w:rPr>
                    <w:t>Difficulty: Easy</w:t>
                  </w:r>
                </w:p>
              </w:tc>
            </w:tr>
            <w:tr w:rsidR="005208D2" w14:paraId="22991306" w14:textId="77777777">
              <w:tc>
                <w:tcPr>
                  <w:tcW w:w="0" w:type="auto"/>
                  <w:tcMar>
                    <w:top w:w="30" w:type="dxa"/>
                    <w:left w:w="0" w:type="dxa"/>
                    <w:bottom w:w="30" w:type="dxa"/>
                    <w:right w:w="0" w:type="dxa"/>
                  </w:tcMar>
                </w:tcPr>
                <w:p w14:paraId="725DFC73"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AAAB972" w14:textId="77777777" w:rsidR="005208D2" w:rsidRDefault="00D96522">
                  <w:r>
                    <w:rPr>
                      <w:rFonts w:ascii="Times New Roman" w:eastAsia="Times New Roman" w:hAnsi="Times New Roman" w:cs="Times New Roman"/>
                      <w:color w:val="000000"/>
                      <w:sz w:val="22"/>
                      <w:szCs w:val="22"/>
                    </w:rPr>
                    <w:t>p.60</w:t>
                  </w:r>
                </w:p>
              </w:tc>
            </w:tr>
            <w:tr w:rsidR="005208D2" w14:paraId="1E80AA3C" w14:textId="77777777">
              <w:tc>
                <w:tcPr>
                  <w:tcW w:w="0" w:type="auto"/>
                  <w:tcMar>
                    <w:top w:w="30" w:type="dxa"/>
                    <w:left w:w="0" w:type="dxa"/>
                    <w:bottom w:w="30" w:type="dxa"/>
                    <w:right w:w="0" w:type="dxa"/>
                  </w:tcMar>
                </w:tcPr>
                <w:p w14:paraId="657B8107"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E11DE0E" w14:textId="77777777" w:rsidR="005208D2" w:rsidRDefault="00D96522">
                  <w:r>
                    <w:rPr>
                      <w:rFonts w:ascii="Times New Roman" w:eastAsia="Times New Roman" w:hAnsi="Times New Roman" w:cs="Times New Roman"/>
                      <w:color w:val="000000"/>
                      <w:sz w:val="22"/>
                      <w:szCs w:val="22"/>
                    </w:rPr>
                    <w:t>INFO.SCHW.14.12 - LO: 2-4</w:t>
                  </w:r>
                </w:p>
              </w:tc>
            </w:tr>
            <w:tr w:rsidR="005208D2" w14:paraId="075CBF12" w14:textId="77777777">
              <w:tc>
                <w:tcPr>
                  <w:tcW w:w="0" w:type="auto"/>
                  <w:tcMar>
                    <w:top w:w="30" w:type="dxa"/>
                    <w:left w:w="0" w:type="dxa"/>
                    <w:bottom w:w="30" w:type="dxa"/>
                    <w:right w:w="0" w:type="dxa"/>
                  </w:tcMar>
                </w:tcPr>
                <w:p w14:paraId="490F8FE5"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51024B2" w14:textId="77777777" w:rsidR="005208D2" w:rsidRDefault="00D96522">
                  <w:r>
                    <w:rPr>
                      <w:rFonts w:ascii="Times New Roman" w:eastAsia="Times New Roman" w:hAnsi="Times New Roman" w:cs="Times New Roman"/>
                      <w:color w:val="000000"/>
                      <w:sz w:val="22"/>
                      <w:szCs w:val="22"/>
                    </w:rPr>
                    <w:t xml:space="preserve">United </w:t>
                  </w:r>
                  <w:r>
                    <w:rPr>
                      <w:rFonts w:ascii="Times New Roman" w:eastAsia="Times New Roman" w:hAnsi="Times New Roman" w:cs="Times New Roman"/>
                      <w:color w:val="000000"/>
                      <w:sz w:val="22"/>
                      <w:szCs w:val="22"/>
                    </w:rPr>
                    <w:t>States - BUSPROG: Technology</w:t>
                  </w:r>
                </w:p>
              </w:tc>
            </w:tr>
            <w:tr w:rsidR="005208D2" w14:paraId="6FC354F5" w14:textId="77777777">
              <w:tc>
                <w:tcPr>
                  <w:tcW w:w="0" w:type="auto"/>
                  <w:tcMar>
                    <w:top w:w="30" w:type="dxa"/>
                    <w:left w:w="0" w:type="dxa"/>
                    <w:bottom w:w="30" w:type="dxa"/>
                    <w:right w:w="0" w:type="dxa"/>
                  </w:tcMar>
                </w:tcPr>
                <w:p w14:paraId="0C1AD981"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D16D3AB"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08A9C6E4" w14:textId="77777777">
              <w:tc>
                <w:tcPr>
                  <w:tcW w:w="0" w:type="auto"/>
                  <w:tcMar>
                    <w:top w:w="30" w:type="dxa"/>
                    <w:left w:w="0" w:type="dxa"/>
                    <w:bottom w:w="30" w:type="dxa"/>
                    <w:right w:w="0" w:type="dxa"/>
                  </w:tcMar>
                </w:tcPr>
                <w:p w14:paraId="339F355D"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DCEFC16" w14:textId="77777777" w:rsidR="005208D2" w:rsidRDefault="00D96522">
                  <w:r>
                    <w:rPr>
                      <w:rFonts w:ascii="Times New Roman" w:eastAsia="Times New Roman" w:hAnsi="Times New Roman" w:cs="Times New Roman"/>
                      <w:color w:val="000000"/>
                      <w:sz w:val="22"/>
                      <w:szCs w:val="22"/>
                    </w:rPr>
                    <w:t>Bloom's: Knowledge</w:t>
                  </w:r>
                </w:p>
              </w:tc>
            </w:tr>
          </w:tbl>
          <w:p w14:paraId="743FC5B5" w14:textId="77777777" w:rsidR="005208D2" w:rsidRDefault="005208D2"/>
        </w:tc>
      </w:tr>
    </w:tbl>
    <w:p w14:paraId="41BF25E3"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623AB2E6" w14:textId="77777777">
        <w:tc>
          <w:tcPr>
            <w:tcW w:w="5000" w:type="pct"/>
            <w:tcMar>
              <w:top w:w="0" w:type="dxa"/>
              <w:left w:w="0" w:type="dxa"/>
              <w:bottom w:w="0" w:type="dxa"/>
              <w:right w:w="0" w:type="dxa"/>
            </w:tcMar>
            <w:vAlign w:val="center"/>
          </w:tcPr>
          <w:p w14:paraId="5D1D5705"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80. _____ life cycle models of systems development assume that the scope of the project can be articulated clearly and the schedule and </w:t>
            </w:r>
            <w:r>
              <w:rPr>
                <w:rFonts w:ascii="Times New Roman" w:eastAsia="Times New Roman" w:hAnsi="Times New Roman" w:cs="Times New Roman"/>
                <w:color w:val="000000"/>
                <w:sz w:val="22"/>
                <w:szCs w:val="22"/>
              </w:rPr>
              <w:t>cost can be predicted accurately.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642"/>
            </w:tblGrid>
            <w:tr w:rsidR="005208D2" w14:paraId="66B2FD02" w14:textId="77777777">
              <w:tc>
                <w:tcPr>
                  <w:tcW w:w="0" w:type="auto"/>
                  <w:tcMar>
                    <w:top w:w="30" w:type="dxa"/>
                    <w:left w:w="0" w:type="dxa"/>
                    <w:bottom w:w="30" w:type="dxa"/>
                    <w:right w:w="0" w:type="dxa"/>
                  </w:tcMar>
                </w:tcPr>
                <w:p w14:paraId="49A047B0"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4EB01DB" w14:textId="77777777" w:rsidR="005208D2" w:rsidRDefault="00D96522">
                  <w:pPr>
                    <w:pStyle w:val="p"/>
                  </w:pPr>
                  <w:r>
                    <w:rPr>
                      <w:rFonts w:ascii="Times New Roman" w:eastAsia="Times New Roman" w:hAnsi="Times New Roman" w:cs="Times New Roman"/>
                      <w:color w:val="000000"/>
                      <w:sz w:val="22"/>
                      <w:szCs w:val="22"/>
                    </w:rPr>
                    <w:t>Predictive</w:t>
                  </w:r>
                </w:p>
              </w:tc>
            </w:tr>
            <w:tr w:rsidR="005208D2" w14:paraId="74FE76D8" w14:textId="77777777">
              <w:tc>
                <w:tcPr>
                  <w:tcW w:w="0" w:type="auto"/>
                  <w:tcMar>
                    <w:top w:w="30" w:type="dxa"/>
                    <w:left w:w="0" w:type="dxa"/>
                    <w:bottom w:w="30" w:type="dxa"/>
                    <w:right w:w="0" w:type="dxa"/>
                  </w:tcMar>
                </w:tcPr>
                <w:p w14:paraId="7BA11661"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DE49394" w14:textId="77777777" w:rsidR="005208D2" w:rsidRDefault="00D96522">
                  <w:r>
                    <w:rPr>
                      <w:rFonts w:ascii="Times New Roman" w:eastAsia="Times New Roman" w:hAnsi="Times New Roman" w:cs="Times New Roman"/>
                      <w:color w:val="000000"/>
                      <w:sz w:val="22"/>
                      <w:szCs w:val="22"/>
                    </w:rPr>
                    <w:t>1</w:t>
                  </w:r>
                </w:p>
              </w:tc>
            </w:tr>
            <w:tr w:rsidR="005208D2" w14:paraId="2C633CB2" w14:textId="77777777">
              <w:tc>
                <w:tcPr>
                  <w:tcW w:w="0" w:type="auto"/>
                  <w:tcMar>
                    <w:top w:w="30" w:type="dxa"/>
                    <w:left w:w="0" w:type="dxa"/>
                    <w:bottom w:w="30" w:type="dxa"/>
                    <w:right w:w="0" w:type="dxa"/>
                  </w:tcMar>
                </w:tcPr>
                <w:p w14:paraId="612233D4"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82B337D" w14:textId="77777777" w:rsidR="005208D2" w:rsidRDefault="00D96522">
                  <w:r>
                    <w:rPr>
                      <w:rFonts w:ascii="Times New Roman" w:eastAsia="Times New Roman" w:hAnsi="Times New Roman" w:cs="Times New Roman"/>
                      <w:color w:val="000000"/>
                      <w:sz w:val="22"/>
                      <w:szCs w:val="22"/>
                    </w:rPr>
                    <w:t>Difficulty: Easy</w:t>
                  </w:r>
                </w:p>
              </w:tc>
            </w:tr>
            <w:tr w:rsidR="005208D2" w14:paraId="7F0270CB" w14:textId="77777777">
              <w:tc>
                <w:tcPr>
                  <w:tcW w:w="0" w:type="auto"/>
                  <w:tcMar>
                    <w:top w:w="30" w:type="dxa"/>
                    <w:left w:w="0" w:type="dxa"/>
                    <w:bottom w:w="30" w:type="dxa"/>
                    <w:right w:w="0" w:type="dxa"/>
                  </w:tcMar>
                </w:tcPr>
                <w:p w14:paraId="761C3CEC"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45A15C8" w14:textId="77777777" w:rsidR="005208D2" w:rsidRDefault="00D96522">
                  <w:r>
                    <w:rPr>
                      <w:rFonts w:ascii="Times New Roman" w:eastAsia="Times New Roman" w:hAnsi="Times New Roman" w:cs="Times New Roman"/>
                      <w:color w:val="000000"/>
                      <w:sz w:val="22"/>
                      <w:szCs w:val="22"/>
                    </w:rPr>
                    <w:t>p.60</w:t>
                  </w:r>
                </w:p>
              </w:tc>
            </w:tr>
            <w:tr w:rsidR="005208D2" w14:paraId="6A6C2D85" w14:textId="77777777">
              <w:tc>
                <w:tcPr>
                  <w:tcW w:w="0" w:type="auto"/>
                  <w:tcMar>
                    <w:top w:w="30" w:type="dxa"/>
                    <w:left w:w="0" w:type="dxa"/>
                    <w:bottom w:w="30" w:type="dxa"/>
                    <w:right w:w="0" w:type="dxa"/>
                  </w:tcMar>
                </w:tcPr>
                <w:p w14:paraId="1BAE2578"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2E01AAE" w14:textId="77777777" w:rsidR="005208D2" w:rsidRDefault="00D96522">
                  <w:r>
                    <w:rPr>
                      <w:rFonts w:ascii="Times New Roman" w:eastAsia="Times New Roman" w:hAnsi="Times New Roman" w:cs="Times New Roman"/>
                      <w:color w:val="000000"/>
                      <w:sz w:val="22"/>
                      <w:szCs w:val="22"/>
                    </w:rPr>
                    <w:t>INFO.SCHW.14.12 - LO: 2-4</w:t>
                  </w:r>
                </w:p>
              </w:tc>
            </w:tr>
            <w:tr w:rsidR="005208D2" w14:paraId="07ABA120" w14:textId="77777777">
              <w:tc>
                <w:tcPr>
                  <w:tcW w:w="0" w:type="auto"/>
                  <w:tcMar>
                    <w:top w:w="30" w:type="dxa"/>
                    <w:left w:w="0" w:type="dxa"/>
                    <w:bottom w:w="30" w:type="dxa"/>
                    <w:right w:w="0" w:type="dxa"/>
                  </w:tcMar>
                </w:tcPr>
                <w:p w14:paraId="531B3CE1"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6FB745B" w14:textId="77777777" w:rsidR="005208D2" w:rsidRDefault="00D96522">
                  <w:r>
                    <w:rPr>
                      <w:rFonts w:ascii="Times New Roman" w:eastAsia="Times New Roman" w:hAnsi="Times New Roman" w:cs="Times New Roman"/>
                      <w:color w:val="000000"/>
                      <w:sz w:val="22"/>
                      <w:szCs w:val="22"/>
                    </w:rPr>
                    <w:t>United States - BUSPROG: Technology</w:t>
                  </w:r>
                </w:p>
              </w:tc>
            </w:tr>
            <w:tr w:rsidR="005208D2" w14:paraId="01B200B4" w14:textId="77777777">
              <w:tc>
                <w:tcPr>
                  <w:tcW w:w="0" w:type="auto"/>
                  <w:tcMar>
                    <w:top w:w="30" w:type="dxa"/>
                    <w:left w:w="0" w:type="dxa"/>
                    <w:bottom w:w="30" w:type="dxa"/>
                    <w:right w:w="0" w:type="dxa"/>
                  </w:tcMar>
                </w:tcPr>
                <w:p w14:paraId="5E5108D6"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5CCED21" w14:textId="77777777" w:rsidR="005208D2" w:rsidRDefault="00D96522">
                  <w:r>
                    <w:rPr>
                      <w:rFonts w:ascii="Times New Roman" w:eastAsia="Times New Roman" w:hAnsi="Times New Roman" w:cs="Times New Roman"/>
                      <w:color w:val="000000"/>
                      <w:sz w:val="22"/>
                      <w:szCs w:val="22"/>
                    </w:rPr>
                    <w:t xml:space="preserve">Project Phases </w:t>
                  </w:r>
                  <w:r>
                    <w:rPr>
                      <w:rFonts w:ascii="Times New Roman" w:eastAsia="Times New Roman" w:hAnsi="Times New Roman" w:cs="Times New Roman"/>
                      <w:color w:val="000000"/>
                      <w:sz w:val="22"/>
                      <w:szCs w:val="22"/>
                    </w:rPr>
                    <w:t>and the Project Life Cycle</w:t>
                  </w:r>
                </w:p>
              </w:tc>
            </w:tr>
            <w:tr w:rsidR="005208D2" w14:paraId="2F0CF62D" w14:textId="77777777">
              <w:tc>
                <w:tcPr>
                  <w:tcW w:w="0" w:type="auto"/>
                  <w:tcMar>
                    <w:top w:w="30" w:type="dxa"/>
                    <w:left w:w="0" w:type="dxa"/>
                    <w:bottom w:w="30" w:type="dxa"/>
                    <w:right w:w="0" w:type="dxa"/>
                  </w:tcMar>
                </w:tcPr>
                <w:p w14:paraId="24D1BA95"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CEF9AA9" w14:textId="77777777" w:rsidR="005208D2" w:rsidRDefault="00D96522">
                  <w:r>
                    <w:rPr>
                      <w:rFonts w:ascii="Times New Roman" w:eastAsia="Times New Roman" w:hAnsi="Times New Roman" w:cs="Times New Roman"/>
                      <w:color w:val="000000"/>
                      <w:sz w:val="22"/>
                      <w:szCs w:val="22"/>
                    </w:rPr>
                    <w:t>Bloom's: Knowledge</w:t>
                  </w:r>
                </w:p>
              </w:tc>
            </w:tr>
          </w:tbl>
          <w:p w14:paraId="1F4CD957" w14:textId="77777777" w:rsidR="005208D2" w:rsidRDefault="005208D2"/>
        </w:tc>
      </w:tr>
    </w:tbl>
    <w:p w14:paraId="00EE08A9"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61082B78" w14:textId="77777777">
        <w:tc>
          <w:tcPr>
            <w:tcW w:w="5000" w:type="pct"/>
            <w:tcMar>
              <w:top w:w="0" w:type="dxa"/>
              <w:left w:w="0" w:type="dxa"/>
              <w:bottom w:w="0" w:type="dxa"/>
              <w:right w:w="0" w:type="dxa"/>
            </w:tcMar>
            <w:vAlign w:val="center"/>
          </w:tcPr>
          <w:p w14:paraId="46CEEC79" w14:textId="77777777" w:rsidR="005208D2" w:rsidRDefault="00D96522">
            <w:pPr>
              <w:pStyle w:val="p"/>
              <w:shd w:val="clear" w:color="auto" w:fill="FFFFFF"/>
            </w:pPr>
            <w:r>
              <w:rPr>
                <w:rFonts w:ascii="Times New Roman" w:eastAsia="Times New Roman" w:hAnsi="Times New Roman" w:cs="Times New Roman"/>
                <w:color w:val="000000"/>
                <w:sz w:val="22"/>
                <w:szCs w:val="22"/>
              </w:rPr>
              <w:t>81. The term _____ describes new approaches that focus on close collaboration between programming teams and business experts.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642"/>
            </w:tblGrid>
            <w:tr w:rsidR="005208D2" w14:paraId="50D0E3AE" w14:textId="77777777">
              <w:tc>
                <w:tcPr>
                  <w:tcW w:w="0" w:type="auto"/>
                  <w:tcMar>
                    <w:top w:w="30" w:type="dxa"/>
                    <w:left w:w="0" w:type="dxa"/>
                    <w:bottom w:w="30" w:type="dxa"/>
                    <w:right w:w="0" w:type="dxa"/>
                  </w:tcMar>
                </w:tcPr>
                <w:p w14:paraId="0B52B6D4"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F3C8BEC" w14:textId="77777777" w:rsidR="005208D2" w:rsidRDefault="00D96522">
                  <w:pPr>
                    <w:pStyle w:val="p"/>
                  </w:pPr>
                  <w:r>
                    <w:rPr>
                      <w:rFonts w:ascii="Times New Roman" w:eastAsia="Times New Roman" w:hAnsi="Times New Roman" w:cs="Times New Roman"/>
                      <w:color w:val="000000"/>
                      <w:sz w:val="22"/>
                      <w:szCs w:val="22"/>
                    </w:rPr>
                    <w:t>agile software development</w:t>
                  </w:r>
                </w:p>
              </w:tc>
            </w:tr>
            <w:tr w:rsidR="005208D2" w14:paraId="07C7A86E" w14:textId="77777777">
              <w:tc>
                <w:tcPr>
                  <w:tcW w:w="0" w:type="auto"/>
                  <w:tcMar>
                    <w:top w:w="30" w:type="dxa"/>
                    <w:left w:w="0" w:type="dxa"/>
                    <w:bottom w:w="30" w:type="dxa"/>
                    <w:right w:w="0" w:type="dxa"/>
                  </w:tcMar>
                </w:tcPr>
                <w:p w14:paraId="78BB694B"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8C34F57" w14:textId="77777777" w:rsidR="005208D2" w:rsidRDefault="00D96522">
                  <w:r>
                    <w:rPr>
                      <w:rFonts w:ascii="Times New Roman" w:eastAsia="Times New Roman" w:hAnsi="Times New Roman" w:cs="Times New Roman"/>
                      <w:color w:val="000000"/>
                      <w:sz w:val="22"/>
                      <w:szCs w:val="22"/>
                    </w:rPr>
                    <w:t>1</w:t>
                  </w:r>
                </w:p>
              </w:tc>
            </w:tr>
            <w:tr w:rsidR="005208D2" w14:paraId="5A1D6C7D" w14:textId="77777777">
              <w:tc>
                <w:tcPr>
                  <w:tcW w:w="0" w:type="auto"/>
                  <w:tcMar>
                    <w:top w:w="30" w:type="dxa"/>
                    <w:left w:w="0" w:type="dxa"/>
                    <w:bottom w:w="30" w:type="dxa"/>
                    <w:right w:w="0" w:type="dxa"/>
                  </w:tcMar>
                </w:tcPr>
                <w:p w14:paraId="1195460D"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6AD1C25" w14:textId="77777777" w:rsidR="005208D2" w:rsidRDefault="00D96522">
                  <w:r>
                    <w:rPr>
                      <w:rFonts w:ascii="Times New Roman" w:eastAsia="Times New Roman" w:hAnsi="Times New Roman" w:cs="Times New Roman"/>
                      <w:color w:val="000000"/>
                      <w:sz w:val="22"/>
                      <w:szCs w:val="22"/>
                    </w:rPr>
                    <w:t>Difficulty: Moderate</w:t>
                  </w:r>
                </w:p>
              </w:tc>
            </w:tr>
            <w:tr w:rsidR="005208D2" w14:paraId="7D3B7E72" w14:textId="77777777">
              <w:tc>
                <w:tcPr>
                  <w:tcW w:w="0" w:type="auto"/>
                  <w:tcMar>
                    <w:top w:w="30" w:type="dxa"/>
                    <w:left w:w="0" w:type="dxa"/>
                    <w:bottom w:w="30" w:type="dxa"/>
                    <w:right w:w="0" w:type="dxa"/>
                  </w:tcMar>
                </w:tcPr>
                <w:p w14:paraId="35D7E854"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6F8AE17" w14:textId="77777777" w:rsidR="005208D2" w:rsidRDefault="00D96522">
                  <w:r>
                    <w:rPr>
                      <w:rFonts w:ascii="Times New Roman" w:eastAsia="Times New Roman" w:hAnsi="Times New Roman" w:cs="Times New Roman"/>
                      <w:color w:val="000000"/>
                      <w:sz w:val="22"/>
                      <w:szCs w:val="22"/>
                    </w:rPr>
                    <w:t>p. 62</w:t>
                  </w:r>
                </w:p>
              </w:tc>
            </w:tr>
            <w:tr w:rsidR="005208D2" w14:paraId="485C2C83" w14:textId="77777777">
              <w:tc>
                <w:tcPr>
                  <w:tcW w:w="0" w:type="auto"/>
                  <w:tcMar>
                    <w:top w:w="30" w:type="dxa"/>
                    <w:left w:w="0" w:type="dxa"/>
                    <w:bottom w:w="30" w:type="dxa"/>
                    <w:right w:w="0" w:type="dxa"/>
                  </w:tcMar>
                </w:tcPr>
                <w:p w14:paraId="6E6ED04D"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C3A019A" w14:textId="77777777" w:rsidR="005208D2" w:rsidRDefault="00D96522">
                  <w:r>
                    <w:rPr>
                      <w:rFonts w:ascii="Times New Roman" w:eastAsia="Times New Roman" w:hAnsi="Times New Roman" w:cs="Times New Roman"/>
                      <w:color w:val="000000"/>
                      <w:sz w:val="22"/>
                      <w:szCs w:val="22"/>
                    </w:rPr>
                    <w:t>INFO.SCHW.14.12 - LO: 2-4</w:t>
                  </w:r>
                </w:p>
              </w:tc>
            </w:tr>
            <w:tr w:rsidR="005208D2" w14:paraId="35A4279C" w14:textId="77777777">
              <w:tc>
                <w:tcPr>
                  <w:tcW w:w="0" w:type="auto"/>
                  <w:tcMar>
                    <w:top w:w="30" w:type="dxa"/>
                    <w:left w:w="0" w:type="dxa"/>
                    <w:bottom w:w="30" w:type="dxa"/>
                    <w:right w:w="0" w:type="dxa"/>
                  </w:tcMar>
                </w:tcPr>
                <w:p w14:paraId="132486F1"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B598DDC" w14:textId="77777777" w:rsidR="005208D2" w:rsidRDefault="00D96522">
                  <w:r>
                    <w:rPr>
                      <w:rFonts w:ascii="Times New Roman" w:eastAsia="Times New Roman" w:hAnsi="Times New Roman" w:cs="Times New Roman"/>
                      <w:color w:val="000000"/>
                      <w:sz w:val="22"/>
                      <w:szCs w:val="22"/>
                    </w:rPr>
                    <w:t>United States - BUSPROG: Technology</w:t>
                  </w:r>
                </w:p>
              </w:tc>
            </w:tr>
            <w:tr w:rsidR="005208D2" w14:paraId="034767A1" w14:textId="77777777">
              <w:tc>
                <w:tcPr>
                  <w:tcW w:w="0" w:type="auto"/>
                  <w:tcMar>
                    <w:top w:w="30" w:type="dxa"/>
                    <w:left w:w="0" w:type="dxa"/>
                    <w:bottom w:w="30" w:type="dxa"/>
                    <w:right w:w="0" w:type="dxa"/>
                  </w:tcMar>
                </w:tcPr>
                <w:p w14:paraId="75905AB8"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DF536E3"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4DB3382A" w14:textId="77777777">
              <w:tc>
                <w:tcPr>
                  <w:tcW w:w="0" w:type="auto"/>
                  <w:tcMar>
                    <w:top w:w="30" w:type="dxa"/>
                    <w:left w:w="0" w:type="dxa"/>
                    <w:bottom w:w="30" w:type="dxa"/>
                    <w:right w:w="0" w:type="dxa"/>
                  </w:tcMar>
                </w:tcPr>
                <w:p w14:paraId="655F31B3"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002924C" w14:textId="77777777" w:rsidR="005208D2" w:rsidRDefault="00D96522">
                  <w:r>
                    <w:rPr>
                      <w:rFonts w:ascii="Times New Roman" w:eastAsia="Times New Roman" w:hAnsi="Times New Roman" w:cs="Times New Roman"/>
                      <w:color w:val="000000"/>
                      <w:sz w:val="22"/>
                      <w:szCs w:val="22"/>
                    </w:rPr>
                    <w:t>Bloom's: Knowledge</w:t>
                  </w:r>
                </w:p>
              </w:tc>
            </w:tr>
          </w:tbl>
          <w:p w14:paraId="6F7E72D4" w14:textId="77777777" w:rsidR="005208D2" w:rsidRDefault="005208D2"/>
        </w:tc>
      </w:tr>
    </w:tbl>
    <w:p w14:paraId="11788F8F"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74681E06" w14:textId="77777777">
        <w:tc>
          <w:tcPr>
            <w:tcW w:w="5000" w:type="pct"/>
            <w:tcMar>
              <w:top w:w="0" w:type="dxa"/>
              <w:left w:w="0" w:type="dxa"/>
              <w:bottom w:w="0" w:type="dxa"/>
              <w:right w:w="0" w:type="dxa"/>
            </w:tcMar>
            <w:vAlign w:val="center"/>
          </w:tcPr>
          <w:p w14:paraId="5928292E"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82. _____ is an </w:t>
            </w:r>
            <w:r>
              <w:rPr>
                <w:rFonts w:ascii="Times New Roman" w:eastAsia="Times New Roman" w:hAnsi="Times New Roman" w:cs="Times New Roman"/>
                <w:color w:val="000000"/>
                <w:sz w:val="22"/>
                <w:szCs w:val="22"/>
              </w:rPr>
              <w:t>organization’s acquisition of goods and services from an outside source. </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6268"/>
            </w:tblGrid>
            <w:tr w:rsidR="005208D2" w14:paraId="6754920B" w14:textId="77777777">
              <w:tc>
                <w:tcPr>
                  <w:tcW w:w="0" w:type="auto"/>
                  <w:tcMar>
                    <w:top w:w="30" w:type="dxa"/>
                    <w:left w:w="0" w:type="dxa"/>
                    <w:bottom w:w="30" w:type="dxa"/>
                    <w:right w:w="0" w:type="dxa"/>
                  </w:tcMar>
                </w:tcPr>
                <w:p w14:paraId="74C0A771" w14:textId="77777777" w:rsidR="005208D2" w:rsidRDefault="00D96522">
                  <w:r>
                    <w:rPr>
                      <w:rFonts w:ascii="Times New Roman" w:eastAsia="Times New Roman" w:hAnsi="Times New Roman" w:cs="Times New Roman"/>
                      <w:i/>
                      <w:iCs/>
                      <w:color w:val="000000"/>
                      <w:sz w:val="22"/>
                      <w:szCs w:val="22"/>
                    </w:rPr>
                    <w:lastRenderedPageBreak/>
                    <w:t>ANSWER:  </w:t>
                  </w:r>
                </w:p>
              </w:tc>
              <w:tc>
                <w:tcPr>
                  <w:tcW w:w="0" w:type="auto"/>
                  <w:tcMar>
                    <w:top w:w="30" w:type="dxa"/>
                    <w:left w:w="0" w:type="dxa"/>
                    <w:bottom w:w="30" w:type="dxa"/>
                    <w:right w:w="0" w:type="dxa"/>
                  </w:tcMar>
                </w:tcPr>
                <w:p w14:paraId="1DE4A32C" w14:textId="77777777" w:rsidR="005208D2" w:rsidRDefault="00D96522">
                  <w:pPr>
                    <w:pStyle w:val="p"/>
                  </w:pPr>
                  <w:r>
                    <w:rPr>
                      <w:rFonts w:ascii="Times New Roman" w:eastAsia="Times New Roman" w:hAnsi="Times New Roman" w:cs="Times New Roman"/>
                      <w:color w:val="000000"/>
                      <w:sz w:val="22"/>
                      <w:szCs w:val="22"/>
                    </w:rPr>
                    <w:t>Outsourcing</w:t>
                  </w:r>
                </w:p>
              </w:tc>
            </w:tr>
            <w:tr w:rsidR="005208D2" w14:paraId="1E032215" w14:textId="77777777">
              <w:tc>
                <w:tcPr>
                  <w:tcW w:w="0" w:type="auto"/>
                  <w:tcMar>
                    <w:top w:w="30" w:type="dxa"/>
                    <w:left w:w="0" w:type="dxa"/>
                    <w:bottom w:w="30" w:type="dxa"/>
                    <w:right w:w="0" w:type="dxa"/>
                  </w:tcMar>
                </w:tcPr>
                <w:p w14:paraId="32739FA4"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8C022C8" w14:textId="77777777" w:rsidR="005208D2" w:rsidRDefault="00D96522">
                  <w:r>
                    <w:rPr>
                      <w:rFonts w:ascii="Times New Roman" w:eastAsia="Times New Roman" w:hAnsi="Times New Roman" w:cs="Times New Roman"/>
                      <w:color w:val="000000"/>
                      <w:sz w:val="22"/>
                      <w:szCs w:val="22"/>
                    </w:rPr>
                    <w:t>1</w:t>
                  </w:r>
                </w:p>
              </w:tc>
            </w:tr>
            <w:tr w:rsidR="005208D2" w14:paraId="3D3DC60C" w14:textId="77777777">
              <w:tc>
                <w:tcPr>
                  <w:tcW w:w="0" w:type="auto"/>
                  <w:tcMar>
                    <w:top w:w="30" w:type="dxa"/>
                    <w:left w:w="0" w:type="dxa"/>
                    <w:bottom w:w="30" w:type="dxa"/>
                    <w:right w:w="0" w:type="dxa"/>
                  </w:tcMar>
                </w:tcPr>
                <w:p w14:paraId="793F47C8"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BB1C0CA" w14:textId="77777777" w:rsidR="005208D2" w:rsidRDefault="00D96522">
                  <w:r>
                    <w:rPr>
                      <w:rFonts w:ascii="Times New Roman" w:eastAsia="Times New Roman" w:hAnsi="Times New Roman" w:cs="Times New Roman"/>
                      <w:color w:val="000000"/>
                      <w:sz w:val="22"/>
                      <w:szCs w:val="22"/>
                    </w:rPr>
                    <w:t>Difficulty: Easy</w:t>
                  </w:r>
                </w:p>
              </w:tc>
            </w:tr>
            <w:tr w:rsidR="005208D2" w14:paraId="3298DB96" w14:textId="77777777">
              <w:tc>
                <w:tcPr>
                  <w:tcW w:w="0" w:type="auto"/>
                  <w:tcMar>
                    <w:top w:w="30" w:type="dxa"/>
                    <w:left w:w="0" w:type="dxa"/>
                    <w:bottom w:w="30" w:type="dxa"/>
                    <w:right w:w="0" w:type="dxa"/>
                  </w:tcMar>
                </w:tcPr>
                <w:p w14:paraId="05E38AD6"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551EA5E" w14:textId="77777777" w:rsidR="005208D2" w:rsidRDefault="00D96522">
                  <w:r>
                    <w:rPr>
                      <w:rFonts w:ascii="Times New Roman" w:eastAsia="Times New Roman" w:hAnsi="Times New Roman" w:cs="Times New Roman"/>
                      <w:color w:val="000000"/>
                      <w:sz w:val="22"/>
                      <w:szCs w:val="22"/>
                    </w:rPr>
                    <w:t>p.66</w:t>
                  </w:r>
                </w:p>
              </w:tc>
            </w:tr>
            <w:tr w:rsidR="005208D2" w14:paraId="459CF0EA" w14:textId="77777777">
              <w:tc>
                <w:tcPr>
                  <w:tcW w:w="0" w:type="auto"/>
                  <w:tcMar>
                    <w:top w:w="30" w:type="dxa"/>
                    <w:left w:w="0" w:type="dxa"/>
                    <w:bottom w:w="30" w:type="dxa"/>
                    <w:right w:w="0" w:type="dxa"/>
                  </w:tcMar>
                </w:tcPr>
                <w:p w14:paraId="2D2CCF40"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B17A836" w14:textId="77777777" w:rsidR="005208D2" w:rsidRDefault="00D96522">
                  <w:r>
                    <w:rPr>
                      <w:rFonts w:ascii="Times New Roman" w:eastAsia="Times New Roman" w:hAnsi="Times New Roman" w:cs="Times New Roman"/>
                      <w:color w:val="000000"/>
                      <w:sz w:val="22"/>
                      <w:szCs w:val="22"/>
                    </w:rPr>
                    <w:t>INFO.SCHW.14.14 - LO: 2-6</w:t>
                  </w:r>
                </w:p>
              </w:tc>
            </w:tr>
            <w:tr w:rsidR="005208D2" w14:paraId="7494CBC4" w14:textId="77777777">
              <w:tc>
                <w:tcPr>
                  <w:tcW w:w="0" w:type="auto"/>
                  <w:tcMar>
                    <w:top w:w="30" w:type="dxa"/>
                    <w:left w:w="0" w:type="dxa"/>
                    <w:bottom w:w="30" w:type="dxa"/>
                    <w:right w:w="0" w:type="dxa"/>
                  </w:tcMar>
                </w:tcPr>
                <w:p w14:paraId="30D31DEC"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E2FA334" w14:textId="77777777" w:rsidR="005208D2" w:rsidRDefault="00D96522">
                  <w:r>
                    <w:rPr>
                      <w:rFonts w:ascii="Times New Roman" w:eastAsia="Times New Roman" w:hAnsi="Times New Roman" w:cs="Times New Roman"/>
                      <w:color w:val="000000"/>
                      <w:sz w:val="22"/>
                      <w:szCs w:val="22"/>
                    </w:rPr>
                    <w:t xml:space="preserve">United States - </w:t>
                  </w:r>
                  <w:r>
                    <w:rPr>
                      <w:rFonts w:ascii="Times New Roman" w:eastAsia="Times New Roman" w:hAnsi="Times New Roman" w:cs="Times New Roman"/>
                      <w:color w:val="000000"/>
                      <w:sz w:val="22"/>
                      <w:szCs w:val="22"/>
                    </w:rPr>
                    <w:t>BUSPROG: Technology</w:t>
                  </w:r>
                </w:p>
              </w:tc>
            </w:tr>
            <w:tr w:rsidR="005208D2" w14:paraId="0964C2F0" w14:textId="77777777">
              <w:tc>
                <w:tcPr>
                  <w:tcW w:w="0" w:type="auto"/>
                  <w:tcMar>
                    <w:top w:w="30" w:type="dxa"/>
                    <w:left w:w="0" w:type="dxa"/>
                    <w:bottom w:w="30" w:type="dxa"/>
                    <w:right w:w="0" w:type="dxa"/>
                  </w:tcMar>
                </w:tcPr>
                <w:p w14:paraId="0B5A2228"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BDD0710" w14:textId="77777777" w:rsidR="005208D2" w:rsidRDefault="00D96522">
                  <w:r>
                    <w:rPr>
                      <w:rFonts w:ascii="Times New Roman" w:eastAsia="Times New Roman" w:hAnsi="Times New Roman" w:cs="Times New Roman"/>
                      <w:color w:val="000000"/>
                      <w:sz w:val="22"/>
                      <w:szCs w:val="22"/>
                    </w:rPr>
                    <w:t>Recent Trends Affecting Information Technology Project Management</w:t>
                  </w:r>
                </w:p>
              </w:tc>
            </w:tr>
            <w:tr w:rsidR="005208D2" w14:paraId="4B686420" w14:textId="77777777">
              <w:tc>
                <w:tcPr>
                  <w:tcW w:w="0" w:type="auto"/>
                  <w:tcMar>
                    <w:top w:w="30" w:type="dxa"/>
                    <w:left w:w="0" w:type="dxa"/>
                    <w:bottom w:w="30" w:type="dxa"/>
                    <w:right w:w="0" w:type="dxa"/>
                  </w:tcMar>
                </w:tcPr>
                <w:p w14:paraId="799727A8"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6D95A42" w14:textId="77777777" w:rsidR="005208D2" w:rsidRDefault="00D96522">
                  <w:r>
                    <w:rPr>
                      <w:rFonts w:ascii="Times New Roman" w:eastAsia="Times New Roman" w:hAnsi="Times New Roman" w:cs="Times New Roman"/>
                      <w:color w:val="000000"/>
                      <w:sz w:val="22"/>
                      <w:szCs w:val="22"/>
                    </w:rPr>
                    <w:t>Bloom's: Knowledge</w:t>
                  </w:r>
                </w:p>
              </w:tc>
            </w:tr>
          </w:tbl>
          <w:p w14:paraId="7ED60AC5" w14:textId="77777777" w:rsidR="005208D2" w:rsidRDefault="005208D2"/>
        </w:tc>
      </w:tr>
    </w:tbl>
    <w:p w14:paraId="5954D320"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53A24282" w14:textId="77777777">
        <w:tc>
          <w:tcPr>
            <w:tcW w:w="5000" w:type="pct"/>
            <w:tcMar>
              <w:top w:w="0" w:type="dxa"/>
              <w:left w:w="0" w:type="dxa"/>
              <w:bottom w:w="0" w:type="dxa"/>
              <w:right w:w="0" w:type="dxa"/>
            </w:tcMar>
            <w:vAlign w:val="center"/>
          </w:tcPr>
          <w:p w14:paraId="263451B6" w14:textId="77777777" w:rsidR="005208D2" w:rsidRDefault="00D96522">
            <w:pPr>
              <w:pStyle w:val="p"/>
              <w:shd w:val="clear" w:color="auto" w:fill="FFFFFF"/>
            </w:pPr>
            <w:r>
              <w:rPr>
                <w:rFonts w:ascii="Times New Roman" w:eastAsia="Times New Roman" w:hAnsi="Times New Roman" w:cs="Times New Roman"/>
                <w:color w:val="000000"/>
                <w:sz w:val="22"/>
                <w:szCs w:val="22"/>
              </w:rPr>
              <w:t>83. Sprint planning is part of the basic ______.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6268"/>
            </w:tblGrid>
            <w:tr w:rsidR="005208D2" w14:paraId="71E2A01E" w14:textId="77777777">
              <w:tc>
                <w:tcPr>
                  <w:tcW w:w="0" w:type="auto"/>
                  <w:tcMar>
                    <w:top w:w="30" w:type="dxa"/>
                    <w:left w:w="0" w:type="dxa"/>
                    <w:bottom w:w="30" w:type="dxa"/>
                    <w:right w:w="0" w:type="dxa"/>
                  </w:tcMar>
                </w:tcPr>
                <w:p w14:paraId="402F79DA"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86265A7" w14:textId="77777777" w:rsidR="005208D2" w:rsidRDefault="00D96522">
                  <w:pPr>
                    <w:pStyle w:val="p"/>
                  </w:pPr>
                  <w:r>
                    <w:rPr>
                      <w:rFonts w:ascii="Times New Roman" w:eastAsia="Times New Roman" w:hAnsi="Times New Roman" w:cs="Times New Roman"/>
                      <w:color w:val="000000"/>
                      <w:sz w:val="22"/>
                      <w:szCs w:val="22"/>
                    </w:rPr>
                    <w:t>Scrum framework</w:t>
                  </w:r>
                </w:p>
              </w:tc>
            </w:tr>
            <w:tr w:rsidR="005208D2" w14:paraId="771E6E54" w14:textId="77777777">
              <w:tc>
                <w:tcPr>
                  <w:tcW w:w="0" w:type="auto"/>
                  <w:tcMar>
                    <w:top w:w="30" w:type="dxa"/>
                    <w:left w:w="0" w:type="dxa"/>
                    <w:bottom w:w="30" w:type="dxa"/>
                    <w:right w:w="0" w:type="dxa"/>
                  </w:tcMar>
                </w:tcPr>
                <w:p w14:paraId="1E2580D5"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FCC2E71" w14:textId="77777777" w:rsidR="005208D2" w:rsidRDefault="00D96522">
                  <w:r>
                    <w:rPr>
                      <w:rFonts w:ascii="Times New Roman" w:eastAsia="Times New Roman" w:hAnsi="Times New Roman" w:cs="Times New Roman"/>
                      <w:color w:val="000000"/>
                      <w:sz w:val="22"/>
                      <w:szCs w:val="22"/>
                    </w:rPr>
                    <w:t>1</w:t>
                  </w:r>
                </w:p>
              </w:tc>
            </w:tr>
            <w:tr w:rsidR="005208D2" w14:paraId="69F5791C" w14:textId="77777777">
              <w:tc>
                <w:tcPr>
                  <w:tcW w:w="0" w:type="auto"/>
                  <w:tcMar>
                    <w:top w:w="30" w:type="dxa"/>
                    <w:left w:w="0" w:type="dxa"/>
                    <w:bottom w:w="30" w:type="dxa"/>
                    <w:right w:w="0" w:type="dxa"/>
                  </w:tcMar>
                </w:tcPr>
                <w:p w14:paraId="657B7F14"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DC71821" w14:textId="77777777" w:rsidR="005208D2" w:rsidRDefault="00D96522">
                  <w:r>
                    <w:rPr>
                      <w:rFonts w:ascii="Times New Roman" w:eastAsia="Times New Roman" w:hAnsi="Times New Roman" w:cs="Times New Roman"/>
                      <w:color w:val="000000"/>
                      <w:sz w:val="22"/>
                      <w:szCs w:val="22"/>
                    </w:rPr>
                    <w:t>Difficulty: Easy</w:t>
                  </w:r>
                </w:p>
              </w:tc>
            </w:tr>
            <w:tr w:rsidR="005208D2" w14:paraId="7711A1BE" w14:textId="77777777">
              <w:tc>
                <w:tcPr>
                  <w:tcW w:w="0" w:type="auto"/>
                  <w:tcMar>
                    <w:top w:w="30" w:type="dxa"/>
                    <w:left w:w="0" w:type="dxa"/>
                    <w:bottom w:w="30" w:type="dxa"/>
                    <w:right w:w="0" w:type="dxa"/>
                  </w:tcMar>
                </w:tcPr>
                <w:p w14:paraId="0934202F"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FC36BF7" w14:textId="77777777" w:rsidR="005208D2" w:rsidRDefault="00D96522">
                  <w:r>
                    <w:rPr>
                      <w:rFonts w:ascii="Times New Roman" w:eastAsia="Times New Roman" w:hAnsi="Times New Roman" w:cs="Times New Roman"/>
                      <w:color w:val="000000"/>
                      <w:sz w:val="22"/>
                      <w:szCs w:val="22"/>
                    </w:rPr>
                    <w:t>p.70</w:t>
                  </w:r>
                </w:p>
              </w:tc>
            </w:tr>
            <w:tr w:rsidR="005208D2" w14:paraId="2C75D1F0" w14:textId="77777777">
              <w:tc>
                <w:tcPr>
                  <w:tcW w:w="0" w:type="auto"/>
                  <w:tcMar>
                    <w:top w:w="30" w:type="dxa"/>
                    <w:left w:w="0" w:type="dxa"/>
                    <w:bottom w:w="30" w:type="dxa"/>
                    <w:right w:w="0" w:type="dxa"/>
                  </w:tcMar>
                </w:tcPr>
                <w:p w14:paraId="7A76ED02"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F6F50A6" w14:textId="77777777" w:rsidR="005208D2" w:rsidRDefault="00D96522">
                  <w:r>
                    <w:rPr>
                      <w:rFonts w:ascii="Times New Roman" w:eastAsia="Times New Roman" w:hAnsi="Times New Roman" w:cs="Times New Roman"/>
                      <w:color w:val="000000"/>
                      <w:sz w:val="22"/>
                      <w:szCs w:val="22"/>
                    </w:rPr>
                    <w:t>INFO.SCHW.14.14 - LO: 2-6</w:t>
                  </w:r>
                </w:p>
              </w:tc>
            </w:tr>
            <w:tr w:rsidR="005208D2" w14:paraId="69E6AB69" w14:textId="77777777">
              <w:tc>
                <w:tcPr>
                  <w:tcW w:w="0" w:type="auto"/>
                  <w:tcMar>
                    <w:top w:w="30" w:type="dxa"/>
                    <w:left w:w="0" w:type="dxa"/>
                    <w:bottom w:w="30" w:type="dxa"/>
                    <w:right w:w="0" w:type="dxa"/>
                  </w:tcMar>
                </w:tcPr>
                <w:p w14:paraId="3F03B1AA"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BC3998F" w14:textId="77777777" w:rsidR="005208D2" w:rsidRDefault="00D96522">
                  <w:r>
                    <w:rPr>
                      <w:rFonts w:ascii="Times New Roman" w:eastAsia="Times New Roman" w:hAnsi="Times New Roman" w:cs="Times New Roman"/>
                      <w:color w:val="000000"/>
                      <w:sz w:val="22"/>
                      <w:szCs w:val="22"/>
                    </w:rPr>
                    <w:t>United States - BUSPROG: Technology</w:t>
                  </w:r>
                </w:p>
              </w:tc>
            </w:tr>
            <w:tr w:rsidR="005208D2" w14:paraId="3938E5EC" w14:textId="77777777">
              <w:tc>
                <w:tcPr>
                  <w:tcW w:w="0" w:type="auto"/>
                  <w:tcMar>
                    <w:top w:w="30" w:type="dxa"/>
                    <w:left w:w="0" w:type="dxa"/>
                    <w:bottom w:w="30" w:type="dxa"/>
                    <w:right w:w="0" w:type="dxa"/>
                  </w:tcMar>
                </w:tcPr>
                <w:p w14:paraId="514AB848"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A8C7387" w14:textId="77777777" w:rsidR="005208D2" w:rsidRDefault="00D96522">
                  <w:r>
                    <w:rPr>
                      <w:rFonts w:ascii="Times New Roman" w:eastAsia="Times New Roman" w:hAnsi="Times New Roman" w:cs="Times New Roman"/>
                      <w:color w:val="000000"/>
                      <w:sz w:val="22"/>
                      <w:szCs w:val="22"/>
                    </w:rPr>
                    <w:t>Recent Trends Affecting Information Technology Project Management</w:t>
                  </w:r>
                </w:p>
              </w:tc>
            </w:tr>
            <w:tr w:rsidR="005208D2" w14:paraId="6D4A122F" w14:textId="77777777">
              <w:tc>
                <w:tcPr>
                  <w:tcW w:w="0" w:type="auto"/>
                  <w:tcMar>
                    <w:top w:w="30" w:type="dxa"/>
                    <w:left w:w="0" w:type="dxa"/>
                    <w:bottom w:w="30" w:type="dxa"/>
                    <w:right w:w="0" w:type="dxa"/>
                  </w:tcMar>
                </w:tcPr>
                <w:p w14:paraId="56D96D71"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E4878AA" w14:textId="77777777" w:rsidR="005208D2" w:rsidRDefault="00D96522">
                  <w:r>
                    <w:rPr>
                      <w:rFonts w:ascii="Times New Roman" w:eastAsia="Times New Roman" w:hAnsi="Times New Roman" w:cs="Times New Roman"/>
                      <w:color w:val="000000"/>
                      <w:sz w:val="22"/>
                      <w:szCs w:val="22"/>
                    </w:rPr>
                    <w:t>Bloom's: Knowledge</w:t>
                  </w:r>
                </w:p>
              </w:tc>
            </w:tr>
          </w:tbl>
          <w:p w14:paraId="4DA87BCD" w14:textId="77777777" w:rsidR="005208D2" w:rsidRDefault="005208D2"/>
        </w:tc>
      </w:tr>
    </w:tbl>
    <w:p w14:paraId="12DE69AB"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5140569" w14:textId="77777777">
        <w:tc>
          <w:tcPr>
            <w:tcW w:w="5000" w:type="pct"/>
            <w:tcMar>
              <w:top w:w="0" w:type="dxa"/>
              <w:left w:w="0" w:type="dxa"/>
              <w:bottom w:w="0" w:type="dxa"/>
              <w:right w:w="0" w:type="dxa"/>
            </w:tcMar>
            <w:vAlign w:val="center"/>
          </w:tcPr>
          <w:p w14:paraId="798882EF" w14:textId="77777777" w:rsidR="005208D2" w:rsidRDefault="00D96522">
            <w:pPr>
              <w:pStyle w:val="p"/>
              <w:shd w:val="clear" w:color="auto" w:fill="FFFFFF"/>
            </w:pPr>
            <w:r>
              <w:rPr>
                <w:rFonts w:ascii="Times New Roman" w:eastAsia="Times New Roman" w:hAnsi="Times New Roman" w:cs="Times New Roman"/>
                <w:color w:val="000000"/>
                <w:sz w:val="22"/>
                <w:szCs w:val="22"/>
              </w:rPr>
              <w:t>Essay</w:t>
            </w:r>
          </w:p>
        </w:tc>
      </w:tr>
    </w:tbl>
    <w:p w14:paraId="6C2046E9" w14:textId="77777777" w:rsidR="005208D2" w:rsidRDefault="005208D2">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32909CAF" w14:textId="77777777">
        <w:tc>
          <w:tcPr>
            <w:tcW w:w="5000" w:type="pct"/>
            <w:tcMar>
              <w:top w:w="0" w:type="dxa"/>
              <w:left w:w="0" w:type="dxa"/>
              <w:bottom w:w="0" w:type="dxa"/>
              <w:right w:w="0" w:type="dxa"/>
            </w:tcMar>
            <w:vAlign w:val="center"/>
          </w:tcPr>
          <w:p w14:paraId="2D4D5A92" w14:textId="77777777" w:rsidR="005208D2" w:rsidRDefault="00D96522">
            <w:pPr>
              <w:pStyle w:val="p"/>
              <w:shd w:val="clear" w:color="auto" w:fill="FFFFFF"/>
            </w:pPr>
            <w:r>
              <w:rPr>
                <w:rFonts w:ascii="Times New Roman" w:eastAsia="Times New Roman" w:hAnsi="Times New Roman" w:cs="Times New Roman"/>
                <w:color w:val="000000"/>
                <w:sz w:val="22"/>
                <w:szCs w:val="22"/>
              </w:rPr>
              <w:t>84. </w:t>
            </w:r>
            <w:r>
              <w:rPr>
                <w:rFonts w:ascii="Times New Roman" w:eastAsia="Times New Roman" w:hAnsi="Times New Roman" w:cs="Times New Roman"/>
                <w:color w:val="000000"/>
                <w:sz w:val="22"/>
                <w:szCs w:val="22"/>
              </w:rPr>
              <w:t>Describe the concept of a systems approach.</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355C8849" w14:textId="77777777">
              <w:tc>
                <w:tcPr>
                  <w:tcW w:w="0" w:type="auto"/>
                  <w:tcMar>
                    <w:top w:w="30" w:type="dxa"/>
                    <w:left w:w="0" w:type="dxa"/>
                    <w:bottom w:w="30" w:type="dxa"/>
                    <w:right w:w="0" w:type="dxa"/>
                  </w:tcMar>
                </w:tcPr>
                <w:p w14:paraId="0B986BAF"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167C77A" w14:textId="77777777" w:rsidR="005208D2" w:rsidRDefault="00D96522">
                  <w:pPr>
                    <w:pStyle w:val="p"/>
                  </w:pPr>
                  <w:r>
                    <w:rPr>
                      <w:rFonts w:ascii="Times New Roman" w:eastAsia="Times New Roman" w:hAnsi="Times New Roman" w:cs="Times New Roman"/>
                      <w:color w:val="000000"/>
                      <w:sz w:val="22"/>
                      <w:szCs w:val="22"/>
                    </w:rPr>
                    <w:t xml:space="preserve">The term </w:t>
                  </w:r>
                  <w:r>
                    <w:rPr>
                      <w:rFonts w:ascii="Times New Roman" w:eastAsia="Times New Roman" w:hAnsi="Times New Roman" w:cs="Times New Roman"/>
                      <w:b/>
                      <w:bCs/>
                      <w:color w:val="000000"/>
                      <w:sz w:val="22"/>
                      <w:szCs w:val="22"/>
                    </w:rPr>
                    <w:t>systems approach</w:t>
                  </w:r>
                  <w:r>
                    <w:rPr>
                      <w:rFonts w:ascii="Times New Roman" w:eastAsia="Times New Roman" w:hAnsi="Times New Roman" w:cs="Times New Roman"/>
                      <w:color w:val="000000"/>
                      <w:sz w:val="22"/>
                      <w:szCs w:val="22"/>
                    </w:rPr>
                    <w:t xml:space="preserve"> emerged in the 1950s to describe a holistic and analytical approach to solving complex problems that includes using a systems philosophy, systems analysis, and systems manageme</w:t>
                  </w:r>
                  <w:r>
                    <w:rPr>
                      <w:rFonts w:ascii="Times New Roman" w:eastAsia="Times New Roman" w:hAnsi="Times New Roman" w:cs="Times New Roman"/>
                      <w:color w:val="000000"/>
                      <w:sz w:val="22"/>
                      <w:szCs w:val="22"/>
                    </w:rPr>
                    <w:t xml:space="preserve">nt. A </w:t>
                  </w:r>
                  <w:r>
                    <w:rPr>
                      <w:rFonts w:ascii="Times New Roman" w:eastAsia="Times New Roman" w:hAnsi="Times New Roman" w:cs="Times New Roman"/>
                      <w:b/>
                      <w:bCs/>
                      <w:color w:val="000000"/>
                      <w:sz w:val="22"/>
                      <w:szCs w:val="22"/>
                    </w:rPr>
                    <w:t>systems philosophy</w:t>
                  </w:r>
                  <w:r>
                    <w:rPr>
                      <w:rFonts w:ascii="Times New Roman" w:eastAsia="Times New Roman" w:hAnsi="Times New Roman" w:cs="Times New Roman"/>
                      <w:color w:val="000000"/>
                      <w:sz w:val="22"/>
                      <w:szCs w:val="22"/>
                    </w:rPr>
                    <w:t xml:space="preserve"> is an overall model for thinking about things as systems. </w:t>
                  </w:r>
                  <w:r>
                    <w:rPr>
                      <w:rFonts w:ascii="Times New Roman" w:eastAsia="Times New Roman" w:hAnsi="Times New Roman" w:cs="Times New Roman"/>
                      <w:b/>
                      <w:bCs/>
                      <w:color w:val="000000"/>
                      <w:sz w:val="22"/>
                      <w:szCs w:val="22"/>
                    </w:rPr>
                    <w:t>Systems</w:t>
                  </w:r>
                  <w:r>
                    <w:rPr>
                      <w:rFonts w:ascii="Times New Roman" w:eastAsia="Times New Roman" w:hAnsi="Times New Roman" w:cs="Times New Roman"/>
                      <w:color w:val="000000"/>
                      <w:sz w:val="22"/>
                      <w:szCs w:val="22"/>
                    </w:rPr>
                    <w:t xml:space="preserve"> are sets of interacting components working within an environment to fulfill some purpose. For example, the human body is a system composed of many subsystems—the ner</w:t>
                  </w:r>
                  <w:r>
                    <w:rPr>
                      <w:rFonts w:ascii="Times New Roman" w:eastAsia="Times New Roman" w:hAnsi="Times New Roman" w:cs="Times New Roman"/>
                      <w:color w:val="000000"/>
                      <w:sz w:val="22"/>
                      <w:szCs w:val="22"/>
                    </w:rPr>
                    <w:t xml:space="preserve">vous system, the skeletal system, the circulatory system, the digestive system, and so on. </w:t>
                  </w:r>
                  <w:r>
                    <w:rPr>
                      <w:rFonts w:ascii="Times New Roman" w:eastAsia="Times New Roman" w:hAnsi="Times New Roman" w:cs="Times New Roman"/>
                      <w:b/>
                      <w:bCs/>
                      <w:color w:val="000000"/>
                      <w:sz w:val="22"/>
                      <w:szCs w:val="22"/>
                    </w:rPr>
                    <w:t>Systems analysis</w:t>
                  </w:r>
                  <w:r>
                    <w:rPr>
                      <w:rFonts w:ascii="Times New Roman" w:eastAsia="Times New Roman" w:hAnsi="Times New Roman" w:cs="Times New Roman"/>
                      <w:color w:val="000000"/>
                      <w:sz w:val="22"/>
                      <w:szCs w:val="22"/>
                    </w:rPr>
                    <w:t xml:space="preserve"> is a problem-solving approach that requires defining the scope of the system, dividing it into its components, and then identifying and evaluating i</w:t>
                  </w:r>
                  <w:r>
                    <w:rPr>
                      <w:rFonts w:ascii="Times New Roman" w:eastAsia="Times New Roman" w:hAnsi="Times New Roman" w:cs="Times New Roman"/>
                      <w:color w:val="000000"/>
                      <w:sz w:val="22"/>
                      <w:szCs w:val="22"/>
                    </w:rPr>
                    <w:t xml:space="preserve">ts problems, opportunities, constraints, and needs. Once this is completed, the systems analyst then examines alternative solutions for improving the current situation, identifies an optimum, or at least satisfactory, solution or action plan, and examines </w:t>
                  </w:r>
                  <w:r>
                    <w:rPr>
                      <w:rFonts w:ascii="Times New Roman" w:eastAsia="Times New Roman" w:hAnsi="Times New Roman" w:cs="Times New Roman"/>
                      <w:color w:val="000000"/>
                      <w:sz w:val="22"/>
                      <w:szCs w:val="22"/>
                    </w:rPr>
                    <w:t xml:space="preserve">that plan against the entire system. </w:t>
                  </w:r>
                  <w:r>
                    <w:rPr>
                      <w:rFonts w:ascii="Times New Roman" w:eastAsia="Times New Roman" w:hAnsi="Times New Roman" w:cs="Times New Roman"/>
                      <w:b/>
                      <w:bCs/>
                      <w:color w:val="000000"/>
                      <w:sz w:val="22"/>
                      <w:szCs w:val="22"/>
                    </w:rPr>
                    <w:t>Systems management</w:t>
                  </w:r>
                  <w:r>
                    <w:rPr>
                      <w:rFonts w:ascii="Times New Roman" w:eastAsia="Times New Roman" w:hAnsi="Times New Roman" w:cs="Times New Roman"/>
                      <w:color w:val="000000"/>
                      <w:sz w:val="22"/>
                      <w:szCs w:val="22"/>
                    </w:rPr>
                    <w:t xml:space="preserve"> addresses the business, technological, and organizational issues associated with creating, maintaining, and modifying a system.</w:t>
                  </w:r>
                </w:p>
              </w:tc>
            </w:tr>
            <w:tr w:rsidR="005208D2" w14:paraId="133E38B2" w14:textId="77777777">
              <w:tc>
                <w:tcPr>
                  <w:tcW w:w="0" w:type="auto"/>
                  <w:tcMar>
                    <w:top w:w="30" w:type="dxa"/>
                    <w:left w:w="0" w:type="dxa"/>
                    <w:bottom w:w="30" w:type="dxa"/>
                    <w:right w:w="0" w:type="dxa"/>
                  </w:tcMar>
                </w:tcPr>
                <w:p w14:paraId="39E520D3"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629235C" w14:textId="77777777" w:rsidR="005208D2" w:rsidRDefault="00D96522">
                  <w:r>
                    <w:rPr>
                      <w:rFonts w:ascii="Times New Roman" w:eastAsia="Times New Roman" w:hAnsi="Times New Roman" w:cs="Times New Roman"/>
                      <w:color w:val="000000"/>
                      <w:sz w:val="22"/>
                      <w:szCs w:val="22"/>
                    </w:rPr>
                    <w:t>1</w:t>
                  </w:r>
                </w:p>
              </w:tc>
            </w:tr>
            <w:tr w:rsidR="005208D2" w14:paraId="3095FC12" w14:textId="77777777">
              <w:tc>
                <w:tcPr>
                  <w:tcW w:w="0" w:type="auto"/>
                  <w:tcMar>
                    <w:top w:w="30" w:type="dxa"/>
                    <w:left w:w="0" w:type="dxa"/>
                    <w:bottom w:w="30" w:type="dxa"/>
                    <w:right w:w="0" w:type="dxa"/>
                  </w:tcMar>
                </w:tcPr>
                <w:p w14:paraId="5511C7F3"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6309377" w14:textId="77777777" w:rsidR="005208D2" w:rsidRDefault="00D96522">
                  <w:r>
                    <w:rPr>
                      <w:rFonts w:ascii="Times New Roman" w:eastAsia="Times New Roman" w:hAnsi="Times New Roman" w:cs="Times New Roman"/>
                      <w:color w:val="000000"/>
                      <w:sz w:val="22"/>
                      <w:szCs w:val="22"/>
                    </w:rPr>
                    <w:t>Difficulty: Moderate</w:t>
                  </w:r>
                </w:p>
              </w:tc>
            </w:tr>
            <w:tr w:rsidR="005208D2" w14:paraId="1ABF0398" w14:textId="77777777">
              <w:tc>
                <w:tcPr>
                  <w:tcW w:w="0" w:type="auto"/>
                  <w:tcMar>
                    <w:top w:w="30" w:type="dxa"/>
                    <w:left w:w="0" w:type="dxa"/>
                    <w:bottom w:w="30" w:type="dxa"/>
                    <w:right w:w="0" w:type="dxa"/>
                  </w:tcMar>
                </w:tcPr>
                <w:p w14:paraId="04F40F17"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1F3A2F3" w14:textId="77777777" w:rsidR="005208D2" w:rsidRDefault="00D96522">
                  <w:r>
                    <w:rPr>
                      <w:rFonts w:ascii="Times New Roman" w:eastAsia="Times New Roman" w:hAnsi="Times New Roman" w:cs="Times New Roman"/>
                      <w:color w:val="000000"/>
                      <w:sz w:val="22"/>
                      <w:szCs w:val="22"/>
                    </w:rPr>
                    <w:t>p.45</w:t>
                  </w:r>
                </w:p>
              </w:tc>
            </w:tr>
            <w:tr w:rsidR="005208D2" w14:paraId="56A35A68" w14:textId="77777777">
              <w:tc>
                <w:tcPr>
                  <w:tcW w:w="0" w:type="auto"/>
                  <w:tcMar>
                    <w:top w:w="30" w:type="dxa"/>
                    <w:left w:w="0" w:type="dxa"/>
                    <w:bottom w:w="30" w:type="dxa"/>
                    <w:right w:w="0" w:type="dxa"/>
                  </w:tcMar>
                </w:tcPr>
                <w:p w14:paraId="2CF9A45A" w14:textId="77777777" w:rsidR="005208D2" w:rsidRDefault="00D96522">
                  <w:r>
                    <w:rPr>
                      <w:rFonts w:ascii="Times New Roman" w:eastAsia="Times New Roman" w:hAnsi="Times New Roman" w:cs="Times New Roman"/>
                      <w:i/>
                      <w:iCs/>
                      <w:color w:val="000000"/>
                      <w:sz w:val="22"/>
                      <w:szCs w:val="22"/>
                    </w:rPr>
                    <w:t>LE</w:t>
                  </w:r>
                  <w:r>
                    <w:rPr>
                      <w:rFonts w:ascii="Times New Roman" w:eastAsia="Times New Roman" w:hAnsi="Times New Roman" w:cs="Times New Roman"/>
                      <w:i/>
                      <w:iCs/>
                      <w:color w:val="000000"/>
                      <w:sz w:val="22"/>
                      <w:szCs w:val="22"/>
                    </w:rPr>
                    <w:t>ARNING OBJECTIVES:  </w:t>
                  </w:r>
                </w:p>
              </w:tc>
              <w:tc>
                <w:tcPr>
                  <w:tcW w:w="0" w:type="auto"/>
                  <w:tcMar>
                    <w:top w:w="30" w:type="dxa"/>
                    <w:left w:w="0" w:type="dxa"/>
                    <w:bottom w:w="30" w:type="dxa"/>
                    <w:right w:w="0" w:type="dxa"/>
                  </w:tcMar>
                </w:tcPr>
                <w:p w14:paraId="0022EB23" w14:textId="77777777" w:rsidR="005208D2" w:rsidRDefault="00D96522">
                  <w:r>
                    <w:rPr>
                      <w:rFonts w:ascii="Times New Roman" w:eastAsia="Times New Roman" w:hAnsi="Times New Roman" w:cs="Times New Roman"/>
                      <w:color w:val="000000"/>
                      <w:sz w:val="22"/>
                      <w:szCs w:val="22"/>
                    </w:rPr>
                    <w:t>INFO.SCHW.14.9 - LO: 2-1</w:t>
                  </w:r>
                </w:p>
              </w:tc>
            </w:tr>
            <w:tr w:rsidR="005208D2" w14:paraId="6E0189AA" w14:textId="77777777">
              <w:tc>
                <w:tcPr>
                  <w:tcW w:w="0" w:type="auto"/>
                  <w:tcMar>
                    <w:top w:w="30" w:type="dxa"/>
                    <w:left w:w="0" w:type="dxa"/>
                    <w:bottom w:w="30" w:type="dxa"/>
                    <w:right w:w="0" w:type="dxa"/>
                  </w:tcMar>
                </w:tcPr>
                <w:p w14:paraId="53D02691"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3646848"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1815E9A4" w14:textId="77777777">
              <w:tc>
                <w:tcPr>
                  <w:tcW w:w="0" w:type="auto"/>
                  <w:tcMar>
                    <w:top w:w="30" w:type="dxa"/>
                    <w:left w:w="0" w:type="dxa"/>
                    <w:bottom w:w="30" w:type="dxa"/>
                    <w:right w:w="0" w:type="dxa"/>
                  </w:tcMar>
                </w:tcPr>
                <w:p w14:paraId="4C0B342C"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4DD47BC" w14:textId="77777777" w:rsidR="005208D2" w:rsidRDefault="00D96522">
                  <w:r>
                    <w:rPr>
                      <w:rFonts w:ascii="Times New Roman" w:eastAsia="Times New Roman" w:hAnsi="Times New Roman" w:cs="Times New Roman"/>
                      <w:color w:val="000000"/>
                      <w:sz w:val="22"/>
                      <w:szCs w:val="22"/>
                    </w:rPr>
                    <w:t>A Systems View of Project Management</w:t>
                  </w:r>
                </w:p>
              </w:tc>
            </w:tr>
            <w:tr w:rsidR="005208D2" w14:paraId="14511B97" w14:textId="77777777">
              <w:tc>
                <w:tcPr>
                  <w:tcW w:w="0" w:type="auto"/>
                  <w:tcMar>
                    <w:top w:w="30" w:type="dxa"/>
                    <w:left w:w="0" w:type="dxa"/>
                    <w:bottom w:w="30" w:type="dxa"/>
                    <w:right w:w="0" w:type="dxa"/>
                  </w:tcMar>
                </w:tcPr>
                <w:p w14:paraId="1BB0F31A"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E6ADA99" w14:textId="77777777" w:rsidR="005208D2" w:rsidRDefault="00D96522">
                  <w:r>
                    <w:rPr>
                      <w:rFonts w:ascii="Times New Roman" w:eastAsia="Times New Roman" w:hAnsi="Times New Roman" w:cs="Times New Roman"/>
                      <w:color w:val="000000"/>
                      <w:sz w:val="22"/>
                      <w:szCs w:val="22"/>
                    </w:rPr>
                    <w:t>Bloom's: Knowledge</w:t>
                  </w:r>
                </w:p>
              </w:tc>
            </w:tr>
          </w:tbl>
          <w:p w14:paraId="069C3B03" w14:textId="77777777" w:rsidR="005208D2" w:rsidRDefault="005208D2"/>
        </w:tc>
      </w:tr>
    </w:tbl>
    <w:p w14:paraId="70D7C10F"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44D15AEB" w14:textId="77777777">
        <w:tc>
          <w:tcPr>
            <w:tcW w:w="5000" w:type="pct"/>
            <w:tcMar>
              <w:top w:w="0" w:type="dxa"/>
              <w:left w:w="0" w:type="dxa"/>
              <w:bottom w:w="0" w:type="dxa"/>
              <w:right w:w="0" w:type="dxa"/>
            </w:tcMar>
            <w:vAlign w:val="center"/>
          </w:tcPr>
          <w:p w14:paraId="20165456" w14:textId="77777777" w:rsidR="005208D2" w:rsidRDefault="00D96522">
            <w:pPr>
              <w:pStyle w:val="p"/>
              <w:shd w:val="clear" w:color="auto" w:fill="FFFFFF"/>
            </w:pPr>
            <w:r>
              <w:rPr>
                <w:rFonts w:ascii="Times New Roman" w:eastAsia="Times New Roman" w:hAnsi="Times New Roman" w:cs="Times New Roman"/>
                <w:color w:val="000000"/>
                <w:sz w:val="22"/>
                <w:szCs w:val="22"/>
              </w:rPr>
              <w:t>85. What are the four frames of organizations? Describe each frame.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328DBC5B" w14:textId="77777777">
              <w:tc>
                <w:tcPr>
                  <w:tcW w:w="0" w:type="auto"/>
                  <w:tcMar>
                    <w:top w:w="30" w:type="dxa"/>
                    <w:left w:w="0" w:type="dxa"/>
                    <w:bottom w:w="30" w:type="dxa"/>
                    <w:right w:w="0" w:type="dxa"/>
                  </w:tcMar>
                </w:tcPr>
                <w:p w14:paraId="13AE32B3"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CDBAD22" w14:textId="77777777" w:rsidR="005208D2" w:rsidRDefault="00D96522">
                  <w:pPr>
                    <w:pStyle w:val="p"/>
                  </w:pPr>
                  <w:r>
                    <w:rPr>
                      <w:rFonts w:ascii="Times New Roman" w:eastAsia="Times New Roman" w:hAnsi="Times New Roman" w:cs="Times New Roman"/>
                      <w:color w:val="000000"/>
                      <w:sz w:val="22"/>
                      <w:szCs w:val="22"/>
                    </w:rPr>
                    <w:t xml:space="preserve">The </w:t>
                  </w:r>
                  <w:r>
                    <w:rPr>
                      <w:rFonts w:ascii="Times New Roman" w:eastAsia="Times New Roman" w:hAnsi="Times New Roman" w:cs="Times New Roman"/>
                      <w:b/>
                      <w:bCs/>
                      <w:color w:val="000000"/>
                      <w:sz w:val="22"/>
                      <w:szCs w:val="22"/>
                    </w:rPr>
                    <w:t>structural frame</w:t>
                  </w:r>
                  <w:r>
                    <w:rPr>
                      <w:rFonts w:ascii="Times New Roman" w:eastAsia="Times New Roman" w:hAnsi="Times New Roman" w:cs="Times New Roman"/>
                      <w:color w:val="000000"/>
                      <w:sz w:val="22"/>
                      <w:szCs w:val="22"/>
                    </w:rPr>
                    <w:t xml:space="preserve"> deals with how the organization is structured (usually depicted in an organizational chart) and focuses on different groups’ roles and responsibilities in order to meet the goals and policies set by top management. This frame</w:t>
                  </w:r>
                  <w:r>
                    <w:rPr>
                      <w:rFonts w:ascii="Times New Roman" w:eastAsia="Times New Roman" w:hAnsi="Times New Roman" w:cs="Times New Roman"/>
                      <w:color w:val="000000"/>
                      <w:sz w:val="22"/>
                      <w:szCs w:val="22"/>
                    </w:rPr>
                    <w:t xml:space="preserve"> is very rational and focuses </w:t>
                  </w:r>
                  <w:r>
                    <w:rPr>
                      <w:rFonts w:ascii="Times New Roman" w:eastAsia="Times New Roman" w:hAnsi="Times New Roman" w:cs="Times New Roman"/>
                      <w:color w:val="000000"/>
                      <w:sz w:val="22"/>
                      <w:szCs w:val="22"/>
                    </w:rPr>
                    <w:lastRenderedPageBreak/>
                    <w:t>on coordination and control. For example, within the structural frame, a key information technology issue is whether a company should centralize the information technology personnel in one department or decentralize across sev</w:t>
                  </w:r>
                  <w:r>
                    <w:rPr>
                      <w:rFonts w:ascii="Times New Roman" w:eastAsia="Times New Roman" w:hAnsi="Times New Roman" w:cs="Times New Roman"/>
                      <w:color w:val="000000"/>
                      <w:sz w:val="22"/>
                      <w:szCs w:val="22"/>
                    </w:rPr>
                    <w:t>eral departments.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xml:space="preserve">The </w:t>
                  </w:r>
                  <w:r>
                    <w:rPr>
                      <w:rFonts w:ascii="Times New Roman" w:eastAsia="Times New Roman" w:hAnsi="Times New Roman" w:cs="Times New Roman"/>
                      <w:b/>
                      <w:bCs/>
                      <w:color w:val="000000"/>
                      <w:sz w:val="22"/>
                      <w:szCs w:val="22"/>
                    </w:rPr>
                    <w:t>human resources frame</w:t>
                  </w:r>
                  <w:r>
                    <w:rPr>
                      <w:rFonts w:ascii="Times New Roman" w:eastAsia="Times New Roman" w:hAnsi="Times New Roman" w:cs="Times New Roman"/>
                      <w:color w:val="000000"/>
                      <w:sz w:val="22"/>
                      <w:szCs w:val="22"/>
                    </w:rPr>
                    <w:t xml:space="preserve"> focuses on producing harmony between the needs of the organization and the needs of the people. It recognizes that there are often mismatches between the needs of the organization and the needs of individuals and groups and works to resolve any potential </w:t>
                  </w:r>
                  <w:r>
                    <w:rPr>
                      <w:rFonts w:ascii="Times New Roman" w:eastAsia="Times New Roman" w:hAnsi="Times New Roman" w:cs="Times New Roman"/>
                      <w:color w:val="000000"/>
                      <w:sz w:val="22"/>
                      <w:szCs w:val="22"/>
                    </w:rPr>
                    <w:t>problems. For example, many projects might be more efficient for the organization if personnel worked 80 or more hours a week for several months. This work schedule would probably conflict with the personal lives of those people. Important issues in inform</w:t>
                  </w:r>
                  <w:r>
                    <w:rPr>
                      <w:rFonts w:ascii="Times New Roman" w:eastAsia="Times New Roman" w:hAnsi="Times New Roman" w:cs="Times New Roman"/>
                      <w:color w:val="000000"/>
                      <w:sz w:val="22"/>
                      <w:szCs w:val="22"/>
                    </w:rPr>
                    <w:t>ation technology related to the human resources frame are the shortage of skilled information technology workers within the organization and unrealistic schedules imposed on many projects.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xml:space="preserve">The </w:t>
                  </w:r>
                  <w:r>
                    <w:rPr>
                      <w:rFonts w:ascii="Times New Roman" w:eastAsia="Times New Roman" w:hAnsi="Times New Roman" w:cs="Times New Roman"/>
                      <w:b/>
                      <w:bCs/>
                      <w:color w:val="000000"/>
                      <w:sz w:val="22"/>
                      <w:szCs w:val="22"/>
                    </w:rPr>
                    <w:t>political frame</w:t>
                  </w:r>
                  <w:r>
                    <w:rPr>
                      <w:rFonts w:ascii="Times New Roman" w:eastAsia="Times New Roman" w:hAnsi="Times New Roman" w:cs="Times New Roman"/>
                      <w:color w:val="000000"/>
                      <w:sz w:val="22"/>
                      <w:szCs w:val="22"/>
                    </w:rPr>
                    <w:t xml:space="preserve"> addresses organizational and personal politics</w:t>
                  </w:r>
                  <w:r>
                    <w:rPr>
                      <w:rFonts w:ascii="Times New Roman" w:eastAsia="Times New Roman" w:hAnsi="Times New Roman" w:cs="Times New Roman"/>
                      <w:color w:val="000000"/>
                      <w:sz w:val="22"/>
                      <w:szCs w:val="22"/>
                    </w:rPr>
                    <w:t>. Politics in organizations take the form of competition among groups or individuals for power and leadership. The political frame assumes that organizations are coalitions composed of varied individuals and interest groups. Often, important decisions need</w:t>
                  </w:r>
                  <w:r>
                    <w:rPr>
                      <w:rFonts w:ascii="Times New Roman" w:eastAsia="Times New Roman" w:hAnsi="Times New Roman" w:cs="Times New Roman"/>
                      <w:color w:val="000000"/>
                      <w:sz w:val="22"/>
                      <w:szCs w:val="22"/>
                    </w:rPr>
                    <w:t xml:space="preserve"> to be made based on the allocation of scarce resources. Competition for scarce resources makes conflict a central issue in organizations, and power improves the ability to obtain scarce resources. Project managers must pay attention to politics and power </w:t>
                  </w:r>
                  <w:r>
                    <w:rPr>
                      <w:rFonts w:ascii="Times New Roman" w:eastAsia="Times New Roman" w:hAnsi="Times New Roman" w:cs="Times New Roman"/>
                      <w:color w:val="000000"/>
                      <w:sz w:val="22"/>
                      <w:szCs w:val="22"/>
                    </w:rPr>
                    <w:t>if they are to be effective. It is important to know who opposes your projects as well as who supports them. Important issues in information technology related to the political frame are the power shifts from central functions to operating units or from fu</w:t>
                  </w:r>
                  <w:r>
                    <w:rPr>
                      <w:rFonts w:ascii="Times New Roman" w:eastAsia="Times New Roman" w:hAnsi="Times New Roman" w:cs="Times New Roman"/>
                      <w:color w:val="000000"/>
                      <w:sz w:val="22"/>
                      <w:szCs w:val="22"/>
                    </w:rPr>
                    <w:t>nctional managers to project managers.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The s</w:t>
                  </w:r>
                  <w:r>
                    <w:rPr>
                      <w:rFonts w:ascii="Times New Roman" w:eastAsia="Times New Roman" w:hAnsi="Times New Roman" w:cs="Times New Roman"/>
                      <w:b/>
                      <w:bCs/>
                      <w:color w:val="000000"/>
                      <w:sz w:val="22"/>
                      <w:szCs w:val="22"/>
                    </w:rPr>
                    <w:t>ymbolic frame</w:t>
                  </w:r>
                  <w:r>
                    <w:rPr>
                      <w:rFonts w:ascii="Times New Roman" w:eastAsia="Times New Roman" w:hAnsi="Times New Roman" w:cs="Times New Roman"/>
                      <w:color w:val="000000"/>
                      <w:sz w:val="22"/>
                      <w:szCs w:val="22"/>
                    </w:rPr>
                    <w:t xml:space="preserve"> focuses on symbols and meanings. What is most important about any event in an organization is not what actually happened, but what it means. Was it a good sign that the CEO came to a kickoff meetin</w:t>
                  </w:r>
                  <w:r>
                    <w:rPr>
                      <w:rFonts w:ascii="Times New Roman" w:eastAsia="Times New Roman" w:hAnsi="Times New Roman" w:cs="Times New Roman"/>
                      <w:color w:val="000000"/>
                      <w:sz w:val="22"/>
                      <w:szCs w:val="22"/>
                    </w:rPr>
                    <w:t xml:space="preserve">g for a project, or was it a threat? The symbolic frame also relates to the company’s culture. How do people dress? How many hours do they work? How do they run meetings? Many information technology projects are international and include stakeholders from </w:t>
                  </w:r>
                  <w:r>
                    <w:rPr>
                      <w:rFonts w:ascii="Times New Roman" w:eastAsia="Times New Roman" w:hAnsi="Times New Roman" w:cs="Times New Roman"/>
                      <w:color w:val="000000"/>
                      <w:sz w:val="22"/>
                      <w:szCs w:val="22"/>
                    </w:rPr>
                    <w:t>various cultures. Understanding those cultures is also a crucial part of the symbolic frame.</w:t>
                  </w:r>
                </w:p>
              </w:tc>
            </w:tr>
            <w:tr w:rsidR="005208D2" w14:paraId="520D7369" w14:textId="77777777">
              <w:tc>
                <w:tcPr>
                  <w:tcW w:w="0" w:type="auto"/>
                  <w:tcMar>
                    <w:top w:w="30" w:type="dxa"/>
                    <w:left w:w="0" w:type="dxa"/>
                    <w:bottom w:w="30" w:type="dxa"/>
                    <w:right w:w="0" w:type="dxa"/>
                  </w:tcMar>
                </w:tcPr>
                <w:p w14:paraId="027FC215" w14:textId="77777777" w:rsidR="005208D2" w:rsidRDefault="00D96522">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14:paraId="7A455CFE" w14:textId="77777777" w:rsidR="005208D2" w:rsidRDefault="00D96522">
                  <w:r>
                    <w:rPr>
                      <w:rFonts w:ascii="Times New Roman" w:eastAsia="Times New Roman" w:hAnsi="Times New Roman" w:cs="Times New Roman"/>
                      <w:color w:val="000000"/>
                      <w:sz w:val="22"/>
                      <w:szCs w:val="22"/>
                    </w:rPr>
                    <w:t>1</w:t>
                  </w:r>
                </w:p>
              </w:tc>
            </w:tr>
            <w:tr w:rsidR="005208D2" w14:paraId="67E377C5" w14:textId="77777777">
              <w:tc>
                <w:tcPr>
                  <w:tcW w:w="0" w:type="auto"/>
                  <w:tcMar>
                    <w:top w:w="30" w:type="dxa"/>
                    <w:left w:w="0" w:type="dxa"/>
                    <w:bottom w:w="30" w:type="dxa"/>
                    <w:right w:w="0" w:type="dxa"/>
                  </w:tcMar>
                </w:tcPr>
                <w:p w14:paraId="69116CB7"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C84A60F" w14:textId="77777777" w:rsidR="005208D2" w:rsidRDefault="00D96522">
                  <w:r>
                    <w:rPr>
                      <w:rFonts w:ascii="Times New Roman" w:eastAsia="Times New Roman" w:hAnsi="Times New Roman" w:cs="Times New Roman"/>
                      <w:color w:val="000000"/>
                      <w:sz w:val="22"/>
                      <w:szCs w:val="22"/>
                    </w:rPr>
                    <w:t>Difficulty: Moderate</w:t>
                  </w:r>
                </w:p>
              </w:tc>
            </w:tr>
            <w:tr w:rsidR="005208D2" w14:paraId="75E2FCA7" w14:textId="77777777">
              <w:tc>
                <w:tcPr>
                  <w:tcW w:w="0" w:type="auto"/>
                  <w:tcMar>
                    <w:top w:w="30" w:type="dxa"/>
                    <w:left w:w="0" w:type="dxa"/>
                    <w:bottom w:w="30" w:type="dxa"/>
                    <w:right w:w="0" w:type="dxa"/>
                  </w:tcMar>
                </w:tcPr>
                <w:p w14:paraId="1C76B71B"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15B47ED" w14:textId="77777777" w:rsidR="005208D2" w:rsidRDefault="00D96522">
                  <w:r>
                    <w:rPr>
                      <w:rFonts w:ascii="Times New Roman" w:eastAsia="Times New Roman" w:hAnsi="Times New Roman" w:cs="Times New Roman"/>
                      <w:color w:val="000000"/>
                      <w:sz w:val="22"/>
                      <w:szCs w:val="22"/>
                    </w:rPr>
                    <w:t>p.47-48</w:t>
                  </w:r>
                </w:p>
              </w:tc>
            </w:tr>
            <w:tr w:rsidR="005208D2" w14:paraId="7C3E4052" w14:textId="77777777">
              <w:tc>
                <w:tcPr>
                  <w:tcW w:w="0" w:type="auto"/>
                  <w:tcMar>
                    <w:top w:w="30" w:type="dxa"/>
                    <w:left w:w="0" w:type="dxa"/>
                    <w:bottom w:w="30" w:type="dxa"/>
                    <w:right w:w="0" w:type="dxa"/>
                  </w:tcMar>
                </w:tcPr>
                <w:p w14:paraId="20037D4B"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0EA6C01" w14:textId="77777777" w:rsidR="005208D2" w:rsidRDefault="00D96522">
                  <w:r>
                    <w:rPr>
                      <w:rFonts w:ascii="Times New Roman" w:eastAsia="Times New Roman" w:hAnsi="Times New Roman" w:cs="Times New Roman"/>
                      <w:color w:val="000000"/>
                      <w:sz w:val="22"/>
                      <w:szCs w:val="22"/>
                    </w:rPr>
                    <w:t>INFO.SCHW.14.10 - LO: 2-2</w:t>
                  </w:r>
                </w:p>
              </w:tc>
            </w:tr>
            <w:tr w:rsidR="005208D2" w14:paraId="26B123B7" w14:textId="77777777">
              <w:tc>
                <w:tcPr>
                  <w:tcW w:w="0" w:type="auto"/>
                  <w:tcMar>
                    <w:top w:w="30" w:type="dxa"/>
                    <w:left w:w="0" w:type="dxa"/>
                    <w:bottom w:w="30" w:type="dxa"/>
                    <w:right w:w="0" w:type="dxa"/>
                  </w:tcMar>
                </w:tcPr>
                <w:p w14:paraId="7B368172"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510F5C3" w14:textId="77777777" w:rsidR="005208D2" w:rsidRDefault="00D96522">
                  <w:r>
                    <w:rPr>
                      <w:rFonts w:ascii="Times New Roman" w:eastAsia="Times New Roman" w:hAnsi="Times New Roman" w:cs="Times New Roman"/>
                      <w:color w:val="000000"/>
                      <w:sz w:val="22"/>
                      <w:szCs w:val="22"/>
                    </w:rPr>
                    <w:t xml:space="preserve">United States - </w:t>
                  </w:r>
                  <w:r>
                    <w:rPr>
                      <w:rFonts w:ascii="Times New Roman" w:eastAsia="Times New Roman" w:hAnsi="Times New Roman" w:cs="Times New Roman"/>
                      <w:color w:val="000000"/>
                      <w:sz w:val="22"/>
                      <w:szCs w:val="22"/>
                    </w:rPr>
                    <w:t>BUSPROG: Technology</w:t>
                  </w:r>
                </w:p>
              </w:tc>
            </w:tr>
            <w:tr w:rsidR="005208D2" w14:paraId="7F7E0347" w14:textId="77777777">
              <w:tc>
                <w:tcPr>
                  <w:tcW w:w="0" w:type="auto"/>
                  <w:tcMar>
                    <w:top w:w="30" w:type="dxa"/>
                    <w:left w:w="0" w:type="dxa"/>
                    <w:bottom w:w="30" w:type="dxa"/>
                    <w:right w:w="0" w:type="dxa"/>
                  </w:tcMar>
                </w:tcPr>
                <w:p w14:paraId="74B3F047"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615DAF7"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6045F7F0" w14:textId="77777777">
              <w:tc>
                <w:tcPr>
                  <w:tcW w:w="0" w:type="auto"/>
                  <w:tcMar>
                    <w:top w:w="30" w:type="dxa"/>
                    <w:left w:w="0" w:type="dxa"/>
                    <w:bottom w:w="30" w:type="dxa"/>
                    <w:right w:w="0" w:type="dxa"/>
                  </w:tcMar>
                </w:tcPr>
                <w:p w14:paraId="2050BAEC"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41FBA96" w14:textId="77777777" w:rsidR="005208D2" w:rsidRDefault="00D96522">
                  <w:r>
                    <w:rPr>
                      <w:rFonts w:ascii="Times New Roman" w:eastAsia="Times New Roman" w:hAnsi="Times New Roman" w:cs="Times New Roman"/>
                      <w:color w:val="000000"/>
                      <w:sz w:val="22"/>
                      <w:szCs w:val="22"/>
                    </w:rPr>
                    <w:t>Bloom's: Knowledge</w:t>
                  </w:r>
                </w:p>
              </w:tc>
            </w:tr>
          </w:tbl>
          <w:p w14:paraId="77459E28" w14:textId="77777777" w:rsidR="005208D2" w:rsidRDefault="005208D2"/>
        </w:tc>
      </w:tr>
    </w:tbl>
    <w:p w14:paraId="2E99C2E9"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15FC5A50" w14:textId="77777777">
        <w:tc>
          <w:tcPr>
            <w:tcW w:w="5000" w:type="pct"/>
            <w:tcMar>
              <w:top w:w="0" w:type="dxa"/>
              <w:left w:w="0" w:type="dxa"/>
              <w:bottom w:w="0" w:type="dxa"/>
              <w:right w:w="0" w:type="dxa"/>
            </w:tcMar>
            <w:vAlign w:val="center"/>
          </w:tcPr>
          <w:p w14:paraId="5BD740CE" w14:textId="77777777" w:rsidR="005208D2" w:rsidRDefault="00D96522">
            <w:pPr>
              <w:pStyle w:val="p"/>
              <w:shd w:val="clear" w:color="auto" w:fill="FFFFFF"/>
            </w:pPr>
            <w:r>
              <w:rPr>
                <w:rFonts w:ascii="Times New Roman" w:eastAsia="Times New Roman" w:hAnsi="Times New Roman" w:cs="Times New Roman"/>
                <w:color w:val="000000"/>
                <w:sz w:val="22"/>
                <w:szCs w:val="22"/>
              </w:rPr>
              <w:t>86. Describe each of the three major types of organizational structure.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00A40A50" w14:textId="77777777">
              <w:tc>
                <w:tcPr>
                  <w:tcW w:w="0" w:type="auto"/>
                  <w:tcMar>
                    <w:top w:w="30" w:type="dxa"/>
                    <w:left w:w="0" w:type="dxa"/>
                    <w:bottom w:w="30" w:type="dxa"/>
                    <w:right w:w="0" w:type="dxa"/>
                  </w:tcMar>
                </w:tcPr>
                <w:p w14:paraId="6BDE08B5"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000FAD8" w14:textId="77777777" w:rsidR="005208D2" w:rsidRDefault="00D96522">
                  <w:pPr>
                    <w:pStyle w:val="p"/>
                  </w:pPr>
                  <w:r>
                    <w:rPr>
                      <w:rFonts w:ascii="Times New Roman" w:eastAsia="Times New Roman" w:hAnsi="Times New Roman" w:cs="Times New Roman"/>
                      <w:color w:val="000000"/>
                      <w:sz w:val="22"/>
                      <w:szCs w:val="22"/>
                    </w:rPr>
                    <w:t xml:space="preserve">A </w:t>
                  </w:r>
                  <w:r>
                    <w:rPr>
                      <w:rFonts w:ascii="Times New Roman" w:eastAsia="Times New Roman" w:hAnsi="Times New Roman" w:cs="Times New Roman"/>
                      <w:b/>
                      <w:bCs/>
                      <w:color w:val="000000"/>
                      <w:sz w:val="22"/>
                      <w:szCs w:val="22"/>
                    </w:rPr>
                    <w:t>functional organizational structure</w:t>
                  </w:r>
                  <w:r>
                    <w:rPr>
                      <w:rFonts w:ascii="Times New Roman" w:eastAsia="Times New Roman" w:hAnsi="Times New Roman" w:cs="Times New Roman"/>
                      <w:color w:val="000000"/>
                      <w:sz w:val="22"/>
                      <w:szCs w:val="22"/>
                    </w:rPr>
                    <w:t xml:space="preserve"> is the hierarchy most people think of when picturing an organizational chart. Functional managers or vice presidents in specialties such as engineering, manufacturing, information technology (IT), and human resources (HR) report to the chief executive off</w:t>
                  </w:r>
                  <w:r>
                    <w:rPr>
                      <w:rFonts w:ascii="Times New Roman" w:eastAsia="Times New Roman" w:hAnsi="Times New Roman" w:cs="Times New Roman"/>
                      <w:color w:val="000000"/>
                      <w:sz w:val="22"/>
                      <w:szCs w:val="22"/>
                    </w:rPr>
                    <w:t xml:space="preserve">icer (CEO). Their staffs have specialized skills in their respective disciplines. For example, most colleges and universities have very strong functional organizations. Only faculty in the Business department teach business courses; faculty in the History </w:t>
                  </w:r>
                  <w:r>
                    <w:rPr>
                      <w:rFonts w:ascii="Times New Roman" w:eastAsia="Times New Roman" w:hAnsi="Times New Roman" w:cs="Times New Roman"/>
                      <w:color w:val="000000"/>
                      <w:sz w:val="22"/>
                      <w:szCs w:val="22"/>
                    </w:rPr>
                    <w:t>department teach history; faculty in the Art department teach art, and so on.</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xml:space="preserve">A </w:t>
                  </w:r>
                  <w:r>
                    <w:rPr>
                      <w:rFonts w:ascii="Times New Roman" w:eastAsia="Times New Roman" w:hAnsi="Times New Roman" w:cs="Times New Roman"/>
                      <w:b/>
                      <w:bCs/>
                      <w:color w:val="000000"/>
                      <w:sz w:val="22"/>
                      <w:szCs w:val="22"/>
                    </w:rPr>
                    <w:t>project organizational structure</w:t>
                  </w:r>
                  <w:r>
                    <w:rPr>
                      <w:rFonts w:ascii="Times New Roman" w:eastAsia="Times New Roman" w:hAnsi="Times New Roman" w:cs="Times New Roman"/>
                      <w:color w:val="000000"/>
                      <w:sz w:val="22"/>
                      <w:szCs w:val="22"/>
                    </w:rPr>
                    <w:t xml:space="preserve"> also has a hierarchical structure, but instead of functional managers or vice presidents reporting to the CEO, program managers report to the </w:t>
                  </w:r>
                  <w:r>
                    <w:rPr>
                      <w:rFonts w:ascii="Times New Roman" w:eastAsia="Times New Roman" w:hAnsi="Times New Roman" w:cs="Times New Roman"/>
                      <w:color w:val="000000"/>
                      <w:sz w:val="22"/>
                      <w:szCs w:val="22"/>
                    </w:rPr>
                    <w:lastRenderedPageBreak/>
                    <w:t>CEO. Their staffs have a variety of skills needed to complete the projects within their programs. An organization that uses this structure earns their revenue primarily from performing projects for other groups under contract. For example, many defense, ar</w:t>
                  </w:r>
                  <w:r>
                    <w:rPr>
                      <w:rFonts w:ascii="Times New Roman" w:eastAsia="Times New Roman" w:hAnsi="Times New Roman" w:cs="Times New Roman"/>
                      <w:color w:val="000000"/>
                      <w:sz w:val="22"/>
                      <w:szCs w:val="22"/>
                    </w:rPr>
                    <w:t>chitectural, engineering, and consulting companies use a project organizational structure. These companies often hire people specifically to work on particular projects.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xml:space="preserve">A </w:t>
                  </w:r>
                  <w:r>
                    <w:rPr>
                      <w:rFonts w:ascii="Times New Roman" w:eastAsia="Times New Roman" w:hAnsi="Times New Roman" w:cs="Times New Roman"/>
                      <w:b/>
                      <w:bCs/>
                      <w:color w:val="000000"/>
                      <w:sz w:val="22"/>
                      <w:szCs w:val="22"/>
                    </w:rPr>
                    <w:t>matrix organizational structure</w:t>
                  </w:r>
                  <w:r>
                    <w:rPr>
                      <w:rFonts w:ascii="Times New Roman" w:eastAsia="Times New Roman" w:hAnsi="Times New Roman" w:cs="Times New Roman"/>
                      <w:color w:val="000000"/>
                      <w:sz w:val="22"/>
                      <w:szCs w:val="22"/>
                    </w:rPr>
                    <w:t xml:space="preserve"> represents the middle ground between functional and</w:t>
                  </w:r>
                  <w:r>
                    <w:rPr>
                      <w:rFonts w:ascii="Times New Roman" w:eastAsia="Times New Roman" w:hAnsi="Times New Roman" w:cs="Times New Roman"/>
                      <w:color w:val="000000"/>
                      <w:sz w:val="22"/>
                      <w:szCs w:val="22"/>
                    </w:rPr>
                    <w:t xml:space="preserve"> project structures. Personnel often report to both a functional manager and one or more project managers. For example, information technology personnel at many companies often split their time between two or more projects, but they report to their manager</w:t>
                  </w:r>
                  <w:r>
                    <w:rPr>
                      <w:rFonts w:ascii="Times New Roman" w:eastAsia="Times New Roman" w:hAnsi="Times New Roman" w:cs="Times New Roman"/>
                      <w:color w:val="000000"/>
                      <w:sz w:val="22"/>
                      <w:szCs w:val="22"/>
                    </w:rPr>
                    <w:t xml:space="preserve"> in the Information Technology department. Project managers in matrix organizations have staff from various functional areas working on their projects. Matrix organizational structures can be strong, weak, or balanced, based on the amount of control exerte</w:t>
                  </w:r>
                  <w:r>
                    <w:rPr>
                      <w:rFonts w:ascii="Times New Roman" w:eastAsia="Times New Roman" w:hAnsi="Times New Roman" w:cs="Times New Roman"/>
                      <w:color w:val="000000"/>
                      <w:sz w:val="22"/>
                      <w:szCs w:val="22"/>
                    </w:rPr>
                    <w:t>d by the project managers.</w:t>
                  </w:r>
                </w:p>
              </w:tc>
            </w:tr>
            <w:tr w:rsidR="005208D2" w14:paraId="348C32A5" w14:textId="77777777">
              <w:tc>
                <w:tcPr>
                  <w:tcW w:w="0" w:type="auto"/>
                  <w:tcMar>
                    <w:top w:w="30" w:type="dxa"/>
                    <w:left w:w="0" w:type="dxa"/>
                    <w:bottom w:w="30" w:type="dxa"/>
                    <w:right w:w="0" w:type="dxa"/>
                  </w:tcMar>
                </w:tcPr>
                <w:p w14:paraId="302C4A5F" w14:textId="77777777" w:rsidR="005208D2" w:rsidRDefault="00D96522">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14:paraId="2E2DF7E7" w14:textId="77777777" w:rsidR="005208D2" w:rsidRDefault="00D96522">
                  <w:r>
                    <w:rPr>
                      <w:rFonts w:ascii="Times New Roman" w:eastAsia="Times New Roman" w:hAnsi="Times New Roman" w:cs="Times New Roman"/>
                      <w:color w:val="000000"/>
                      <w:sz w:val="22"/>
                      <w:szCs w:val="22"/>
                    </w:rPr>
                    <w:t>1</w:t>
                  </w:r>
                </w:p>
              </w:tc>
            </w:tr>
            <w:tr w:rsidR="005208D2" w14:paraId="0D855117" w14:textId="77777777">
              <w:tc>
                <w:tcPr>
                  <w:tcW w:w="0" w:type="auto"/>
                  <w:tcMar>
                    <w:top w:w="30" w:type="dxa"/>
                    <w:left w:w="0" w:type="dxa"/>
                    <w:bottom w:w="30" w:type="dxa"/>
                    <w:right w:w="0" w:type="dxa"/>
                  </w:tcMar>
                </w:tcPr>
                <w:p w14:paraId="017FBE59"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CB6025C" w14:textId="77777777" w:rsidR="005208D2" w:rsidRDefault="00D96522">
                  <w:r>
                    <w:rPr>
                      <w:rFonts w:ascii="Times New Roman" w:eastAsia="Times New Roman" w:hAnsi="Times New Roman" w:cs="Times New Roman"/>
                      <w:color w:val="000000"/>
                      <w:sz w:val="22"/>
                      <w:szCs w:val="22"/>
                    </w:rPr>
                    <w:t>Difficulty: Moderate</w:t>
                  </w:r>
                </w:p>
              </w:tc>
            </w:tr>
            <w:tr w:rsidR="005208D2" w14:paraId="1424FB2E" w14:textId="77777777">
              <w:tc>
                <w:tcPr>
                  <w:tcW w:w="0" w:type="auto"/>
                  <w:tcMar>
                    <w:top w:w="30" w:type="dxa"/>
                    <w:left w:w="0" w:type="dxa"/>
                    <w:bottom w:w="30" w:type="dxa"/>
                    <w:right w:w="0" w:type="dxa"/>
                  </w:tcMar>
                </w:tcPr>
                <w:p w14:paraId="4E849587"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F694265" w14:textId="77777777" w:rsidR="005208D2" w:rsidRDefault="00D96522">
                  <w:r>
                    <w:rPr>
                      <w:rFonts w:ascii="Times New Roman" w:eastAsia="Times New Roman" w:hAnsi="Times New Roman" w:cs="Times New Roman"/>
                      <w:color w:val="000000"/>
                      <w:sz w:val="22"/>
                      <w:szCs w:val="22"/>
                    </w:rPr>
                    <w:t>p.49-50</w:t>
                  </w:r>
                </w:p>
              </w:tc>
            </w:tr>
            <w:tr w:rsidR="005208D2" w14:paraId="7A13B8D3" w14:textId="77777777">
              <w:tc>
                <w:tcPr>
                  <w:tcW w:w="0" w:type="auto"/>
                  <w:tcMar>
                    <w:top w:w="30" w:type="dxa"/>
                    <w:left w:w="0" w:type="dxa"/>
                    <w:bottom w:w="30" w:type="dxa"/>
                    <w:right w:w="0" w:type="dxa"/>
                  </w:tcMar>
                </w:tcPr>
                <w:p w14:paraId="69C4C90F"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D622AE0" w14:textId="77777777" w:rsidR="005208D2" w:rsidRDefault="00D96522">
                  <w:r>
                    <w:rPr>
                      <w:rFonts w:ascii="Times New Roman" w:eastAsia="Times New Roman" w:hAnsi="Times New Roman" w:cs="Times New Roman"/>
                      <w:color w:val="000000"/>
                      <w:sz w:val="22"/>
                      <w:szCs w:val="22"/>
                    </w:rPr>
                    <w:t>INFO.SCHW.14.11 - LO: 2-3</w:t>
                  </w:r>
                </w:p>
              </w:tc>
            </w:tr>
            <w:tr w:rsidR="005208D2" w14:paraId="6F6F04F9" w14:textId="77777777">
              <w:tc>
                <w:tcPr>
                  <w:tcW w:w="0" w:type="auto"/>
                  <w:tcMar>
                    <w:top w:w="30" w:type="dxa"/>
                    <w:left w:w="0" w:type="dxa"/>
                    <w:bottom w:w="30" w:type="dxa"/>
                    <w:right w:w="0" w:type="dxa"/>
                  </w:tcMar>
                </w:tcPr>
                <w:p w14:paraId="61A6749B"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9D4452F"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7242B1CB" w14:textId="77777777">
              <w:tc>
                <w:tcPr>
                  <w:tcW w:w="0" w:type="auto"/>
                  <w:tcMar>
                    <w:top w:w="30" w:type="dxa"/>
                    <w:left w:w="0" w:type="dxa"/>
                    <w:bottom w:w="30" w:type="dxa"/>
                    <w:right w:w="0" w:type="dxa"/>
                  </w:tcMar>
                </w:tcPr>
                <w:p w14:paraId="111EA9B0"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06087B2" w14:textId="77777777" w:rsidR="005208D2" w:rsidRDefault="00D96522">
                  <w:r>
                    <w:rPr>
                      <w:rFonts w:ascii="Times New Roman" w:eastAsia="Times New Roman" w:hAnsi="Times New Roman" w:cs="Times New Roman"/>
                      <w:color w:val="000000"/>
                      <w:sz w:val="22"/>
                      <w:szCs w:val="22"/>
                    </w:rPr>
                    <w:t>Understanding Organizations</w:t>
                  </w:r>
                </w:p>
              </w:tc>
            </w:tr>
            <w:tr w:rsidR="005208D2" w14:paraId="19F7C263" w14:textId="77777777">
              <w:tc>
                <w:tcPr>
                  <w:tcW w:w="0" w:type="auto"/>
                  <w:tcMar>
                    <w:top w:w="30" w:type="dxa"/>
                    <w:left w:w="0" w:type="dxa"/>
                    <w:bottom w:w="30" w:type="dxa"/>
                    <w:right w:w="0" w:type="dxa"/>
                  </w:tcMar>
                </w:tcPr>
                <w:p w14:paraId="03ABBBCD"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E504F1B" w14:textId="77777777" w:rsidR="005208D2" w:rsidRDefault="00D96522">
                  <w:r>
                    <w:rPr>
                      <w:rFonts w:ascii="Times New Roman" w:eastAsia="Times New Roman" w:hAnsi="Times New Roman" w:cs="Times New Roman"/>
                      <w:color w:val="000000"/>
                      <w:sz w:val="22"/>
                      <w:szCs w:val="22"/>
                    </w:rPr>
                    <w:t>Bloom's: Knowledge</w:t>
                  </w:r>
                </w:p>
              </w:tc>
            </w:tr>
          </w:tbl>
          <w:p w14:paraId="50E901F1" w14:textId="77777777" w:rsidR="005208D2" w:rsidRDefault="005208D2"/>
        </w:tc>
      </w:tr>
    </w:tbl>
    <w:p w14:paraId="0D2167C9"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6F592AD9" w14:textId="77777777">
        <w:tc>
          <w:tcPr>
            <w:tcW w:w="5000" w:type="pct"/>
            <w:tcMar>
              <w:top w:w="0" w:type="dxa"/>
              <w:left w:w="0" w:type="dxa"/>
              <w:bottom w:w="0" w:type="dxa"/>
              <w:right w:w="0" w:type="dxa"/>
            </w:tcMar>
            <w:vAlign w:val="center"/>
          </w:tcPr>
          <w:p w14:paraId="559750C0" w14:textId="77777777" w:rsidR="005208D2" w:rsidRDefault="00D96522">
            <w:pPr>
              <w:pStyle w:val="p"/>
              <w:shd w:val="clear" w:color="auto" w:fill="FFFFFF"/>
            </w:pPr>
            <w:r>
              <w:rPr>
                <w:rFonts w:ascii="Times New Roman" w:eastAsia="Times New Roman" w:hAnsi="Times New Roman" w:cs="Times New Roman"/>
                <w:color w:val="000000"/>
                <w:sz w:val="22"/>
                <w:szCs w:val="22"/>
              </w:rPr>
              <w:t>87. Why is top management commitment crucial for project managers?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1D762B32" w14:textId="77777777">
              <w:tc>
                <w:tcPr>
                  <w:tcW w:w="0" w:type="auto"/>
                  <w:tcMar>
                    <w:top w:w="30" w:type="dxa"/>
                    <w:left w:w="0" w:type="dxa"/>
                    <w:bottom w:w="30" w:type="dxa"/>
                    <w:right w:w="0" w:type="dxa"/>
                  </w:tcMar>
                </w:tcPr>
                <w:p w14:paraId="2901C193"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36BE67D" w14:textId="77777777" w:rsidR="005208D2" w:rsidRDefault="00D96522">
                  <w:pPr>
                    <w:pStyle w:val="p"/>
                  </w:pPr>
                  <w:r>
                    <w:rPr>
                      <w:rFonts w:ascii="Times New Roman" w:eastAsia="Times New Roman" w:hAnsi="Times New Roman" w:cs="Times New Roman"/>
                      <w:color w:val="000000"/>
                      <w:sz w:val="22"/>
                      <w:szCs w:val="22"/>
                    </w:rPr>
                    <w:t xml:space="preserve">Project managers need adequate resources. The best way to kill a project is to withhold the required money, human resources, and visibility for </w:t>
                  </w:r>
                  <w:r>
                    <w:rPr>
                      <w:rFonts w:ascii="Times New Roman" w:eastAsia="Times New Roman" w:hAnsi="Times New Roman" w:cs="Times New Roman"/>
                      <w:color w:val="000000"/>
                      <w:sz w:val="22"/>
                      <w:szCs w:val="22"/>
                    </w:rPr>
                    <w:t>the project. If project managers have top management commitment, they will also have adequate resources and not be distracted by events that do not affect their specific projects.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Project managers often require approval for unique project needs in a timel</w:t>
                  </w:r>
                  <w:r>
                    <w:rPr>
                      <w:rFonts w:ascii="Times New Roman" w:eastAsia="Times New Roman" w:hAnsi="Times New Roman" w:cs="Times New Roman"/>
                      <w:color w:val="000000"/>
                      <w:sz w:val="22"/>
                      <w:szCs w:val="22"/>
                    </w:rPr>
                    <w:t>y manner. For example, on large information technology projects, top management must understand that unexpected problems may result from the nature of the products being produced and the specific skills of the people on the project team. For example, the t</w:t>
                  </w:r>
                  <w:r>
                    <w:rPr>
                      <w:rFonts w:ascii="Times New Roman" w:eastAsia="Times New Roman" w:hAnsi="Times New Roman" w:cs="Times New Roman"/>
                      <w:color w:val="000000"/>
                      <w:sz w:val="22"/>
                      <w:szCs w:val="22"/>
                    </w:rPr>
                    <w:t>eam might need additional hardware and software halfway through the project for proper testing, or the project manager might need to offer special pay and benefits to attract and retain key project personnel. With top management commitment, project manager</w:t>
                  </w:r>
                  <w:r>
                    <w:rPr>
                      <w:rFonts w:ascii="Times New Roman" w:eastAsia="Times New Roman" w:hAnsi="Times New Roman" w:cs="Times New Roman"/>
                      <w:color w:val="000000"/>
                      <w:sz w:val="22"/>
                      <w:szCs w:val="22"/>
                    </w:rPr>
                    <w:t>s can meet these specific needs in a timely manner.</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Project managers must have cooperation from people in other parts of the organization. Since most information technology projects cut across functional areas, top management must help project managers de</w:t>
                  </w:r>
                  <w:r>
                    <w:rPr>
                      <w:rFonts w:ascii="Times New Roman" w:eastAsia="Times New Roman" w:hAnsi="Times New Roman" w:cs="Times New Roman"/>
                      <w:color w:val="000000"/>
                      <w:sz w:val="22"/>
                      <w:szCs w:val="22"/>
                    </w:rPr>
                    <w:t>al with the political issues that often arise in these types of situations. If certain functional managers are not responding to project managers’ requests for necessary information, top management must step in to encourage functional managers to cooperate</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Project managers often need someone to mentor and coach them on leadership issues. Many information technology project managers come from technical positions and are inexperienced as managers. Senior managers should take the time to pass on advice on ho</w:t>
                  </w:r>
                  <w:r>
                    <w:rPr>
                      <w:rFonts w:ascii="Times New Roman" w:eastAsia="Times New Roman" w:hAnsi="Times New Roman" w:cs="Times New Roman"/>
                      <w:color w:val="000000"/>
                      <w:sz w:val="22"/>
                      <w:szCs w:val="22"/>
                    </w:rPr>
                    <w:t>w to be good leaders. They should encourage new project managers to take classes to develop leadership skills and allocate the time and funds for them to do so.</w:t>
                  </w:r>
                </w:p>
              </w:tc>
            </w:tr>
            <w:tr w:rsidR="005208D2" w14:paraId="205F2158" w14:textId="77777777">
              <w:tc>
                <w:tcPr>
                  <w:tcW w:w="0" w:type="auto"/>
                  <w:tcMar>
                    <w:top w:w="30" w:type="dxa"/>
                    <w:left w:w="0" w:type="dxa"/>
                    <w:bottom w:w="30" w:type="dxa"/>
                    <w:right w:w="0" w:type="dxa"/>
                  </w:tcMar>
                </w:tcPr>
                <w:p w14:paraId="5963D236"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5845288" w14:textId="77777777" w:rsidR="005208D2" w:rsidRDefault="00D96522">
                  <w:r>
                    <w:rPr>
                      <w:rFonts w:ascii="Times New Roman" w:eastAsia="Times New Roman" w:hAnsi="Times New Roman" w:cs="Times New Roman"/>
                      <w:color w:val="000000"/>
                      <w:sz w:val="22"/>
                      <w:szCs w:val="22"/>
                    </w:rPr>
                    <w:t>1</w:t>
                  </w:r>
                </w:p>
              </w:tc>
            </w:tr>
            <w:tr w:rsidR="005208D2" w14:paraId="4FD809DE" w14:textId="77777777">
              <w:tc>
                <w:tcPr>
                  <w:tcW w:w="0" w:type="auto"/>
                  <w:tcMar>
                    <w:top w:w="30" w:type="dxa"/>
                    <w:left w:w="0" w:type="dxa"/>
                    <w:bottom w:w="30" w:type="dxa"/>
                    <w:right w:w="0" w:type="dxa"/>
                  </w:tcMar>
                </w:tcPr>
                <w:p w14:paraId="7C8F030F"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5754B57" w14:textId="77777777" w:rsidR="005208D2" w:rsidRDefault="00D96522">
                  <w:r>
                    <w:rPr>
                      <w:rFonts w:ascii="Times New Roman" w:eastAsia="Times New Roman" w:hAnsi="Times New Roman" w:cs="Times New Roman"/>
                      <w:color w:val="000000"/>
                      <w:sz w:val="22"/>
                      <w:szCs w:val="22"/>
                    </w:rPr>
                    <w:t>Difficulty: Moderate</w:t>
                  </w:r>
                </w:p>
              </w:tc>
            </w:tr>
            <w:tr w:rsidR="005208D2" w14:paraId="427E3552" w14:textId="77777777">
              <w:tc>
                <w:tcPr>
                  <w:tcW w:w="0" w:type="auto"/>
                  <w:tcMar>
                    <w:top w:w="30" w:type="dxa"/>
                    <w:left w:w="0" w:type="dxa"/>
                    <w:bottom w:w="30" w:type="dxa"/>
                    <w:right w:w="0" w:type="dxa"/>
                  </w:tcMar>
                </w:tcPr>
                <w:p w14:paraId="2DFF6B82" w14:textId="77777777" w:rsidR="005208D2" w:rsidRDefault="00D96522">
                  <w:r>
                    <w:rPr>
                      <w:rFonts w:ascii="Times New Roman" w:eastAsia="Times New Roman" w:hAnsi="Times New Roman" w:cs="Times New Roman"/>
                      <w:i/>
                      <w:iCs/>
                      <w:color w:val="000000"/>
                      <w:sz w:val="22"/>
                      <w:szCs w:val="22"/>
                    </w:rPr>
                    <w:lastRenderedPageBreak/>
                    <w:t>REFERENCES:  </w:t>
                  </w:r>
                </w:p>
              </w:tc>
              <w:tc>
                <w:tcPr>
                  <w:tcW w:w="0" w:type="auto"/>
                  <w:tcMar>
                    <w:top w:w="30" w:type="dxa"/>
                    <w:left w:w="0" w:type="dxa"/>
                    <w:bottom w:w="30" w:type="dxa"/>
                    <w:right w:w="0" w:type="dxa"/>
                  </w:tcMar>
                </w:tcPr>
                <w:p w14:paraId="3ACC163F" w14:textId="77777777" w:rsidR="005208D2" w:rsidRDefault="00D96522">
                  <w:r>
                    <w:rPr>
                      <w:rFonts w:ascii="Times New Roman" w:eastAsia="Times New Roman" w:hAnsi="Times New Roman" w:cs="Times New Roman"/>
                      <w:color w:val="000000"/>
                      <w:sz w:val="22"/>
                      <w:szCs w:val="22"/>
                    </w:rPr>
                    <w:t>p. 54-55</w:t>
                  </w:r>
                </w:p>
              </w:tc>
            </w:tr>
            <w:tr w:rsidR="005208D2" w14:paraId="1E8ED2DE" w14:textId="77777777">
              <w:tc>
                <w:tcPr>
                  <w:tcW w:w="0" w:type="auto"/>
                  <w:tcMar>
                    <w:top w:w="30" w:type="dxa"/>
                    <w:left w:w="0" w:type="dxa"/>
                    <w:bottom w:w="30" w:type="dxa"/>
                    <w:right w:w="0" w:type="dxa"/>
                  </w:tcMar>
                </w:tcPr>
                <w:p w14:paraId="7ED05ABC" w14:textId="77777777" w:rsidR="005208D2" w:rsidRDefault="00D96522">
                  <w:r>
                    <w:rPr>
                      <w:rFonts w:ascii="Times New Roman" w:eastAsia="Times New Roman" w:hAnsi="Times New Roman" w:cs="Times New Roman"/>
                      <w:i/>
                      <w:iCs/>
                      <w:color w:val="000000"/>
                      <w:sz w:val="22"/>
                      <w:szCs w:val="22"/>
                    </w:rPr>
                    <w:t>LEARNING OBJECTIVES: </w:t>
                  </w:r>
                  <w:r>
                    <w:rPr>
                      <w:rFonts w:ascii="Times New Roman" w:eastAsia="Times New Roman" w:hAnsi="Times New Roman" w:cs="Times New Roman"/>
                      <w:i/>
                      <w:iCs/>
                      <w:color w:val="000000"/>
                      <w:sz w:val="22"/>
                      <w:szCs w:val="22"/>
                    </w:rPr>
                    <w:t> </w:t>
                  </w:r>
                </w:p>
              </w:tc>
              <w:tc>
                <w:tcPr>
                  <w:tcW w:w="0" w:type="auto"/>
                  <w:tcMar>
                    <w:top w:w="30" w:type="dxa"/>
                    <w:left w:w="0" w:type="dxa"/>
                    <w:bottom w:w="30" w:type="dxa"/>
                    <w:right w:w="0" w:type="dxa"/>
                  </w:tcMar>
                </w:tcPr>
                <w:p w14:paraId="1A35D73C" w14:textId="77777777" w:rsidR="005208D2" w:rsidRDefault="00D96522">
                  <w:r>
                    <w:rPr>
                      <w:rFonts w:ascii="Times New Roman" w:eastAsia="Times New Roman" w:hAnsi="Times New Roman" w:cs="Times New Roman"/>
                      <w:color w:val="000000"/>
                      <w:sz w:val="22"/>
                      <w:szCs w:val="22"/>
                    </w:rPr>
                    <w:t>INFO.SCHW.14.11 - LO: 2-3</w:t>
                  </w:r>
                </w:p>
              </w:tc>
            </w:tr>
            <w:tr w:rsidR="005208D2" w14:paraId="467B7AD0" w14:textId="77777777">
              <w:tc>
                <w:tcPr>
                  <w:tcW w:w="0" w:type="auto"/>
                  <w:tcMar>
                    <w:top w:w="30" w:type="dxa"/>
                    <w:left w:w="0" w:type="dxa"/>
                    <w:bottom w:w="30" w:type="dxa"/>
                    <w:right w:w="0" w:type="dxa"/>
                  </w:tcMar>
                </w:tcPr>
                <w:p w14:paraId="683C5FB8"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F310436"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653DE8AC" w14:textId="77777777">
              <w:tc>
                <w:tcPr>
                  <w:tcW w:w="0" w:type="auto"/>
                  <w:tcMar>
                    <w:top w:w="30" w:type="dxa"/>
                    <w:left w:w="0" w:type="dxa"/>
                    <w:bottom w:w="30" w:type="dxa"/>
                    <w:right w:w="0" w:type="dxa"/>
                  </w:tcMar>
                </w:tcPr>
                <w:p w14:paraId="0A234652"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64D7994" w14:textId="77777777" w:rsidR="005208D2" w:rsidRDefault="00D96522">
                  <w:r>
                    <w:rPr>
                      <w:rFonts w:ascii="Times New Roman" w:eastAsia="Times New Roman" w:hAnsi="Times New Roman" w:cs="Times New Roman"/>
                      <w:color w:val="000000"/>
                      <w:sz w:val="22"/>
                      <w:szCs w:val="22"/>
                    </w:rPr>
                    <w:t>Focusing on Stakeholder Needs</w:t>
                  </w:r>
                </w:p>
              </w:tc>
            </w:tr>
            <w:tr w:rsidR="005208D2" w14:paraId="4831ECB1" w14:textId="77777777">
              <w:tc>
                <w:tcPr>
                  <w:tcW w:w="0" w:type="auto"/>
                  <w:tcMar>
                    <w:top w:w="30" w:type="dxa"/>
                    <w:left w:w="0" w:type="dxa"/>
                    <w:bottom w:w="30" w:type="dxa"/>
                    <w:right w:w="0" w:type="dxa"/>
                  </w:tcMar>
                </w:tcPr>
                <w:p w14:paraId="1313FA62"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0794AA9" w14:textId="77777777" w:rsidR="005208D2" w:rsidRDefault="00D96522">
                  <w:r>
                    <w:rPr>
                      <w:rFonts w:ascii="Times New Roman" w:eastAsia="Times New Roman" w:hAnsi="Times New Roman" w:cs="Times New Roman"/>
                      <w:color w:val="000000"/>
                      <w:sz w:val="22"/>
                      <w:szCs w:val="22"/>
                    </w:rPr>
                    <w:t>Bloom's: Comprehension</w:t>
                  </w:r>
                </w:p>
              </w:tc>
            </w:tr>
          </w:tbl>
          <w:p w14:paraId="3E521E17" w14:textId="77777777" w:rsidR="005208D2" w:rsidRDefault="005208D2"/>
        </w:tc>
      </w:tr>
    </w:tbl>
    <w:p w14:paraId="4ACDC682"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290CE688" w14:textId="77777777">
        <w:tc>
          <w:tcPr>
            <w:tcW w:w="5000" w:type="pct"/>
            <w:tcMar>
              <w:top w:w="0" w:type="dxa"/>
              <w:left w:w="0" w:type="dxa"/>
              <w:bottom w:w="0" w:type="dxa"/>
              <w:right w:w="0" w:type="dxa"/>
            </w:tcMar>
            <w:vAlign w:val="center"/>
          </w:tcPr>
          <w:p w14:paraId="534556D9" w14:textId="77777777" w:rsidR="005208D2" w:rsidRDefault="00D96522">
            <w:pPr>
              <w:pStyle w:val="p"/>
              <w:shd w:val="clear" w:color="auto" w:fill="FFFFFF"/>
            </w:pPr>
            <w:r>
              <w:rPr>
                <w:rFonts w:ascii="Times New Roman" w:eastAsia="Times New Roman" w:hAnsi="Times New Roman" w:cs="Times New Roman"/>
                <w:color w:val="000000"/>
                <w:sz w:val="22"/>
                <w:szCs w:val="22"/>
              </w:rPr>
              <w:t xml:space="preserve">88. What is a systems development life cycle? What are some of the predictive models </w:t>
            </w:r>
            <w:r>
              <w:rPr>
                <w:rFonts w:ascii="Times New Roman" w:eastAsia="Times New Roman" w:hAnsi="Times New Roman" w:cs="Times New Roman"/>
                <w:color w:val="000000"/>
                <w:sz w:val="22"/>
                <w:szCs w:val="22"/>
              </w:rPr>
              <w:t>associated with the systems development life cycle?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0CA28877" w14:textId="77777777">
              <w:tc>
                <w:tcPr>
                  <w:tcW w:w="0" w:type="auto"/>
                  <w:tcMar>
                    <w:top w:w="30" w:type="dxa"/>
                    <w:left w:w="0" w:type="dxa"/>
                    <w:bottom w:w="30" w:type="dxa"/>
                    <w:right w:w="0" w:type="dxa"/>
                  </w:tcMar>
                </w:tcPr>
                <w:p w14:paraId="262192B5"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105F55B" w14:textId="77777777" w:rsidR="005208D2" w:rsidRDefault="00D96522">
                  <w:pPr>
                    <w:pStyle w:val="p"/>
                  </w:pPr>
                  <w:r>
                    <w:rPr>
                      <w:rFonts w:ascii="Times New Roman" w:eastAsia="Times New Roman" w:hAnsi="Times New Roman" w:cs="Times New Roman"/>
                      <w:color w:val="000000"/>
                      <w:sz w:val="22"/>
                      <w:szCs w:val="22"/>
                    </w:rPr>
                    <w:t xml:space="preserve">A </w:t>
                  </w:r>
                  <w:r>
                    <w:rPr>
                      <w:rFonts w:ascii="Times New Roman" w:eastAsia="Times New Roman" w:hAnsi="Times New Roman" w:cs="Times New Roman"/>
                      <w:b/>
                      <w:bCs/>
                      <w:color w:val="000000"/>
                      <w:sz w:val="22"/>
                      <w:szCs w:val="22"/>
                    </w:rPr>
                    <w:t>systems development life cycle (SDLC)</w:t>
                  </w:r>
                  <w:r>
                    <w:rPr>
                      <w:rFonts w:ascii="Times New Roman" w:eastAsia="Times New Roman" w:hAnsi="Times New Roman" w:cs="Times New Roman"/>
                      <w:color w:val="000000"/>
                      <w:sz w:val="22"/>
                      <w:szCs w:val="22"/>
                    </w:rPr>
                    <w:t xml:space="preserve"> is a framework for describing the phases involved in developing information systems. Some popular models of a systems development life cycle include the w</w:t>
                  </w:r>
                  <w:r>
                    <w:rPr>
                      <w:rFonts w:ascii="Times New Roman" w:eastAsia="Times New Roman" w:hAnsi="Times New Roman" w:cs="Times New Roman"/>
                      <w:color w:val="000000"/>
                      <w:sz w:val="22"/>
                      <w:szCs w:val="22"/>
                    </w:rPr>
                    <w:t xml:space="preserve">aterfall model, the spiral model, the incremental build model, the prototyping model, and the Rapid Application Development (RAD) model. These life cycle models are examples of a </w:t>
                  </w:r>
                  <w:r>
                    <w:rPr>
                      <w:rFonts w:ascii="Times New Roman" w:eastAsia="Times New Roman" w:hAnsi="Times New Roman" w:cs="Times New Roman"/>
                      <w:b/>
                      <w:bCs/>
                      <w:color w:val="000000"/>
                      <w:sz w:val="22"/>
                      <w:szCs w:val="22"/>
                    </w:rPr>
                    <w:t>predictive life cycle</w:t>
                  </w:r>
                  <w:r>
                    <w:rPr>
                      <w:rFonts w:ascii="Times New Roman" w:eastAsia="Times New Roman" w:hAnsi="Times New Roman" w:cs="Times New Roman"/>
                      <w:color w:val="000000"/>
                      <w:sz w:val="22"/>
                      <w:szCs w:val="22"/>
                    </w:rPr>
                    <w:t>, meaning that the scope of the project can be clearly a</w:t>
                  </w:r>
                  <w:r>
                    <w:rPr>
                      <w:rFonts w:ascii="Times New Roman" w:eastAsia="Times New Roman" w:hAnsi="Times New Roman" w:cs="Times New Roman"/>
                      <w:color w:val="000000"/>
                      <w:sz w:val="22"/>
                      <w:szCs w:val="22"/>
                    </w:rPr>
                    <w:t>rticulated and the schedule and cost can be accurately predicted. The project team spends a large portion of the project effort attempting to clarify the requirements of the entire system and then producing a design. Users are often unable to see any tangi</w:t>
                  </w:r>
                  <w:r>
                    <w:rPr>
                      <w:rFonts w:ascii="Times New Roman" w:eastAsia="Times New Roman" w:hAnsi="Times New Roman" w:cs="Times New Roman"/>
                      <w:color w:val="000000"/>
                      <w:sz w:val="22"/>
                      <w:szCs w:val="22"/>
                    </w:rPr>
                    <w:t>ble results in terms of working software for an extended period. Below are brief descriptions of several predictive SDLC models: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The waterfall life cycle model has well-defined, linear stages of systems development and support. This life cycle model assum</w:t>
                  </w:r>
                  <w:r>
                    <w:rPr>
                      <w:rFonts w:ascii="Times New Roman" w:eastAsia="Times New Roman" w:hAnsi="Times New Roman" w:cs="Times New Roman"/>
                      <w:color w:val="000000"/>
                      <w:sz w:val="22"/>
                      <w:szCs w:val="22"/>
                    </w:rPr>
                    <w:t>es that requirements will remain stable after they are defined.</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The spiral life cycle model was developed based on experience with various refinements of the waterfall model as applied to large government software projects. It recognizes the fact that mos</w:t>
                  </w:r>
                  <w:r>
                    <w:rPr>
                      <w:rFonts w:ascii="Times New Roman" w:eastAsia="Times New Roman" w:hAnsi="Times New Roman" w:cs="Times New Roman"/>
                      <w:color w:val="000000"/>
                      <w:sz w:val="22"/>
                      <w:szCs w:val="22"/>
                    </w:rPr>
                    <w:t>t software is developed using an iterative or spiral approach rather than a linear approach.</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The incremental build life cycle model provides for progressive development of operational software, with each release providing added capabilities.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The prototyp</w:t>
                  </w:r>
                  <w:r>
                    <w:rPr>
                      <w:rFonts w:ascii="Times New Roman" w:eastAsia="Times New Roman" w:hAnsi="Times New Roman" w:cs="Times New Roman"/>
                      <w:color w:val="000000"/>
                      <w:sz w:val="22"/>
                      <w:szCs w:val="22"/>
                    </w:rPr>
                    <w:t>ing life cycle model is used for developing software prototypes to clarify user requirements for operational software. It requires heavy user involvement, and developers use a model to generate functional requirements and physical design specifications sim</w:t>
                  </w:r>
                  <w:r>
                    <w:rPr>
                      <w:rFonts w:ascii="Times New Roman" w:eastAsia="Times New Roman" w:hAnsi="Times New Roman" w:cs="Times New Roman"/>
                      <w:color w:val="000000"/>
                      <w:sz w:val="22"/>
                      <w:szCs w:val="22"/>
                    </w:rPr>
                    <w:t>ultaneously. Developers can throw away or keep prototypes, depending on the project.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The Rapid Application Development (RAD) life cycle model uses an approach in which developers work with an evolving prototype. This life cycle model also requires heavy u</w:t>
                  </w:r>
                  <w:r>
                    <w:rPr>
                      <w:rFonts w:ascii="Times New Roman" w:eastAsia="Times New Roman" w:hAnsi="Times New Roman" w:cs="Times New Roman"/>
                      <w:color w:val="000000"/>
                      <w:sz w:val="22"/>
                      <w:szCs w:val="22"/>
                    </w:rPr>
                    <w:t>ser involvement and helps produce systems quickly without sacrificing quality. Developers use RAD tools such as CASE (Computer Aided Software Engineering), JRP (Joint Requirements Planning), and JAD (Joint Application Design) to facilitate rapid prototypin</w:t>
                  </w:r>
                  <w:r>
                    <w:rPr>
                      <w:rFonts w:ascii="Times New Roman" w:eastAsia="Times New Roman" w:hAnsi="Times New Roman" w:cs="Times New Roman"/>
                      <w:color w:val="000000"/>
                      <w:sz w:val="22"/>
                      <w:szCs w:val="22"/>
                    </w:rPr>
                    <w:t>g and code generation.</w:t>
                  </w:r>
                </w:p>
              </w:tc>
            </w:tr>
            <w:tr w:rsidR="005208D2" w14:paraId="654F8DAE" w14:textId="77777777">
              <w:tc>
                <w:tcPr>
                  <w:tcW w:w="0" w:type="auto"/>
                  <w:tcMar>
                    <w:top w:w="30" w:type="dxa"/>
                    <w:left w:w="0" w:type="dxa"/>
                    <w:bottom w:w="30" w:type="dxa"/>
                    <w:right w:w="0" w:type="dxa"/>
                  </w:tcMar>
                </w:tcPr>
                <w:p w14:paraId="5259FFFE"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1BE870B" w14:textId="77777777" w:rsidR="005208D2" w:rsidRDefault="00D96522">
                  <w:r>
                    <w:rPr>
                      <w:rFonts w:ascii="Times New Roman" w:eastAsia="Times New Roman" w:hAnsi="Times New Roman" w:cs="Times New Roman"/>
                      <w:color w:val="000000"/>
                      <w:sz w:val="22"/>
                      <w:szCs w:val="22"/>
                    </w:rPr>
                    <w:t>1</w:t>
                  </w:r>
                </w:p>
              </w:tc>
            </w:tr>
            <w:tr w:rsidR="005208D2" w14:paraId="68E8097C" w14:textId="77777777">
              <w:tc>
                <w:tcPr>
                  <w:tcW w:w="0" w:type="auto"/>
                  <w:tcMar>
                    <w:top w:w="30" w:type="dxa"/>
                    <w:left w:w="0" w:type="dxa"/>
                    <w:bottom w:w="30" w:type="dxa"/>
                    <w:right w:w="0" w:type="dxa"/>
                  </w:tcMar>
                </w:tcPr>
                <w:p w14:paraId="37FB4080"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CE644BE" w14:textId="77777777" w:rsidR="005208D2" w:rsidRDefault="00D96522">
                  <w:r>
                    <w:rPr>
                      <w:rFonts w:ascii="Times New Roman" w:eastAsia="Times New Roman" w:hAnsi="Times New Roman" w:cs="Times New Roman"/>
                      <w:color w:val="000000"/>
                      <w:sz w:val="22"/>
                      <w:szCs w:val="22"/>
                    </w:rPr>
                    <w:t>Difficulty: Moderate</w:t>
                  </w:r>
                </w:p>
              </w:tc>
            </w:tr>
            <w:tr w:rsidR="005208D2" w14:paraId="1FA7FD04" w14:textId="77777777">
              <w:tc>
                <w:tcPr>
                  <w:tcW w:w="0" w:type="auto"/>
                  <w:tcMar>
                    <w:top w:w="30" w:type="dxa"/>
                    <w:left w:w="0" w:type="dxa"/>
                    <w:bottom w:w="30" w:type="dxa"/>
                    <w:right w:w="0" w:type="dxa"/>
                  </w:tcMar>
                </w:tcPr>
                <w:p w14:paraId="28C0B96F"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4969392" w14:textId="77777777" w:rsidR="005208D2" w:rsidRDefault="00D96522">
                  <w:r>
                    <w:rPr>
                      <w:rFonts w:ascii="Times New Roman" w:eastAsia="Times New Roman" w:hAnsi="Times New Roman" w:cs="Times New Roman"/>
                      <w:color w:val="000000"/>
                      <w:sz w:val="22"/>
                      <w:szCs w:val="22"/>
                    </w:rPr>
                    <w:t>p. 60-61</w:t>
                  </w:r>
                </w:p>
              </w:tc>
            </w:tr>
            <w:tr w:rsidR="005208D2" w14:paraId="70B6893B" w14:textId="77777777">
              <w:tc>
                <w:tcPr>
                  <w:tcW w:w="0" w:type="auto"/>
                  <w:tcMar>
                    <w:top w:w="30" w:type="dxa"/>
                    <w:left w:w="0" w:type="dxa"/>
                    <w:bottom w:w="30" w:type="dxa"/>
                    <w:right w:w="0" w:type="dxa"/>
                  </w:tcMar>
                </w:tcPr>
                <w:p w14:paraId="0AA2460B"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E65C155" w14:textId="77777777" w:rsidR="005208D2" w:rsidRDefault="00D96522">
                  <w:r>
                    <w:rPr>
                      <w:rFonts w:ascii="Times New Roman" w:eastAsia="Times New Roman" w:hAnsi="Times New Roman" w:cs="Times New Roman"/>
                      <w:color w:val="000000"/>
                      <w:sz w:val="22"/>
                      <w:szCs w:val="22"/>
                    </w:rPr>
                    <w:t>INFO.SCHW.14.12 - LO: 2-4</w:t>
                  </w:r>
                </w:p>
              </w:tc>
            </w:tr>
            <w:tr w:rsidR="005208D2" w14:paraId="38CBBB19" w14:textId="77777777">
              <w:tc>
                <w:tcPr>
                  <w:tcW w:w="0" w:type="auto"/>
                  <w:tcMar>
                    <w:top w:w="30" w:type="dxa"/>
                    <w:left w:w="0" w:type="dxa"/>
                    <w:bottom w:w="30" w:type="dxa"/>
                    <w:right w:w="0" w:type="dxa"/>
                  </w:tcMar>
                </w:tcPr>
                <w:p w14:paraId="25BB94D8"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849F86A"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09F35502" w14:textId="77777777">
              <w:tc>
                <w:tcPr>
                  <w:tcW w:w="0" w:type="auto"/>
                  <w:tcMar>
                    <w:top w:w="30" w:type="dxa"/>
                    <w:left w:w="0" w:type="dxa"/>
                    <w:bottom w:w="30" w:type="dxa"/>
                    <w:right w:w="0" w:type="dxa"/>
                  </w:tcMar>
                </w:tcPr>
                <w:p w14:paraId="7AD57795"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A599699" w14:textId="77777777" w:rsidR="005208D2" w:rsidRDefault="00D96522">
                  <w:r>
                    <w:rPr>
                      <w:rFonts w:ascii="Times New Roman" w:eastAsia="Times New Roman" w:hAnsi="Times New Roman" w:cs="Times New Roman"/>
                      <w:color w:val="000000"/>
                      <w:sz w:val="22"/>
                      <w:szCs w:val="22"/>
                    </w:rPr>
                    <w:t>Project Phases and the Project Life Cycle</w:t>
                  </w:r>
                </w:p>
              </w:tc>
            </w:tr>
            <w:tr w:rsidR="005208D2" w14:paraId="0C2F20E3" w14:textId="77777777">
              <w:tc>
                <w:tcPr>
                  <w:tcW w:w="0" w:type="auto"/>
                  <w:tcMar>
                    <w:top w:w="30" w:type="dxa"/>
                    <w:left w:w="0" w:type="dxa"/>
                    <w:bottom w:w="30" w:type="dxa"/>
                    <w:right w:w="0" w:type="dxa"/>
                  </w:tcMar>
                </w:tcPr>
                <w:p w14:paraId="5710F701"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0E0D3EE" w14:textId="77777777" w:rsidR="005208D2" w:rsidRDefault="00D96522">
                  <w:r>
                    <w:rPr>
                      <w:rFonts w:ascii="Times New Roman" w:eastAsia="Times New Roman" w:hAnsi="Times New Roman" w:cs="Times New Roman"/>
                      <w:color w:val="000000"/>
                      <w:sz w:val="22"/>
                      <w:szCs w:val="22"/>
                    </w:rPr>
                    <w:t>Bloom's: Knowledge</w:t>
                  </w:r>
                </w:p>
              </w:tc>
            </w:tr>
          </w:tbl>
          <w:p w14:paraId="070D6CA0" w14:textId="77777777" w:rsidR="005208D2" w:rsidRDefault="005208D2"/>
        </w:tc>
      </w:tr>
    </w:tbl>
    <w:p w14:paraId="6EF4AFEB" w14:textId="77777777" w:rsidR="005208D2" w:rsidRDefault="005208D2">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208D2" w14:paraId="08DD349E" w14:textId="77777777">
        <w:tc>
          <w:tcPr>
            <w:tcW w:w="5000" w:type="pct"/>
            <w:tcMar>
              <w:top w:w="0" w:type="dxa"/>
              <w:left w:w="0" w:type="dxa"/>
              <w:bottom w:w="0" w:type="dxa"/>
              <w:right w:w="0" w:type="dxa"/>
            </w:tcMar>
            <w:vAlign w:val="center"/>
          </w:tcPr>
          <w:p w14:paraId="3C0DB345" w14:textId="77777777" w:rsidR="005208D2" w:rsidRDefault="00D96522">
            <w:pPr>
              <w:pStyle w:val="p"/>
              <w:shd w:val="clear" w:color="auto" w:fill="FFFFFF"/>
            </w:pPr>
            <w:r>
              <w:rPr>
                <w:rFonts w:ascii="Times New Roman" w:eastAsia="Times New Roman" w:hAnsi="Times New Roman" w:cs="Times New Roman"/>
                <w:color w:val="000000"/>
                <w:sz w:val="22"/>
                <w:szCs w:val="22"/>
              </w:rPr>
              <w:lastRenderedPageBreak/>
              <w:t>89. Discuss four key issues project managers must address when working on global projects.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5208D2" w14:paraId="78491734" w14:textId="77777777">
              <w:tc>
                <w:tcPr>
                  <w:tcW w:w="0" w:type="auto"/>
                  <w:tcMar>
                    <w:top w:w="30" w:type="dxa"/>
                    <w:left w:w="0" w:type="dxa"/>
                    <w:bottom w:w="30" w:type="dxa"/>
                    <w:right w:w="0" w:type="dxa"/>
                  </w:tcMar>
                </w:tcPr>
                <w:p w14:paraId="74A3434B" w14:textId="77777777" w:rsidR="005208D2" w:rsidRDefault="00D96522">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6597D4C" w14:textId="77777777" w:rsidR="005208D2" w:rsidRDefault="00D96522">
                  <w:pPr>
                    <w:pStyle w:val="p"/>
                  </w:pPr>
                  <w:r>
                    <w:rPr>
                      <w:rFonts w:ascii="Times New Roman" w:eastAsia="Times New Roman" w:hAnsi="Times New Roman" w:cs="Times New Roman"/>
                      <w:i/>
                      <w:iCs/>
                      <w:color w:val="000000"/>
                      <w:sz w:val="22"/>
                      <w:szCs w:val="22"/>
                    </w:rPr>
                    <w:t>Communications. </w:t>
                  </w:r>
                  <w:r>
                    <w:rPr>
                      <w:rFonts w:ascii="Times New Roman" w:eastAsia="Times New Roman" w:hAnsi="Times New Roman" w:cs="Times New Roman"/>
                      <w:color w:val="000000"/>
                      <w:sz w:val="22"/>
                      <w:szCs w:val="22"/>
                    </w:rPr>
                    <w:t xml:space="preserve">Because people work in different time zones, speak different languages, have different cultural </w:t>
                  </w:r>
                  <w:r>
                    <w:rPr>
                      <w:rFonts w:ascii="Times New Roman" w:eastAsia="Times New Roman" w:hAnsi="Times New Roman" w:cs="Times New Roman"/>
                      <w:color w:val="000000"/>
                      <w:sz w:val="22"/>
                      <w:szCs w:val="22"/>
                    </w:rPr>
                    <w:t>backgrounds, and celebrate different holidays, it is important to address how people will communicate in an efficient and timely manner.</w:t>
                  </w:r>
                </w:p>
                <w:p w14:paraId="22289990" w14:textId="77777777" w:rsidR="005208D2" w:rsidRDefault="00D96522">
                  <w:pPr>
                    <w:pStyle w:val="p"/>
                  </w:pPr>
                  <w:r>
                    <w:rPr>
                      <w:rFonts w:ascii="Times New Roman" w:eastAsia="Times New Roman" w:hAnsi="Times New Roman" w:cs="Times New Roman"/>
                      <w:color w:val="000000"/>
                      <w:sz w:val="22"/>
                      <w:szCs w:val="22"/>
                    </w:rPr>
                    <w:t>​</w:t>
                  </w:r>
                </w:p>
                <w:p w14:paraId="0A97F1B2" w14:textId="77777777" w:rsidR="005208D2" w:rsidRDefault="00D96522">
                  <w:pPr>
                    <w:pStyle w:val="p"/>
                  </w:pPr>
                  <w:r>
                    <w:rPr>
                      <w:rFonts w:ascii="Times New Roman" w:eastAsia="Times New Roman" w:hAnsi="Times New Roman" w:cs="Times New Roman"/>
                      <w:i/>
                      <w:iCs/>
                      <w:color w:val="000000"/>
                      <w:sz w:val="22"/>
                      <w:szCs w:val="22"/>
                    </w:rPr>
                    <w:t>Trust.​ </w:t>
                  </w:r>
                  <w:r>
                    <w:rPr>
                      <w:rFonts w:ascii="Times New Roman" w:eastAsia="Times New Roman" w:hAnsi="Times New Roman" w:cs="Times New Roman"/>
                      <w:color w:val="000000"/>
                      <w:sz w:val="22"/>
                      <w:szCs w:val="22"/>
                    </w:rPr>
                    <w:t>Trust is an important issue for all teams, especially when they are global teams. It is important to start bu</w:t>
                  </w:r>
                  <w:r>
                    <w:rPr>
                      <w:rFonts w:ascii="Times New Roman" w:eastAsia="Times New Roman" w:hAnsi="Times New Roman" w:cs="Times New Roman"/>
                      <w:color w:val="000000"/>
                      <w:sz w:val="22"/>
                      <w:szCs w:val="22"/>
                    </w:rPr>
                    <w:t>ilding trust immediately by recognizing and respecting others' differences and the value they add to the project.</w:t>
                  </w:r>
                </w:p>
                <w:p w14:paraId="021FFEFA" w14:textId="77777777" w:rsidR="005208D2" w:rsidRDefault="00D96522">
                  <w:pPr>
                    <w:pStyle w:val="p"/>
                  </w:pPr>
                  <w:r>
                    <w:rPr>
                      <w:rFonts w:ascii="Times New Roman" w:eastAsia="Times New Roman" w:hAnsi="Times New Roman" w:cs="Times New Roman"/>
                      <w:color w:val="000000"/>
                      <w:sz w:val="22"/>
                      <w:szCs w:val="22"/>
                    </w:rPr>
                    <w:t>​</w:t>
                  </w:r>
                </w:p>
                <w:p w14:paraId="208570F9" w14:textId="77777777" w:rsidR="005208D2" w:rsidRDefault="00D96522">
                  <w:pPr>
                    <w:pStyle w:val="p"/>
                  </w:pPr>
                  <w:r>
                    <w:rPr>
                      <w:rFonts w:ascii="Times New Roman" w:eastAsia="Times New Roman" w:hAnsi="Times New Roman" w:cs="Times New Roman"/>
                      <w:i/>
                      <w:iCs/>
                      <w:color w:val="000000"/>
                      <w:sz w:val="22"/>
                      <w:szCs w:val="22"/>
                    </w:rPr>
                    <w:t>Common work practices.</w:t>
                  </w:r>
                  <w:r>
                    <w:rPr>
                      <w:rFonts w:ascii="Times New Roman" w:eastAsia="Times New Roman" w:hAnsi="Times New Roman" w:cs="Times New Roman"/>
                      <w:color w:val="000000"/>
                      <w:sz w:val="22"/>
                      <w:szCs w:val="22"/>
                    </w:rPr>
                    <w:t xml:space="preserve"> ​It is important to align work processes and develop a modus operandi with which everyone agrees and is comfortable.</w:t>
                  </w:r>
                </w:p>
                <w:p w14:paraId="3A4BC41F" w14:textId="77777777" w:rsidR="005208D2" w:rsidRDefault="00D96522">
                  <w:pPr>
                    <w:pStyle w:val="p"/>
                  </w:pPr>
                  <w:r>
                    <w:rPr>
                      <w:rFonts w:ascii="Times New Roman" w:eastAsia="Times New Roman" w:hAnsi="Times New Roman" w:cs="Times New Roman"/>
                      <w:color w:val="000000"/>
                      <w:sz w:val="22"/>
                      <w:szCs w:val="22"/>
                    </w:rPr>
                    <w:t>​</w:t>
                  </w:r>
                </w:p>
                <w:p w14:paraId="07AFA492" w14:textId="77777777" w:rsidR="005208D2" w:rsidRDefault="00D96522">
                  <w:pPr>
                    <w:pStyle w:val="p"/>
                  </w:pPr>
                  <w:r>
                    <w:rPr>
                      <w:rFonts w:ascii="Times New Roman" w:eastAsia="Times New Roman" w:hAnsi="Times New Roman" w:cs="Times New Roman"/>
                      <w:i/>
                      <w:iCs/>
                      <w:color w:val="000000"/>
                      <w:sz w:val="22"/>
                      <w:szCs w:val="22"/>
                    </w:rPr>
                    <w:t>Tools.</w:t>
                  </w:r>
                  <w:r>
                    <w:rPr>
                      <w:rFonts w:ascii="Times New Roman" w:eastAsia="Times New Roman" w:hAnsi="Times New Roman" w:cs="Times New Roman"/>
                      <w:color w:val="000000"/>
                      <w:sz w:val="22"/>
                      <w:szCs w:val="22"/>
                    </w:rPr>
                    <w:t> IT pays a vital role in globalization, especially in enhancing communications and work practices. Many people use free tools such as Skype, Google Docs or social media to communicate.  Many project management software tools include their own commu</w:t>
                  </w:r>
                  <w:r>
                    <w:rPr>
                      <w:rFonts w:ascii="Times New Roman" w:eastAsia="Times New Roman" w:hAnsi="Times New Roman" w:cs="Times New Roman"/>
                      <w:color w:val="000000"/>
                      <w:sz w:val="22"/>
                      <w:szCs w:val="22"/>
                    </w:rPr>
                    <w:t>nications and collaboration features in an integrated package. </w:t>
                  </w:r>
                </w:p>
              </w:tc>
            </w:tr>
            <w:tr w:rsidR="005208D2" w14:paraId="7234A735" w14:textId="77777777">
              <w:tc>
                <w:tcPr>
                  <w:tcW w:w="0" w:type="auto"/>
                  <w:tcMar>
                    <w:top w:w="30" w:type="dxa"/>
                    <w:left w:w="0" w:type="dxa"/>
                    <w:bottom w:w="30" w:type="dxa"/>
                    <w:right w:w="0" w:type="dxa"/>
                  </w:tcMar>
                </w:tcPr>
                <w:p w14:paraId="270C1F80" w14:textId="77777777" w:rsidR="005208D2" w:rsidRDefault="00D96522">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72143D9" w14:textId="77777777" w:rsidR="005208D2" w:rsidRDefault="00D96522">
                  <w:r>
                    <w:rPr>
                      <w:rFonts w:ascii="Times New Roman" w:eastAsia="Times New Roman" w:hAnsi="Times New Roman" w:cs="Times New Roman"/>
                      <w:color w:val="000000"/>
                      <w:sz w:val="22"/>
                      <w:szCs w:val="22"/>
                    </w:rPr>
                    <w:t>1</w:t>
                  </w:r>
                </w:p>
              </w:tc>
            </w:tr>
            <w:tr w:rsidR="005208D2" w14:paraId="0F6190B3" w14:textId="77777777">
              <w:tc>
                <w:tcPr>
                  <w:tcW w:w="0" w:type="auto"/>
                  <w:tcMar>
                    <w:top w:w="30" w:type="dxa"/>
                    <w:left w:w="0" w:type="dxa"/>
                    <w:bottom w:w="30" w:type="dxa"/>
                    <w:right w:w="0" w:type="dxa"/>
                  </w:tcMar>
                </w:tcPr>
                <w:p w14:paraId="68FF921D" w14:textId="77777777" w:rsidR="005208D2" w:rsidRDefault="00D96522">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F955819" w14:textId="77777777" w:rsidR="005208D2" w:rsidRDefault="00D96522">
                  <w:r>
                    <w:rPr>
                      <w:rFonts w:ascii="Times New Roman" w:eastAsia="Times New Roman" w:hAnsi="Times New Roman" w:cs="Times New Roman"/>
                      <w:color w:val="000000"/>
                      <w:sz w:val="22"/>
                      <w:szCs w:val="22"/>
                    </w:rPr>
                    <w:t>Difficulty: Moderate</w:t>
                  </w:r>
                </w:p>
              </w:tc>
            </w:tr>
            <w:tr w:rsidR="005208D2" w14:paraId="54EC7F9A" w14:textId="77777777">
              <w:tc>
                <w:tcPr>
                  <w:tcW w:w="0" w:type="auto"/>
                  <w:tcMar>
                    <w:top w:w="30" w:type="dxa"/>
                    <w:left w:w="0" w:type="dxa"/>
                    <w:bottom w:w="30" w:type="dxa"/>
                    <w:right w:w="0" w:type="dxa"/>
                  </w:tcMar>
                </w:tcPr>
                <w:p w14:paraId="2CF8DFCC" w14:textId="77777777" w:rsidR="005208D2" w:rsidRDefault="00D96522">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2AE547F" w14:textId="77777777" w:rsidR="005208D2" w:rsidRDefault="00D96522">
                  <w:r>
                    <w:rPr>
                      <w:rFonts w:ascii="Times New Roman" w:eastAsia="Times New Roman" w:hAnsi="Times New Roman" w:cs="Times New Roman"/>
                      <w:color w:val="000000"/>
                      <w:sz w:val="22"/>
                      <w:szCs w:val="22"/>
                    </w:rPr>
                    <w:t>p. 66</w:t>
                  </w:r>
                </w:p>
              </w:tc>
            </w:tr>
            <w:tr w:rsidR="005208D2" w14:paraId="5B77AED4" w14:textId="77777777">
              <w:tc>
                <w:tcPr>
                  <w:tcW w:w="0" w:type="auto"/>
                  <w:tcMar>
                    <w:top w:w="30" w:type="dxa"/>
                    <w:left w:w="0" w:type="dxa"/>
                    <w:bottom w:w="30" w:type="dxa"/>
                    <w:right w:w="0" w:type="dxa"/>
                  </w:tcMar>
                </w:tcPr>
                <w:p w14:paraId="0FE80D44" w14:textId="77777777" w:rsidR="005208D2" w:rsidRDefault="00D96522">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451A6C5" w14:textId="77777777" w:rsidR="005208D2" w:rsidRDefault="00D96522">
                  <w:r>
                    <w:rPr>
                      <w:rFonts w:ascii="Times New Roman" w:eastAsia="Times New Roman" w:hAnsi="Times New Roman" w:cs="Times New Roman"/>
                      <w:color w:val="000000"/>
                      <w:sz w:val="22"/>
                      <w:szCs w:val="22"/>
                    </w:rPr>
                    <w:t>INFO.SCHW.14.14 - LO: 2-6</w:t>
                  </w:r>
                </w:p>
              </w:tc>
            </w:tr>
            <w:tr w:rsidR="005208D2" w14:paraId="2A5ED27C" w14:textId="77777777">
              <w:tc>
                <w:tcPr>
                  <w:tcW w:w="0" w:type="auto"/>
                  <w:tcMar>
                    <w:top w:w="30" w:type="dxa"/>
                    <w:left w:w="0" w:type="dxa"/>
                    <w:bottom w:w="30" w:type="dxa"/>
                    <w:right w:w="0" w:type="dxa"/>
                  </w:tcMar>
                </w:tcPr>
                <w:p w14:paraId="197ADE00" w14:textId="77777777" w:rsidR="005208D2" w:rsidRDefault="00D96522">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9A35775" w14:textId="77777777" w:rsidR="005208D2" w:rsidRDefault="00D96522">
                  <w:r>
                    <w:rPr>
                      <w:rFonts w:ascii="Times New Roman" w:eastAsia="Times New Roman" w:hAnsi="Times New Roman" w:cs="Times New Roman"/>
                      <w:color w:val="000000"/>
                      <w:sz w:val="22"/>
                      <w:szCs w:val="22"/>
                    </w:rPr>
                    <w:t>United States - BUSPROG: Analytic</w:t>
                  </w:r>
                </w:p>
              </w:tc>
            </w:tr>
            <w:tr w:rsidR="005208D2" w14:paraId="70F9BA55" w14:textId="77777777">
              <w:tc>
                <w:tcPr>
                  <w:tcW w:w="0" w:type="auto"/>
                  <w:tcMar>
                    <w:top w:w="30" w:type="dxa"/>
                    <w:left w:w="0" w:type="dxa"/>
                    <w:bottom w:w="30" w:type="dxa"/>
                    <w:right w:w="0" w:type="dxa"/>
                  </w:tcMar>
                </w:tcPr>
                <w:p w14:paraId="12BDB49E" w14:textId="77777777" w:rsidR="005208D2" w:rsidRDefault="00D96522">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2C6D583" w14:textId="77777777" w:rsidR="005208D2" w:rsidRDefault="00D96522">
                  <w:r>
                    <w:rPr>
                      <w:rFonts w:ascii="Times New Roman" w:eastAsia="Times New Roman" w:hAnsi="Times New Roman" w:cs="Times New Roman"/>
                      <w:color w:val="000000"/>
                      <w:sz w:val="22"/>
                      <w:szCs w:val="22"/>
                    </w:rPr>
                    <w:t>Recent Trends Affecting Information Technology Project Management</w:t>
                  </w:r>
                </w:p>
              </w:tc>
            </w:tr>
            <w:tr w:rsidR="005208D2" w14:paraId="394ECD5C" w14:textId="77777777">
              <w:tc>
                <w:tcPr>
                  <w:tcW w:w="0" w:type="auto"/>
                  <w:tcMar>
                    <w:top w:w="30" w:type="dxa"/>
                    <w:left w:w="0" w:type="dxa"/>
                    <w:bottom w:w="30" w:type="dxa"/>
                    <w:right w:w="0" w:type="dxa"/>
                  </w:tcMar>
                </w:tcPr>
                <w:p w14:paraId="376E547A" w14:textId="77777777" w:rsidR="005208D2" w:rsidRDefault="00D96522">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EABA111" w14:textId="77777777" w:rsidR="005208D2" w:rsidRDefault="00D96522">
                  <w:r>
                    <w:rPr>
                      <w:rFonts w:ascii="Times New Roman" w:eastAsia="Times New Roman" w:hAnsi="Times New Roman" w:cs="Times New Roman"/>
                      <w:color w:val="000000"/>
                      <w:sz w:val="22"/>
                      <w:szCs w:val="22"/>
                    </w:rPr>
                    <w:t>Bloom's: Knowledge</w:t>
                  </w:r>
                </w:p>
              </w:tc>
            </w:tr>
          </w:tbl>
          <w:p w14:paraId="1F292781" w14:textId="77777777" w:rsidR="005208D2" w:rsidRDefault="005208D2"/>
        </w:tc>
      </w:tr>
    </w:tbl>
    <w:p w14:paraId="29384015" w14:textId="77777777" w:rsidR="005208D2" w:rsidRDefault="005208D2">
      <w:pPr>
        <w:shd w:val="clear" w:color="auto" w:fill="FFFFFF"/>
        <w:spacing w:after="75"/>
      </w:pPr>
    </w:p>
    <w:p w14:paraId="6DFF1F52" w14:textId="77777777" w:rsidR="005208D2" w:rsidRDefault="005208D2"/>
    <w:sectPr w:rsidR="005208D2">
      <w:headerReference w:type="default" r:id="rId6"/>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B2AF9" w14:textId="77777777" w:rsidR="00D96522" w:rsidRDefault="00D96522">
      <w:r>
        <w:separator/>
      </w:r>
    </w:p>
  </w:endnote>
  <w:endnote w:type="continuationSeparator" w:id="0">
    <w:p w14:paraId="46865B8E" w14:textId="77777777" w:rsidR="00D96522" w:rsidRDefault="00D9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5208D2" w14:paraId="66047CA9" w14:textId="77777777">
      <w:tblPrEx>
        <w:tblCellMar>
          <w:top w:w="0" w:type="dxa"/>
          <w:bottom w:w="0" w:type="dxa"/>
        </w:tblCellMar>
      </w:tblPrEx>
      <w:tc>
        <w:tcPr>
          <w:tcW w:w="4500" w:type="pct"/>
          <w:tcBorders>
            <w:top w:val="nil"/>
            <w:left w:val="nil"/>
            <w:bottom w:val="nil"/>
            <w:right w:val="nil"/>
          </w:tcBorders>
        </w:tcPr>
        <w:p w14:paraId="00C1AAFD" w14:textId="77777777" w:rsidR="005208D2" w:rsidRDefault="00D96522">
          <w:r>
            <w:rPr>
              <w:i/>
              <w:iCs/>
              <w:szCs w:val="16"/>
            </w:rPr>
            <w:t xml:space="preserve">Cengage </w:t>
          </w:r>
          <w:r>
            <w:rPr>
              <w:i/>
              <w:iCs/>
              <w:szCs w:val="16"/>
            </w:rPr>
            <w:t>Learning Testing, Powered by Cognero</w:t>
          </w:r>
        </w:p>
      </w:tc>
      <w:tc>
        <w:tcPr>
          <w:tcW w:w="4500" w:type="pct"/>
          <w:tcBorders>
            <w:top w:val="nil"/>
            <w:left w:val="nil"/>
            <w:bottom w:val="nil"/>
            <w:right w:val="nil"/>
          </w:tcBorders>
        </w:tcPr>
        <w:p w14:paraId="20C94FBB" w14:textId="77777777" w:rsidR="005208D2" w:rsidRDefault="00D96522">
          <w:pPr>
            <w:jc w:val="right"/>
          </w:pPr>
          <w:r>
            <w:rPr>
              <w:szCs w:val="16"/>
            </w:rPr>
            <w:t>Page </w:t>
          </w:r>
          <w:r>
            <w:fldChar w:fldCharType="begin"/>
          </w:r>
          <w:r>
            <w:instrText>PAGE</w:instrText>
          </w:r>
          <w:r w:rsidR="008D772A">
            <w:fldChar w:fldCharType="separate"/>
          </w:r>
          <w:r w:rsidR="008D772A">
            <w:rPr>
              <w:noProof/>
            </w:rPr>
            <w:t>9</w:t>
          </w:r>
          <w:r>
            <w:fldChar w:fldCharType="end"/>
          </w:r>
        </w:p>
      </w:tc>
    </w:tr>
  </w:tbl>
  <w:p w14:paraId="552F543F" w14:textId="77777777" w:rsidR="005208D2" w:rsidRDefault="005208D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EFAA3" w14:textId="77777777" w:rsidR="00D96522" w:rsidRDefault="00D96522">
      <w:r>
        <w:separator/>
      </w:r>
    </w:p>
  </w:footnote>
  <w:footnote w:type="continuationSeparator" w:id="0">
    <w:p w14:paraId="283E2713" w14:textId="77777777" w:rsidR="00D96522" w:rsidRDefault="00D965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9F971" w14:textId="77777777" w:rsidR="005208D2" w:rsidRDefault="00D96522">
    <w:r>
      <w:rPr>
        <w:rFonts w:ascii="Times New Roman" w:eastAsia="Times New Roman" w:hAnsi="Times New Roman" w:cs="Times New Roman"/>
        <w:color w:val="000000"/>
        <w:sz w:val="26"/>
        <w:szCs w:val="26"/>
      </w:rPr>
      <w:t>Chapter 2: The Project Management and Information Technology Context</w:t>
    </w:r>
  </w:p>
  <w:p w14:paraId="6C83435B" w14:textId="77777777" w:rsidR="005208D2" w:rsidRDefault="005208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208D2"/>
    <w:rsid w:val="005208D2"/>
    <w:rsid w:val="008D772A"/>
    <w:rsid w:val="00D9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4D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5620</Words>
  <Characters>32039</Characters>
  <Application>Microsoft Macintosh Word</Application>
  <DocSecurity>0</DocSecurity>
  <Lines>266</Lines>
  <Paragraphs>75</Paragraphs>
  <ScaleCrop>false</ScaleCrop>
  <Company/>
  <LinksUpToDate>false</LinksUpToDate>
  <CharactersWithSpaces>37584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The Project Management and Information Technology Context</dc:title>
  <cp:lastModifiedBy>administrator</cp:lastModifiedBy>
  <cp:revision>1</cp:revision>
  <dcterms:created xsi:type="dcterms:W3CDTF">2017-10-21T07:48:00Z</dcterms:created>
  <dcterms:modified xsi:type="dcterms:W3CDTF">2017-10-21T07:49:00Z</dcterms:modified>
</cp:coreProperties>
</file>