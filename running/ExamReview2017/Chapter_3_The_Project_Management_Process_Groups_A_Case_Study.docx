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D369873" w14:textId="77777777">
        <w:tc>
          <w:tcPr>
            <w:tcW w:w="5000" w:type="pct"/>
            <w:tcMar>
              <w:top w:w="0" w:type="dxa"/>
              <w:left w:w="0" w:type="dxa"/>
              <w:bottom w:w="0" w:type="dxa"/>
              <w:right w:w="0" w:type="dxa"/>
            </w:tcMar>
            <w:vAlign w:val="center"/>
          </w:tcPr>
          <w:p w14:paraId="3881235E" w14:textId="77777777" w:rsidR="002437EF" w:rsidRDefault="00A71E85">
            <w:pPr>
              <w:pStyle w:val="p"/>
              <w:shd w:val="clear" w:color="auto" w:fill="FFFFFF"/>
            </w:pPr>
            <w:r>
              <w:rPr>
                <w:rFonts w:ascii="Times New Roman" w:eastAsia="Times New Roman" w:hAnsi="Times New Roman" w:cs="Times New Roman"/>
                <w:color w:val="000000"/>
                <w:sz w:val="22"/>
                <w:szCs w:val="22"/>
              </w:rPr>
              <w:t>True / False</w:t>
            </w:r>
          </w:p>
        </w:tc>
      </w:tr>
    </w:tbl>
    <w:p w14:paraId="428362AC" w14:textId="77777777" w:rsidR="002437EF" w:rsidRDefault="002437EF">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5CC46D3B" w14:textId="77777777">
        <w:tc>
          <w:tcPr>
            <w:tcW w:w="5000" w:type="pct"/>
            <w:tcMar>
              <w:top w:w="0" w:type="dxa"/>
              <w:left w:w="0" w:type="dxa"/>
              <w:bottom w:w="0" w:type="dxa"/>
              <w:right w:w="0" w:type="dxa"/>
            </w:tcMar>
            <w:vAlign w:val="center"/>
          </w:tcPr>
          <w:p w14:paraId="456D33BB" w14:textId="77777777" w:rsidR="002437EF" w:rsidRDefault="00A71E85">
            <w:pPr>
              <w:pStyle w:val="p"/>
              <w:shd w:val="clear" w:color="auto" w:fill="FFFFFF"/>
            </w:pPr>
            <w:r>
              <w:rPr>
                <w:rFonts w:ascii="Times New Roman" w:eastAsia="Times New Roman" w:hAnsi="Times New Roman" w:cs="Times New Roman"/>
                <w:color w:val="000000"/>
                <w:sz w:val="22"/>
                <w:szCs w:val="22"/>
              </w:rPr>
              <w:t>1. Decisions and actions taken in one knowledge area at a certain time rarely affect other knowledge areas.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358E48FD" w14:textId="77777777">
              <w:tc>
                <w:tcPr>
                  <w:tcW w:w="400" w:type="dxa"/>
                  <w:tcMar>
                    <w:top w:w="0" w:type="dxa"/>
                    <w:left w:w="0" w:type="dxa"/>
                    <w:bottom w:w="0" w:type="dxa"/>
                    <w:right w:w="0" w:type="dxa"/>
                  </w:tcMar>
                </w:tcPr>
                <w:p w14:paraId="09665F35" w14:textId="77777777" w:rsidR="002437EF" w:rsidRDefault="00A71E85">
                  <w:r>
                    <w:rPr>
                      <w:color w:val="000000"/>
                      <w:sz w:val="20"/>
                      <w:szCs w:val="20"/>
                    </w:rPr>
                    <w:t> </w:t>
                  </w:r>
                </w:p>
              </w:tc>
              <w:tc>
                <w:tcPr>
                  <w:tcW w:w="0" w:type="auto"/>
                  <w:tcMar>
                    <w:top w:w="30" w:type="dxa"/>
                    <w:left w:w="0" w:type="dxa"/>
                    <w:bottom w:w="30" w:type="dxa"/>
                    <w:right w:w="0" w:type="dxa"/>
                  </w:tcMar>
                </w:tcPr>
                <w:p w14:paraId="375F38AA"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B0DA560" w14:textId="77777777" w:rsidR="002437EF" w:rsidRDefault="00A71E85">
                  <w:r>
                    <w:rPr>
                      <w:rFonts w:ascii="Times New Roman" w:eastAsia="Times New Roman" w:hAnsi="Times New Roman" w:cs="Times New Roman"/>
                      <w:color w:val="000000"/>
                      <w:sz w:val="22"/>
                      <w:szCs w:val="22"/>
                    </w:rPr>
                    <w:t>True</w:t>
                  </w:r>
                </w:p>
              </w:tc>
            </w:tr>
            <w:tr w:rsidR="002437EF" w14:paraId="34DE7C6A" w14:textId="77777777">
              <w:tc>
                <w:tcPr>
                  <w:tcW w:w="400" w:type="dxa"/>
                  <w:tcMar>
                    <w:top w:w="0" w:type="dxa"/>
                    <w:left w:w="0" w:type="dxa"/>
                    <w:bottom w:w="0" w:type="dxa"/>
                    <w:right w:w="0" w:type="dxa"/>
                  </w:tcMar>
                </w:tcPr>
                <w:p w14:paraId="2E92E814" w14:textId="77777777" w:rsidR="002437EF" w:rsidRDefault="00A71E85">
                  <w:r>
                    <w:rPr>
                      <w:color w:val="000000"/>
                      <w:sz w:val="20"/>
                      <w:szCs w:val="20"/>
                    </w:rPr>
                    <w:t> </w:t>
                  </w:r>
                </w:p>
              </w:tc>
              <w:tc>
                <w:tcPr>
                  <w:tcW w:w="0" w:type="auto"/>
                  <w:tcMar>
                    <w:top w:w="30" w:type="dxa"/>
                    <w:left w:w="0" w:type="dxa"/>
                    <w:bottom w:w="30" w:type="dxa"/>
                    <w:right w:w="0" w:type="dxa"/>
                  </w:tcMar>
                </w:tcPr>
                <w:p w14:paraId="54DE1CC2"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80221FB" w14:textId="77777777" w:rsidR="002437EF" w:rsidRDefault="00A71E85">
                  <w:r>
                    <w:rPr>
                      <w:rFonts w:ascii="Times New Roman" w:eastAsia="Times New Roman" w:hAnsi="Times New Roman" w:cs="Times New Roman"/>
                      <w:color w:val="000000"/>
                      <w:sz w:val="22"/>
                      <w:szCs w:val="22"/>
                    </w:rPr>
                    <w:t>False</w:t>
                  </w:r>
                </w:p>
              </w:tc>
            </w:tr>
          </w:tbl>
          <w:p w14:paraId="5657CD5E"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44BDAAED" w14:textId="77777777">
              <w:tc>
                <w:tcPr>
                  <w:tcW w:w="0" w:type="auto"/>
                  <w:tcMar>
                    <w:top w:w="30" w:type="dxa"/>
                    <w:left w:w="0" w:type="dxa"/>
                    <w:bottom w:w="30" w:type="dxa"/>
                    <w:right w:w="0" w:type="dxa"/>
                  </w:tcMar>
                </w:tcPr>
                <w:p w14:paraId="016E6758"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37F466E" w14:textId="77777777" w:rsidR="002437EF" w:rsidRDefault="00A71E85">
                  <w:r>
                    <w:rPr>
                      <w:rFonts w:ascii="Times New Roman" w:eastAsia="Times New Roman" w:hAnsi="Times New Roman" w:cs="Times New Roman"/>
                      <w:color w:val="000000"/>
                      <w:sz w:val="22"/>
                      <w:szCs w:val="22"/>
                    </w:rPr>
                    <w:t>False</w:t>
                  </w:r>
                </w:p>
              </w:tc>
            </w:tr>
            <w:tr w:rsidR="002437EF" w14:paraId="3E2E30D8" w14:textId="77777777">
              <w:tc>
                <w:tcPr>
                  <w:tcW w:w="0" w:type="auto"/>
                  <w:tcMar>
                    <w:top w:w="30" w:type="dxa"/>
                    <w:left w:w="0" w:type="dxa"/>
                    <w:bottom w:w="30" w:type="dxa"/>
                    <w:right w:w="0" w:type="dxa"/>
                  </w:tcMar>
                </w:tcPr>
                <w:p w14:paraId="3B531794"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DBC5C4F" w14:textId="77777777" w:rsidR="002437EF" w:rsidRDefault="00A71E85">
                  <w:pPr>
                    <w:pStyle w:val="p"/>
                  </w:pPr>
                  <w:r>
                    <w:rPr>
                      <w:rFonts w:ascii="Times New Roman" w:eastAsia="Times New Roman" w:hAnsi="Times New Roman" w:cs="Times New Roman"/>
                      <w:color w:val="000000"/>
                      <w:sz w:val="22"/>
                      <w:szCs w:val="22"/>
                    </w:rPr>
                    <w:t xml:space="preserve">Feedback: Project management is an integrative endeavor; decisions and </w:t>
                  </w:r>
                  <w:r>
                    <w:rPr>
                      <w:rFonts w:ascii="Times New Roman" w:eastAsia="Times New Roman" w:hAnsi="Times New Roman" w:cs="Times New Roman"/>
                      <w:color w:val="000000"/>
                      <w:sz w:val="22"/>
                      <w:szCs w:val="22"/>
                    </w:rPr>
                    <w:t>actions taken in one knowledge area at a certain time usually affect other knowledge areas.</w:t>
                  </w:r>
                </w:p>
              </w:tc>
            </w:tr>
            <w:tr w:rsidR="002437EF" w14:paraId="6B735506" w14:textId="77777777">
              <w:tc>
                <w:tcPr>
                  <w:tcW w:w="0" w:type="auto"/>
                  <w:tcMar>
                    <w:top w:w="30" w:type="dxa"/>
                    <w:left w:w="0" w:type="dxa"/>
                    <w:bottom w:w="30" w:type="dxa"/>
                    <w:right w:w="0" w:type="dxa"/>
                  </w:tcMar>
                </w:tcPr>
                <w:p w14:paraId="0D14A8E9"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CA0AF56" w14:textId="77777777" w:rsidR="002437EF" w:rsidRDefault="00A71E85">
                  <w:r>
                    <w:rPr>
                      <w:rFonts w:ascii="Times New Roman" w:eastAsia="Times New Roman" w:hAnsi="Times New Roman" w:cs="Times New Roman"/>
                      <w:color w:val="000000"/>
                      <w:sz w:val="22"/>
                      <w:szCs w:val="22"/>
                    </w:rPr>
                    <w:t>1</w:t>
                  </w:r>
                </w:p>
              </w:tc>
            </w:tr>
            <w:tr w:rsidR="002437EF" w14:paraId="4B432B27" w14:textId="77777777">
              <w:tc>
                <w:tcPr>
                  <w:tcW w:w="0" w:type="auto"/>
                  <w:tcMar>
                    <w:top w:w="30" w:type="dxa"/>
                    <w:left w:w="0" w:type="dxa"/>
                    <w:bottom w:w="30" w:type="dxa"/>
                    <w:right w:w="0" w:type="dxa"/>
                  </w:tcMar>
                </w:tcPr>
                <w:p w14:paraId="4291BED7"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C531B17" w14:textId="77777777" w:rsidR="002437EF" w:rsidRDefault="00A71E85">
                  <w:r>
                    <w:rPr>
                      <w:rFonts w:ascii="Times New Roman" w:eastAsia="Times New Roman" w:hAnsi="Times New Roman" w:cs="Times New Roman"/>
                      <w:color w:val="000000"/>
                      <w:sz w:val="22"/>
                      <w:szCs w:val="22"/>
                    </w:rPr>
                    <w:t>Difficulty: Moderate</w:t>
                  </w:r>
                </w:p>
              </w:tc>
            </w:tr>
            <w:tr w:rsidR="002437EF" w14:paraId="3C708EEB" w14:textId="77777777">
              <w:tc>
                <w:tcPr>
                  <w:tcW w:w="0" w:type="auto"/>
                  <w:tcMar>
                    <w:top w:w="30" w:type="dxa"/>
                    <w:left w:w="0" w:type="dxa"/>
                    <w:bottom w:w="30" w:type="dxa"/>
                    <w:right w:w="0" w:type="dxa"/>
                  </w:tcMar>
                </w:tcPr>
                <w:p w14:paraId="6ADB634A"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D7CEBD7" w14:textId="77777777" w:rsidR="002437EF" w:rsidRDefault="00A71E85">
                  <w:r>
                    <w:rPr>
                      <w:rFonts w:ascii="Times New Roman" w:eastAsia="Times New Roman" w:hAnsi="Times New Roman" w:cs="Times New Roman"/>
                      <w:color w:val="000000"/>
                      <w:sz w:val="22"/>
                      <w:szCs w:val="22"/>
                    </w:rPr>
                    <w:t>p.80</w:t>
                  </w:r>
                </w:p>
              </w:tc>
            </w:tr>
            <w:tr w:rsidR="002437EF" w14:paraId="61963B52" w14:textId="77777777">
              <w:tc>
                <w:tcPr>
                  <w:tcW w:w="0" w:type="auto"/>
                  <w:tcMar>
                    <w:top w:w="30" w:type="dxa"/>
                    <w:left w:w="0" w:type="dxa"/>
                    <w:bottom w:w="30" w:type="dxa"/>
                    <w:right w:w="0" w:type="dxa"/>
                  </w:tcMar>
                </w:tcPr>
                <w:p w14:paraId="452791EE"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A163905" w14:textId="77777777" w:rsidR="002437EF" w:rsidRDefault="00A71E85">
                  <w:r>
                    <w:rPr>
                      <w:rFonts w:ascii="Times New Roman" w:eastAsia="Times New Roman" w:hAnsi="Times New Roman" w:cs="Times New Roman"/>
                      <w:color w:val="000000"/>
                      <w:sz w:val="22"/>
                      <w:szCs w:val="22"/>
                    </w:rPr>
                    <w:t>INFO.SCHW.14.15 - LO: 3-1</w:t>
                  </w:r>
                </w:p>
              </w:tc>
            </w:tr>
            <w:tr w:rsidR="002437EF" w14:paraId="0D1F3092" w14:textId="77777777">
              <w:tc>
                <w:tcPr>
                  <w:tcW w:w="0" w:type="auto"/>
                  <w:tcMar>
                    <w:top w:w="30" w:type="dxa"/>
                    <w:left w:w="0" w:type="dxa"/>
                    <w:bottom w:w="30" w:type="dxa"/>
                    <w:right w:w="0" w:type="dxa"/>
                  </w:tcMar>
                </w:tcPr>
                <w:p w14:paraId="5B6EB611"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14B9EFD" w14:textId="77777777" w:rsidR="002437EF" w:rsidRDefault="00A71E85">
                  <w:r>
                    <w:rPr>
                      <w:rFonts w:ascii="Times New Roman" w:eastAsia="Times New Roman" w:hAnsi="Times New Roman" w:cs="Times New Roman"/>
                      <w:color w:val="000000"/>
                      <w:sz w:val="22"/>
                      <w:szCs w:val="22"/>
                    </w:rPr>
                    <w:t>United States - BUSPRO</w:t>
                  </w:r>
                  <w:r>
                    <w:rPr>
                      <w:rFonts w:ascii="Times New Roman" w:eastAsia="Times New Roman" w:hAnsi="Times New Roman" w:cs="Times New Roman"/>
                      <w:color w:val="000000"/>
                      <w:sz w:val="22"/>
                      <w:szCs w:val="22"/>
                    </w:rPr>
                    <w:t>G: Technology</w:t>
                  </w:r>
                </w:p>
              </w:tc>
            </w:tr>
            <w:tr w:rsidR="002437EF" w14:paraId="05C78ECF" w14:textId="77777777">
              <w:tc>
                <w:tcPr>
                  <w:tcW w:w="0" w:type="auto"/>
                  <w:tcMar>
                    <w:top w:w="30" w:type="dxa"/>
                    <w:left w:w="0" w:type="dxa"/>
                    <w:bottom w:w="30" w:type="dxa"/>
                    <w:right w:w="0" w:type="dxa"/>
                  </w:tcMar>
                </w:tcPr>
                <w:p w14:paraId="009710A8"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E66B8AD"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1EFFB353" w14:textId="77777777">
              <w:tc>
                <w:tcPr>
                  <w:tcW w:w="0" w:type="auto"/>
                  <w:tcMar>
                    <w:top w:w="30" w:type="dxa"/>
                    <w:left w:w="0" w:type="dxa"/>
                    <w:bottom w:w="30" w:type="dxa"/>
                    <w:right w:w="0" w:type="dxa"/>
                  </w:tcMar>
                </w:tcPr>
                <w:p w14:paraId="53BE3E7D"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4703074" w14:textId="77777777" w:rsidR="002437EF" w:rsidRDefault="00A71E85">
                  <w:r>
                    <w:rPr>
                      <w:rFonts w:ascii="Times New Roman" w:eastAsia="Times New Roman" w:hAnsi="Times New Roman" w:cs="Times New Roman"/>
                      <w:color w:val="000000"/>
                      <w:sz w:val="22"/>
                      <w:szCs w:val="22"/>
                    </w:rPr>
                    <w:t>Bloom's: Knowledge</w:t>
                  </w:r>
                </w:p>
              </w:tc>
            </w:tr>
          </w:tbl>
          <w:p w14:paraId="528F412E" w14:textId="77777777" w:rsidR="002437EF" w:rsidRDefault="002437EF"/>
        </w:tc>
      </w:tr>
    </w:tbl>
    <w:p w14:paraId="769F635F"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2157697D" w14:textId="77777777">
        <w:tc>
          <w:tcPr>
            <w:tcW w:w="5000" w:type="pct"/>
            <w:tcMar>
              <w:top w:w="0" w:type="dxa"/>
              <w:left w:w="0" w:type="dxa"/>
              <w:bottom w:w="0" w:type="dxa"/>
              <w:right w:w="0" w:type="dxa"/>
            </w:tcMar>
            <w:vAlign w:val="center"/>
          </w:tcPr>
          <w:p w14:paraId="5BB425C7" w14:textId="77777777" w:rsidR="002437EF" w:rsidRDefault="00A71E85">
            <w:pPr>
              <w:pStyle w:val="p"/>
              <w:shd w:val="clear" w:color="auto" w:fill="FFFFFF"/>
            </w:pPr>
            <w:r>
              <w:rPr>
                <w:rFonts w:ascii="Times New Roman" w:eastAsia="Times New Roman" w:hAnsi="Times New Roman" w:cs="Times New Roman"/>
                <w:color w:val="000000"/>
                <w:sz w:val="22"/>
                <w:szCs w:val="22"/>
              </w:rPr>
              <w:t>2. Initiating processes take place during each phase of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2C10FDAC" w14:textId="77777777">
              <w:tc>
                <w:tcPr>
                  <w:tcW w:w="400" w:type="dxa"/>
                  <w:tcMar>
                    <w:top w:w="0" w:type="dxa"/>
                    <w:left w:w="0" w:type="dxa"/>
                    <w:bottom w:w="0" w:type="dxa"/>
                    <w:right w:w="0" w:type="dxa"/>
                  </w:tcMar>
                </w:tcPr>
                <w:p w14:paraId="291A1D49" w14:textId="77777777" w:rsidR="002437EF" w:rsidRDefault="00A71E85">
                  <w:r>
                    <w:rPr>
                      <w:color w:val="000000"/>
                      <w:sz w:val="20"/>
                      <w:szCs w:val="20"/>
                    </w:rPr>
                    <w:t> </w:t>
                  </w:r>
                </w:p>
              </w:tc>
              <w:tc>
                <w:tcPr>
                  <w:tcW w:w="0" w:type="auto"/>
                  <w:tcMar>
                    <w:top w:w="30" w:type="dxa"/>
                    <w:left w:w="0" w:type="dxa"/>
                    <w:bottom w:w="30" w:type="dxa"/>
                    <w:right w:w="0" w:type="dxa"/>
                  </w:tcMar>
                </w:tcPr>
                <w:p w14:paraId="69E232C3"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5C25A5A" w14:textId="77777777" w:rsidR="002437EF" w:rsidRDefault="00A71E85">
                  <w:r>
                    <w:rPr>
                      <w:rFonts w:ascii="Times New Roman" w:eastAsia="Times New Roman" w:hAnsi="Times New Roman" w:cs="Times New Roman"/>
                      <w:color w:val="000000"/>
                      <w:sz w:val="22"/>
                      <w:szCs w:val="22"/>
                    </w:rPr>
                    <w:t>True</w:t>
                  </w:r>
                </w:p>
              </w:tc>
            </w:tr>
            <w:tr w:rsidR="002437EF" w14:paraId="6131690A" w14:textId="77777777">
              <w:tc>
                <w:tcPr>
                  <w:tcW w:w="400" w:type="dxa"/>
                  <w:tcMar>
                    <w:top w:w="0" w:type="dxa"/>
                    <w:left w:w="0" w:type="dxa"/>
                    <w:bottom w:w="0" w:type="dxa"/>
                    <w:right w:w="0" w:type="dxa"/>
                  </w:tcMar>
                </w:tcPr>
                <w:p w14:paraId="22E07432" w14:textId="77777777" w:rsidR="002437EF" w:rsidRDefault="00A71E85">
                  <w:r>
                    <w:rPr>
                      <w:color w:val="000000"/>
                      <w:sz w:val="20"/>
                      <w:szCs w:val="20"/>
                    </w:rPr>
                    <w:t> </w:t>
                  </w:r>
                </w:p>
              </w:tc>
              <w:tc>
                <w:tcPr>
                  <w:tcW w:w="0" w:type="auto"/>
                  <w:tcMar>
                    <w:top w:w="30" w:type="dxa"/>
                    <w:left w:w="0" w:type="dxa"/>
                    <w:bottom w:w="30" w:type="dxa"/>
                    <w:right w:w="0" w:type="dxa"/>
                  </w:tcMar>
                </w:tcPr>
                <w:p w14:paraId="17D66B4C"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7DF00E1" w14:textId="77777777" w:rsidR="002437EF" w:rsidRDefault="00A71E85">
                  <w:r>
                    <w:rPr>
                      <w:rFonts w:ascii="Times New Roman" w:eastAsia="Times New Roman" w:hAnsi="Times New Roman" w:cs="Times New Roman"/>
                      <w:color w:val="000000"/>
                      <w:sz w:val="22"/>
                      <w:szCs w:val="22"/>
                    </w:rPr>
                    <w:t>False</w:t>
                  </w:r>
                </w:p>
              </w:tc>
            </w:tr>
          </w:tbl>
          <w:p w14:paraId="3F979267"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45F791E6" w14:textId="77777777">
              <w:tc>
                <w:tcPr>
                  <w:tcW w:w="0" w:type="auto"/>
                  <w:tcMar>
                    <w:top w:w="30" w:type="dxa"/>
                    <w:left w:w="0" w:type="dxa"/>
                    <w:bottom w:w="30" w:type="dxa"/>
                    <w:right w:w="0" w:type="dxa"/>
                  </w:tcMar>
                </w:tcPr>
                <w:p w14:paraId="34D8573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A9735CB" w14:textId="77777777" w:rsidR="002437EF" w:rsidRDefault="00A71E85">
                  <w:r>
                    <w:rPr>
                      <w:rFonts w:ascii="Times New Roman" w:eastAsia="Times New Roman" w:hAnsi="Times New Roman" w:cs="Times New Roman"/>
                      <w:color w:val="000000"/>
                      <w:sz w:val="22"/>
                      <w:szCs w:val="22"/>
                    </w:rPr>
                    <w:t>True</w:t>
                  </w:r>
                </w:p>
              </w:tc>
            </w:tr>
            <w:tr w:rsidR="002437EF" w14:paraId="7CCD5B25" w14:textId="77777777">
              <w:tc>
                <w:tcPr>
                  <w:tcW w:w="0" w:type="auto"/>
                  <w:tcMar>
                    <w:top w:w="30" w:type="dxa"/>
                    <w:left w:w="0" w:type="dxa"/>
                    <w:bottom w:w="30" w:type="dxa"/>
                    <w:right w:w="0" w:type="dxa"/>
                  </w:tcMar>
                </w:tcPr>
                <w:p w14:paraId="45A506A3"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6FC6C23" w14:textId="77777777" w:rsidR="002437EF" w:rsidRDefault="00A71E85">
                  <w:pPr>
                    <w:pStyle w:val="p"/>
                  </w:pPr>
                  <w:r>
                    <w:rPr>
                      <w:rFonts w:ascii="Times New Roman" w:eastAsia="Times New Roman" w:hAnsi="Times New Roman" w:cs="Times New Roman"/>
                      <w:color w:val="000000"/>
                      <w:sz w:val="22"/>
                      <w:szCs w:val="22"/>
                    </w:rPr>
                    <w:t xml:space="preserve">Feedback: Initiating processes include </w:t>
                  </w:r>
                  <w:r>
                    <w:rPr>
                      <w:rFonts w:ascii="Times New Roman" w:eastAsia="Times New Roman" w:hAnsi="Times New Roman" w:cs="Times New Roman"/>
                      <w:color w:val="000000"/>
                      <w:sz w:val="22"/>
                      <w:szCs w:val="22"/>
                    </w:rPr>
                    <w:t>defining and authorizing a project or project phase. Initiating processes take place during each phase of a project.</w:t>
                  </w:r>
                </w:p>
              </w:tc>
            </w:tr>
            <w:tr w:rsidR="002437EF" w14:paraId="2B8A2409" w14:textId="77777777">
              <w:tc>
                <w:tcPr>
                  <w:tcW w:w="0" w:type="auto"/>
                  <w:tcMar>
                    <w:top w:w="30" w:type="dxa"/>
                    <w:left w:w="0" w:type="dxa"/>
                    <w:bottom w:w="30" w:type="dxa"/>
                    <w:right w:w="0" w:type="dxa"/>
                  </w:tcMar>
                </w:tcPr>
                <w:p w14:paraId="6D2E91E0"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E9F2CE5" w14:textId="77777777" w:rsidR="002437EF" w:rsidRDefault="00A71E85">
                  <w:r>
                    <w:rPr>
                      <w:rFonts w:ascii="Times New Roman" w:eastAsia="Times New Roman" w:hAnsi="Times New Roman" w:cs="Times New Roman"/>
                      <w:color w:val="000000"/>
                      <w:sz w:val="22"/>
                      <w:szCs w:val="22"/>
                    </w:rPr>
                    <w:t>1</w:t>
                  </w:r>
                </w:p>
              </w:tc>
            </w:tr>
            <w:tr w:rsidR="002437EF" w14:paraId="2609B6B9" w14:textId="77777777">
              <w:tc>
                <w:tcPr>
                  <w:tcW w:w="0" w:type="auto"/>
                  <w:tcMar>
                    <w:top w:w="30" w:type="dxa"/>
                    <w:left w:w="0" w:type="dxa"/>
                    <w:bottom w:w="30" w:type="dxa"/>
                    <w:right w:w="0" w:type="dxa"/>
                  </w:tcMar>
                </w:tcPr>
                <w:p w14:paraId="6D9534C0"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0158E88" w14:textId="77777777" w:rsidR="002437EF" w:rsidRDefault="00A71E85">
                  <w:r>
                    <w:rPr>
                      <w:rFonts w:ascii="Times New Roman" w:eastAsia="Times New Roman" w:hAnsi="Times New Roman" w:cs="Times New Roman"/>
                      <w:color w:val="000000"/>
                      <w:sz w:val="22"/>
                      <w:szCs w:val="22"/>
                    </w:rPr>
                    <w:t>Difficulty: Easy</w:t>
                  </w:r>
                </w:p>
              </w:tc>
            </w:tr>
            <w:tr w:rsidR="002437EF" w14:paraId="1B3DA20E" w14:textId="77777777">
              <w:tc>
                <w:tcPr>
                  <w:tcW w:w="0" w:type="auto"/>
                  <w:tcMar>
                    <w:top w:w="30" w:type="dxa"/>
                    <w:left w:w="0" w:type="dxa"/>
                    <w:bottom w:w="30" w:type="dxa"/>
                    <w:right w:w="0" w:type="dxa"/>
                  </w:tcMar>
                </w:tcPr>
                <w:p w14:paraId="5DB39D57"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EA7ED0B" w14:textId="77777777" w:rsidR="002437EF" w:rsidRDefault="00A71E85">
                  <w:r>
                    <w:rPr>
                      <w:rFonts w:ascii="Times New Roman" w:eastAsia="Times New Roman" w:hAnsi="Times New Roman" w:cs="Times New Roman"/>
                      <w:color w:val="000000"/>
                      <w:sz w:val="22"/>
                      <w:szCs w:val="22"/>
                    </w:rPr>
                    <w:t>p. 81</w:t>
                  </w:r>
                </w:p>
              </w:tc>
            </w:tr>
            <w:tr w:rsidR="002437EF" w14:paraId="13D4F0B9" w14:textId="77777777">
              <w:tc>
                <w:tcPr>
                  <w:tcW w:w="0" w:type="auto"/>
                  <w:tcMar>
                    <w:top w:w="30" w:type="dxa"/>
                    <w:left w:w="0" w:type="dxa"/>
                    <w:bottom w:w="30" w:type="dxa"/>
                    <w:right w:w="0" w:type="dxa"/>
                  </w:tcMar>
                </w:tcPr>
                <w:p w14:paraId="267EAB82"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4866B72" w14:textId="77777777" w:rsidR="002437EF" w:rsidRDefault="00A71E85">
                  <w:r>
                    <w:rPr>
                      <w:rFonts w:ascii="Times New Roman" w:eastAsia="Times New Roman" w:hAnsi="Times New Roman" w:cs="Times New Roman"/>
                      <w:color w:val="000000"/>
                      <w:sz w:val="22"/>
                      <w:szCs w:val="22"/>
                    </w:rPr>
                    <w:t>INFO.SCHW.14.15 - LO: 3-1</w:t>
                  </w:r>
                </w:p>
              </w:tc>
            </w:tr>
            <w:tr w:rsidR="002437EF" w14:paraId="732B2837" w14:textId="77777777">
              <w:tc>
                <w:tcPr>
                  <w:tcW w:w="0" w:type="auto"/>
                  <w:tcMar>
                    <w:top w:w="30" w:type="dxa"/>
                    <w:left w:w="0" w:type="dxa"/>
                    <w:bottom w:w="30" w:type="dxa"/>
                    <w:right w:w="0" w:type="dxa"/>
                  </w:tcMar>
                </w:tcPr>
                <w:p w14:paraId="6B23A9CB"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235C09D"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238A93D9" w14:textId="77777777">
              <w:tc>
                <w:tcPr>
                  <w:tcW w:w="0" w:type="auto"/>
                  <w:tcMar>
                    <w:top w:w="30" w:type="dxa"/>
                    <w:left w:w="0" w:type="dxa"/>
                    <w:bottom w:w="30" w:type="dxa"/>
                    <w:right w:w="0" w:type="dxa"/>
                  </w:tcMar>
                </w:tcPr>
                <w:p w14:paraId="59B2B65F"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80B4609"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2810CD42" w14:textId="77777777">
              <w:tc>
                <w:tcPr>
                  <w:tcW w:w="0" w:type="auto"/>
                  <w:tcMar>
                    <w:top w:w="30" w:type="dxa"/>
                    <w:left w:w="0" w:type="dxa"/>
                    <w:bottom w:w="30" w:type="dxa"/>
                    <w:right w:w="0" w:type="dxa"/>
                  </w:tcMar>
                </w:tcPr>
                <w:p w14:paraId="1656B7BD"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7D38137" w14:textId="77777777" w:rsidR="002437EF" w:rsidRDefault="00A71E85">
                  <w:r>
                    <w:rPr>
                      <w:rFonts w:ascii="Times New Roman" w:eastAsia="Times New Roman" w:hAnsi="Times New Roman" w:cs="Times New Roman"/>
                      <w:color w:val="000000"/>
                      <w:sz w:val="22"/>
                      <w:szCs w:val="22"/>
                    </w:rPr>
                    <w:t>Bloom's: Knowledge</w:t>
                  </w:r>
                </w:p>
              </w:tc>
            </w:tr>
          </w:tbl>
          <w:p w14:paraId="279F323F" w14:textId="77777777" w:rsidR="002437EF" w:rsidRDefault="002437EF"/>
        </w:tc>
      </w:tr>
    </w:tbl>
    <w:p w14:paraId="3176A8A4"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332FF749" w14:textId="77777777">
        <w:tc>
          <w:tcPr>
            <w:tcW w:w="5000" w:type="pct"/>
            <w:tcMar>
              <w:top w:w="0" w:type="dxa"/>
              <w:left w:w="0" w:type="dxa"/>
              <w:bottom w:w="0" w:type="dxa"/>
              <w:right w:w="0" w:type="dxa"/>
            </w:tcMar>
            <w:vAlign w:val="center"/>
          </w:tcPr>
          <w:p w14:paraId="30307951" w14:textId="77777777" w:rsidR="002437EF" w:rsidRDefault="00A71E85">
            <w:pPr>
              <w:pStyle w:val="p"/>
              <w:shd w:val="clear" w:color="auto" w:fill="FFFFFF"/>
            </w:pPr>
            <w:r>
              <w:rPr>
                <w:rFonts w:ascii="Times New Roman" w:eastAsia="Times New Roman" w:hAnsi="Times New Roman" w:cs="Times New Roman"/>
                <w:color w:val="000000"/>
                <w:sz w:val="22"/>
                <w:szCs w:val="22"/>
              </w:rPr>
              <w:t>3. Initiating processes are not required to end a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3AADF73E" w14:textId="77777777">
              <w:tc>
                <w:tcPr>
                  <w:tcW w:w="400" w:type="dxa"/>
                  <w:tcMar>
                    <w:top w:w="0" w:type="dxa"/>
                    <w:left w:w="0" w:type="dxa"/>
                    <w:bottom w:w="0" w:type="dxa"/>
                    <w:right w:w="0" w:type="dxa"/>
                  </w:tcMar>
                </w:tcPr>
                <w:p w14:paraId="4EAAD4D1" w14:textId="77777777" w:rsidR="002437EF" w:rsidRDefault="00A71E85">
                  <w:r>
                    <w:rPr>
                      <w:color w:val="000000"/>
                      <w:sz w:val="20"/>
                      <w:szCs w:val="20"/>
                    </w:rPr>
                    <w:t> </w:t>
                  </w:r>
                </w:p>
              </w:tc>
              <w:tc>
                <w:tcPr>
                  <w:tcW w:w="0" w:type="auto"/>
                  <w:tcMar>
                    <w:top w:w="30" w:type="dxa"/>
                    <w:left w:w="0" w:type="dxa"/>
                    <w:bottom w:w="30" w:type="dxa"/>
                    <w:right w:w="0" w:type="dxa"/>
                  </w:tcMar>
                </w:tcPr>
                <w:p w14:paraId="0AB33F34"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98C693D" w14:textId="77777777" w:rsidR="002437EF" w:rsidRDefault="00A71E85">
                  <w:r>
                    <w:rPr>
                      <w:rFonts w:ascii="Times New Roman" w:eastAsia="Times New Roman" w:hAnsi="Times New Roman" w:cs="Times New Roman"/>
                      <w:color w:val="000000"/>
                      <w:sz w:val="22"/>
                      <w:szCs w:val="22"/>
                    </w:rPr>
                    <w:t>True</w:t>
                  </w:r>
                </w:p>
              </w:tc>
            </w:tr>
            <w:tr w:rsidR="002437EF" w14:paraId="59A89234" w14:textId="77777777">
              <w:tc>
                <w:tcPr>
                  <w:tcW w:w="400" w:type="dxa"/>
                  <w:tcMar>
                    <w:top w:w="0" w:type="dxa"/>
                    <w:left w:w="0" w:type="dxa"/>
                    <w:bottom w:w="0" w:type="dxa"/>
                    <w:right w:w="0" w:type="dxa"/>
                  </w:tcMar>
                </w:tcPr>
                <w:p w14:paraId="3EF2D433" w14:textId="77777777" w:rsidR="002437EF" w:rsidRDefault="00A71E85">
                  <w:r>
                    <w:rPr>
                      <w:color w:val="000000"/>
                      <w:sz w:val="20"/>
                      <w:szCs w:val="20"/>
                    </w:rPr>
                    <w:t> </w:t>
                  </w:r>
                </w:p>
              </w:tc>
              <w:tc>
                <w:tcPr>
                  <w:tcW w:w="0" w:type="auto"/>
                  <w:tcMar>
                    <w:top w:w="30" w:type="dxa"/>
                    <w:left w:w="0" w:type="dxa"/>
                    <w:bottom w:w="30" w:type="dxa"/>
                    <w:right w:w="0" w:type="dxa"/>
                  </w:tcMar>
                </w:tcPr>
                <w:p w14:paraId="04C377BB"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9D4F42F" w14:textId="77777777" w:rsidR="002437EF" w:rsidRDefault="00A71E85">
                  <w:r>
                    <w:rPr>
                      <w:rFonts w:ascii="Times New Roman" w:eastAsia="Times New Roman" w:hAnsi="Times New Roman" w:cs="Times New Roman"/>
                      <w:color w:val="000000"/>
                      <w:sz w:val="22"/>
                      <w:szCs w:val="22"/>
                    </w:rPr>
                    <w:t>False</w:t>
                  </w:r>
                </w:p>
              </w:tc>
            </w:tr>
          </w:tbl>
          <w:p w14:paraId="32FDBAA5"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5A2A8D7E" w14:textId="77777777">
              <w:tc>
                <w:tcPr>
                  <w:tcW w:w="0" w:type="auto"/>
                  <w:tcMar>
                    <w:top w:w="30" w:type="dxa"/>
                    <w:left w:w="0" w:type="dxa"/>
                    <w:bottom w:w="30" w:type="dxa"/>
                    <w:right w:w="0" w:type="dxa"/>
                  </w:tcMar>
                </w:tcPr>
                <w:p w14:paraId="4AEE190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B439151" w14:textId="77777777" w:rsidR="002437EF" w:rsidRDefault="00A71E85">
                  <w:r>
                    <w:rPr>
                      <w:rFonts w:ascii="Times New Roman" w:eastAsia="Times New Roman" w:hAnsi="Times New Roman" w:cs="Times New Roman"/>
                      <w:color w:val="000000"/>
                      <w:sz w:val="22"/>
                      <w:szCs w:val="22"/>
                    </w:rPr>
                    <w:t>False</w:t>
                  </w:r>
                </w:p>
              </w:tc>
            </w:tr>
            <w:tr w:rsidR="002437EF" w14:paraId="019B6112" w14:textId="77777777">
              <w:tc>
                <w:tcPr>
                  <w:tcW w:w="0" w:type="auto"/>
                  <w:tcMar>
                    <w:top w:w="30" w:type="dxa"/>
                    <w:left w:w="0" w:type="dxa"/>
                    <w:bottom w:w="30" w:type="dxa"/>
                    <w:right w:w="0" w:type="dxa"/>
                  </w:tcMar>
                </w:tcPr>
                <w:p w14:paraId="2D82F60A"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4259A41" w14:textId="77777777" w:rsidR="002437EF" w:rsidRDefault="00A71E85">
                  <w:pPr>
                    <w:pStyle w:val="p"/>
                  </w:pPr>
                  <w:r>
                    <w:rPr>
                      <w:rFonts w:ascii="Times New Roman" w:eastAsia="Times New Roman" w:hAnsi="Times New Roman" w:cs="Times New Roman"/>
                      <w:color w:val="000000"/>
                      <w:sz w:val="22"/>
                      <w:szCs w:val="22"/>
                    </w:rPr>
                    <w:t xml:space="preserve">Feedback: Initiating </w:t>
                  </w:r>
                  <w:r>
                    <w:rPr>
                      <w:rFonts w:ascii="Times New Roman" w:eastAsia="Times New Roman" w:hAnsi="Times New Roman" w:cs="Times New Roman"/>
                      <w:color w:val="000000"/>
                      <w:sz w:val="22"/>
                      <w:szCs w:val="22"/>
                    </w:rPr>
                    <w:t>processes are also required to end a project. Someone must initiate activities to ensure that the project team completes all the work, documents lessons learned, assigns project resources, and that the customer accepts the work.</w:t>
                  </w:r>
                </w:p>
              </w:tc>
            </w:tr>
            <w:tr w:rsidR="002437EF" w14:paraId="2A88B90A" w14:textId="77777777">
              <w:tc>
                <w:tcPr>
                  <w:tcW w:w="0" w:type="auto"/>
                  <w:tcMar>
                    <w:top w:w="30" w:type="dxa"/>
                    <w:left w:w="0" w:type="dxa"/>
                    <w:bottom w:w="30" w:type="dxa"/>
                    <w:right w:w="0" w:type="dxa"/>
                  </w:tcMar>
                </w:tcPr>
                <w:p w14:paraId="40E79E85"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0B929E4" w14:textId="77777777" w:rsidR="002437EF" w:rsidRDefault="00A71E85">
                  <w:r>
                    <w:rPr>
                      <w:rFonts w:ascii="Times New Roman" w:eastAsia="Times New Roman" w:hAnsi="Times New Roman" w:cs="Times New Roman"/>
                      <w:color w:val="000000"/>
                      <w:sz w:val="22"/>
                      <w:szCs w:val="22"/>
                    </w:rPr>
                    <w:t>1</w:t>
                  </w:r>
                </w:p>
              </w:tc>
            </w:tr>
            <w:tr w:rsidR="002437EF" w14:paraId="60E11058" w14:textId="77777777">
              <w:tc>
                <w:tcPr>
                  <w:tcW w:w="0" w:type="auto"/>
                  <w:tcMar>
                    <w:top w:w="30" w:type="dxa"/>
                    <w:left w:w="0" w:type="dxa"/>
                    <w:bottom w:w="30" w:type="dxa"/>
                    <w:right w:w="0" w:type="dxa"/>
                  </w:tcMar>
                </w:tcPr>
                <w:p w14:paraId="5A2F8AB9"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CE9D018" w14:textId="77777777" w:rsidR="002437EF" w:rsidRDefault="00A71E85">
                  <w:r>
                    <w:rPr>
                      <w:rFonts w:ascii="Times New Roman" w:eastAsia="Times New Roman" w:hAnsi="Times New Roman" w:cs="Times New Roman"/>
                      <w:color w:val="000000"/>
                      <w:sz w:val="22"/>
                      <w:szCs w:val="22"/>
                    </w:rPr>
                    <w:t>Difficulty: Moderate</w:t>
                  </w:r>
                </w:p>
              </w:tc>
            </w:tr>
            <w:tr w:rsidR="002437EF" w14:paraId="218F0F98" w14:textId="77777777">
              <w:tc>
                <w:tcPr>
                  <w:tcW w:w="0" w:type="auto"/>
                  <w:tcMar>
                    <w:top w:w="30" w:type="dxa"/>
                    <w:left w:w="0" w:type="dxa"/>
                    <w:bottom w:w="30" w:type="dxa"/>
                    <w:right w:w="0" w:type="dxa"/>
                  </w:tcMar>
                </w:tcPr>
                <w:p w14:paraId="353CE1E7"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BB31DE7" w14:textId="77777777" w:rsidR="002437EF" w:rsidRDefault="00A71E85">
                  <w:r>
                    <w:rPr>
                      <w:rFonts w:ascii="Times New Roman" w:eastAsia="Times New Roman" w:hAnsi="Times New Roman" w:cs="Times New Roman"/>
                      <w:color w:val="000000"/>
                      <w:sz w:val="22"/>
                      <w:szCs w:val="22"/>
                    </w:rPr>
                    <w:t>p.81</w:t>
                  </w:r>
                </w:p>
              </w:tc>
            </w:tr>
            <w:tr w:rsidR="002437EF" w14:paraId="69C2416D" w14:textId="77777777">
              <w:tc>
                <w:tcPr>
                  <w:tcW w:w="0" w:type="auto"/>
                  <w:tcMar>
                    <w:top w:w="30" w:type="dxa"/>
                    <w:left w:w="0" w:type="dxa"/>
                    <w:bottom w:w="30" w:type="dxa"/>
                    <w:right w:w="0" w:type="dxa"/>
                  </w:tcMar>
                </w:tcPr>
                <w:p w14:paraId="08560A9F"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7E2256A" w14:textId="77777777" w:rsidR="002437EF" w:rsidRDefault="00A71E85">
                  <w:r>
                    <w:rPr>
                      <w:rFonts w:ascii="Times New Roman" w:eastAsia="Times New Roman" w:hAnsi="Times New Roman" w:cs="Times New Roman"/>
                      <w:color w:val="000000"/>
                      <w:sz w:val="22"/>
                      <w:szCs w:val="22"/>
                    </w:rPr>
                    <w:t>INFO.SCHW.14.15 - LO: 3-1</w:t>
                  </w:r>
                </w:p>
              </w:tc>
            </w:tr>
            <w:tr w:rsidR="002437EF" w14:paraId="1AA49CAF" w14:textId="77777777">
              <w:tc>
                <w:tcPr>
                  <w:tcW w:w="0" w:type="auto"/>
                  <w:tcMar>
                    <w:top w:w="30" w:type="dxa"/>
                    <w:left w:w="0" w:type="dxa"/>
                    <w:bottom w:w="30" w:type="dxa"/>
                    <w:right w:w="0" w:type="dxa"/>
                  </w:tcMar>
                </w:tcPr>
                <w:p w14:paraId="5C54DE58"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EE2B773"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1997EF56" w14:textId="77777777">
              <w:tc>
                <w:tcPr>
                  <w:tcW w:w="0" w:type="auto"/>
                  <w:tcMar>
                    <w:top w:w="30" w:type="dxa"/>
                    <w:left w:w="0" w:type="dxa"/>
                    <w:bottom w:w="30" w:type="dxa"/>
                    <w:right w:w="0" w:type="dxa"/>
                  </w:tcMar>
                </w:tcPr>
                <w:p w14:paraId="381B9A40"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5F95754"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6D88609E" w14:textId="77777777">
              <w:tc>
                <w:tcPr>
                  <w:tcW w:w="0" w:type="auto"/>
                  <w:tcMar>
                    <w:top w:w="30" w:type="dxa"/>
                    <w:left w:w="0" w:type="dxa"/>
                    <w:bottom w:w="30" w:type="dxa"/>
                    <w:right w:w="0" w:type="dxa"/>
                  </w:tcMar>
                </w:tcPr>
                <w:p w14:paraId="74C5641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39DF337" w14:textId="77777777" w:rsidR="002437EF" w:rsidRDefault="00A71E85">
                  <w:r>
                    <w:rPr>
                      <w:rFonts w:ascii="Times New Roman" w:eastAsia="Times New Roman" w:hAnsi="Times New Roman" w:cs="Times New Roman"/>
                      <w:color w:val="000000"/>
                      <w:sz w:val="22"/>
                      <w:szCs w:val="22"/>
                    </w:rPr>
                    <w:t>Bloom's: Knowledge</w:t>
                  </w:r>
                </w:p>
              </w:tc>
            </w:tr>
          </w:tbl>
          <w:p w14:paraId="23EF6CDC" w14:textId="77777777" w:rsidR="002437EF" w:rsidRDefault="002437EF"/>
        </w:tc>
      </w:tr>
    </w:tbl>
    <w:p w14:paraId="522E6A4F"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9A79221" w14:textId="77777777">
        <w:tc>
          <w:tcPr>
            <w:tcW w:w="5000" w:type="pct"/>
            <w:tcMar>
              <w:top w:w="0" w:type="dxa"/>
              <w:left w:w="0" w:type="dxa"/>
              <w:bottom w:w="0" w:type="dxa"/>
              <w:right w:w="0" w:type="dxa"/>
            </w:tcMar>
            <w:vAlign w:val="center"/>
          </w:tcPr>
          <w:p w14:paraId="59B13AC7" w14:textId="77777777" w:rsidR="002437EF" w:rsidRDefault="00A71E85">
            <w:pPr>
              <w:pStyle w:val="p"/>
              <w:shd w:val="clear" w:color="auto" w:fill="FFFFFF"/>
            </w:pPr>
            <w:r>
              <w:rPr>
                <w:rFonts w:ascii="Times New Roman" w:eastAsia="Times New Roman" w:hAnsi="Times New Roman" w:cs="Times New Roman"/>
                <w:color w:val="000000"/>
                <w:sz w:val="22"/>
                <w:szCs w:val="22"/>
              </w:rPr>
              <w:lastRenderedPageBreak/>
              <w:t>4. The level of activity</w:t>
            </w:r>
            <w:r>
              <w:rPr>
                <w:rFonts w:ascii="Times New Roman" w:eastAsia="Times New Roman" w:hAnsi="Times New Roman" w:cs="Times New Roman"/>
                <w:color w:val="000000"/>
                <w:sz w:val="22"/>
                <w:szCs w:val="22"/>
              </w:rPr>
              <w:t xml:space="preserve"> and length of each process group varies for every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04B381D3" w14:textId="77777777">
              <w:tc>
                <w:tcPr>
                  <w:tcW w:w="400" w:type="dxa"/>
                  <w:tcMar>
                    <w:top w:w="0" w:type="dxa"/>
                    <w:left w:w="0" w:type="dxa"/>
                    <w:bottom w:w="0" w:type="dxa"/>
                    <w:right w:w="0" w:type="dxa"/>
                  </w:tcMar>
                </w:tcPr>
                <w:p w14:paraId="7F28DB93" w14:textId="77777777" w:rsidR="002437EF" w:rsidRDefault="00A71E85">
                  <w:r>
                    <w:rPr>
                      <w:color w:val="000000"/>
                      <w:sz w:val="20"/>
                      <w:szCs w:val="20"/>
                    </w:rPr>
                    <w:t> </w:t>
                  </w:r>
                </w:p>
              </w:tc>
              <w:tc>
                <w:tcPr>
                  <w:tcW w:w="0" w:type="auto"/>
                  <w:tcMar>
                    <w:top w:w="30" w:type="dxa"/>
                    <w:left w:w="0" w:type="dxa"/>
                    <w:bottom w:w="30" w:type="dxa"/>
                    <w:right w:w="0" w:type="dxa"/>
                  </w:tcMar>
                </w:tcPr>
                <w:p w14:paraId="5D7C9D32"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0A77EAE" w14:textId="77777777" w:rsidR="002437EF" w:rsidRDefault="00A71E85">
                  <w:r>
                    <w:rPr>
                      <w:rFonts w:ascii="Times New Roman" w:eastAsia="Times New Roman" w:hAnsi="Times New Roman" w:cs="Times New Roman"/>
                      <w:color w:val="000000"/>
                      <w:sz w:val="22"/>
                      <w:szCs w:val="22"/>
                    </w:rPr>
                    <w:t>True</w:t>
                  </w:r>
                </w:p>
              </w:tc>
            </w:tr>
            <w:tr w:rsidR="002437EF" w14:paraId="616AFDE1" w14:textId="77777777">
              <w:tc>
                <w:tcPr>
                  <w:tcW w:w="400" w:type="dxa"/>
                  <w:tcMar>
                    <w:top w:w="0" w:type="dxa"/>
                    <w:left w:w="0" w:type="dxa"/>
                    <w:bottom w:w="0" w:type="dxa"/>
                    <w:right w:w="0" w:type="dxa"/>
                  </w:tcMar>
                </w:tcPr>
                <w:p w14:paraId="7588405C" w14:textId="77777777" w:rsidR="002437EF" w:rsidRDefault="00A71E85">
                  <w:r>
                    <w:rPr>
                      <w:color w:val="000000"/>
                      <w:sz w:val="20"/>
                      <w:szCs w:val="20"/>
                    </w:rPr>
                    <w:t> </w:t>
                  </w:r>
                </w:p>
              </w:tc>
              <w:tc>
                <w:tcPr>
                  <w:tcW w:w="0" w:type="auto"/>
                  <w:tcMar>
                    <w:top w:w="30" w:type="dxa"/>
                    <w:left w:w="0" w:type="dxa"/>
                    <w:bottom w:w="30" w:type="dxa"/>
                    <w:right w:w="0" w:type="dxa"/>
                  </w:tcMar>
                </w:tcPr>
                <w:p w14:paraId="0719F8EB"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A6F0DA4" w14:textId="77777777" w:rsidR="002437EF" w:rsidRDefault="00A71E85">
                  <w:r>
                    <w:rPr>
                      <w:rFonts w:ascii="Times New Roman" w:eastAsia="Times New Roman" w:hAnsi="Times New Roman" w:cs="Times New Roman"/>
                      <w:color w:val="000000"/>
                      <w:sz w:val="22"/>
                      <w:szCs w:val="22"/>
                    </w:rPr>
                    <w:t>False</w:t>
                  </w:r>
                </w:p>
              </w:tc>
            </w:tr>
          </w:tbl>
          <w:p w14:paraId="609A8E82"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4E3C966D" w14:textId="77777777">
              <w:tc>
                <w:tcPr>
                  <w:tcW w:w="0" w:type="auto"/>
                  <w:tcMar>
                    <w:top w:w="30" w:type="dxa"/>
                    <w:left w:w="0" w:type="dxa"/>
                    <w:bottom w:w="30" w:type="dxa"/>
                    <w:right w:w="0" w:type="dxa"/>
                  </w:tcMar>
                </w:tcPr>
                <w:p w14:paraId="2459EF0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93415FF" w14:textId="77777777" w:rsidR="002437EF" w:rsidRDefault="00A71E85">
                  <w:r>
                    <w:rPr>
                      <w:rFonts w:ascii="Times New Roman" w:eastAsia="Times New Roman" w:hAnsi="Times New Roman" w:cs="Times New Roman"/>
                      <w:color w:val="000000"/>
                      <w:sz w:val="22"/>
                      <w:szCs w:val="22"/>
                    </w:rPr>
                    <w:t>True</w:t>
                  </w:r>
                </w:p>
              </w:tc>
            </w:tr>
            <w:tr w:rsidR="002437EF" w14:paraId="20F4E9C9" w14:textId="77777777">
              <w:tc>
                <w:tcPr>
                  <w:tcW w:w="0" w:type="auto"/>
                  <w:tcMar>
                    <w:top w:w="30" w:type="dxa"/>
                    <w:left w:w="0" w:type="dxa"/>
                    <w:bottom w:w="30" w:type="dxa"/>
                    <w:right w:w="0" w:type="dxa"/>
                  </w:tcMar>
                </w:tcPr>
                <w:p w14:paraId="0563B5AF"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5D3DA522" w14:textId="77777777" w:rsidR="002437EF" w:rsidRDefault="00A71E85">
                  <w:pPr>
                    <w:pStyle w:val="p"/>
                  </w:pPr>
                  <w:r>
                    <w:rPr>
                      <w:rFonts w:ascii="Times New Roman" w:eastAsia="Times New Roman" w:hAnsi="Times New Roman" w:cs="Times New Roman"/>
                      <w:color w:val="000000"/>
                      <w:sz w:val="22"/>
                      <w:szCs w:val="22"/>
                    </w:rPr>
                    <w:t xml:space="preserve">Feedback: The level of activity and length of each process group varies for every project. Normally, executing tasks requires the most </w:t>
                  </w:r>
                  <w:r>
                    <w:rPr>
                      <w:rFonts w:ascii="Times New Roman" w:eastAsia="Times New Roman" w:hAnsi="Times New Roman" w:cs="Times New Roman"/>
                      <w:color w:val="000000"/>
                      <w:sz w:val="22"/>
                      <w:szCs w:val="22"/>
                    </w:rPr>
                    <w:t>resources and time, followed by planning tasks.</w:t>
                  </w:r>
                </w:p>
              </w:tc>
            </w:tr>
            <w:tr w:rsidR="002437EF" w14:paraId="7C128579" w14:textId="77777777">
              <w:tc>
                <w:tcPr>
                  <w:tcW w:w="0" w:type="auto"/>
                  <w:tcMar>
                    <w:top w:w="30" w:type="dxa"/>
                    <w:left w:w="0" w:type="dxa"/>
                    <w:bottom w:w="30" w:type="dxa"/>
                    <w:right w:w="0" w:type="dxa"/>
                  </w:tcMar>
                </w:tcPr>
                <w:p w14:paraId="6EB99517"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09981B9" w14:textId="77777777" w:rsidR="002437EF" w:rsidRDefault="00A71E85">
                  <w:r>
                    <w:rPr>
                      <w:rFonts w:ascii="Times New Roman" w:eastAsia="Times New Roman" w:hAnsi="Times New Roman" w:cs="Times New Roman"/>
                      <w:color w:val="000000"/>
                      <w:sz w:val="22"/>
                      <w:szCs w:val="22"/>
                    </w:rPr>
                    <w:t>1</w:t>
                  </w:r>
                </w:p>
              </w:tc>
            </w:tr>
            <w:tr w:rsidR="002437EF" w14:paraId="433865E7" w14:textId="77777777">
              <w:tc>
                <w:tcPr>
                  <w:tcW w:w="0" w:type="auto"/>
                  <w:tcMar>
                    <w:top w:w="30" w:type="dxa"/>
                    <w:left w:w="0" w:type="dxa"/>
                    <w:bottom w:w="30" w:type="dxa"/>
                    <w:right w:w="0" w:type="dxa"/>
                  </w:tcMar>
                </w:tcPr>
                <w:p w14:paraId="6D97690B"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4A5AF06" w14:textId="77777777" w:rsidR="002437EF" w:rsidRDefault="00A71E85">
                  <w:r>
                    <w:rPr>
                      <w:rFonts w:ascii="Times New Roman" w:eastAsia="Times New Roman" w:hAnsi="Times New Roman" w:cs="Times New Roman"/>
                      <w:color w:val="000000"/>
                      <w:sz w:val="22"/>
                      <w:szCs w:val="22"/>
                    </w:rPr>
                    <w:t>Difficulty: Easy</w:t>
                  </w:r>
                </w:p>
              </w:tc>
            </w:tr>
            <w:tr w:rsidR="002437EF" w14:paraId="0F60B5CC" w14:textId="77777777">
              <w:tc>
                <w:tcPr>
                  <w:tcW w:w="0" w:type="auto"/>
                  <w:tcMar>
                    <w:top w:w="30" w:type="dxa"/>
                    <w:left w:w="0" w:type="dxa"/>
                    <w:bottom w:w="30" w:type="dxa"/>
                    <w:right w:w="0" w:type="dxa"/>
                  </w:tcMar>
                </w:tcPr>
                <w:p w14:paraId="65AA17E5"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963A93F" w14:textId="77777777" w:rsidR="002437EF" w:rsidRDefault="00A71E85">
                  <w:r>
                    <w:rPr>
                      <w:rFonts w:ascii="Times New Roman" w:eastAsia="Times New Roman" w:hAnsi="Times New Roman" w:cs="Times New Roman"/>
                      <w:color w:val="000000"/>
                      <w:sz w:val="22"/>
                      <w:szCs w:val="22"/>
                    </w:rPr>
                    <w:t>p.82</w:t>
                  </w:r>
                </w:p>
              </w:tc>
            </w:tr>
            <w:tr w:rsidR="002437EF" w14:paraId="45CD5AA8" w14:textId="77777777">
              <w:tc>
                <w:tcPr>
                  <w:tcW w:w="0" w:type="auto"/>
                  <w:tcMar>
                    <w:top w:w="30" w:type="dxa"/>
                    <w:left w:w="0" w:type="dxa"/>
                    <w:bottom w:w="30" w:type="dxa"/>
                    <w:right w:w="0" w:type="dxa"/>
                  </w:tcMar>
                </w:tcPr>
                <w:p w14:paraId="0C2B19C5"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C88590E" w14:textId="77777777" w:rsidR="002437EF" w:rsidRDefault="00A71E85">
                  <w:r>
                    <w:rPr>
                      <w:rFonts w:ascii="Times New Roman" w:eastAsia="Times New Roman" w:hAnsi="Times New Roman" w:cs="Times New Roman"/>
                      <w:color w:val="000000"/>
                      <w:sz w:val="22"/>
                      <w:szCs w:val="22"/>
                    </w:rPr>
                    <w:t>INFO.SCHW.14.15 - LO: 3-1</w:t>
                  </w:r>
                </w:p>
              </w:tc>
            </w:tr>
            <w:tr w:rsidR="002437EF" w14:paraId="1E8487D0" w14:textId="77777777">
              <w:tc>
                <w:tcPr>
                  <w:tcW w:w="0" w:type="auto"/>
                  <w:tcMar>
                    <w:top w:w="30" w:type="dxa"/>
                    <w:left w:w="0" w:type="dxa"/>
                    <w:bottom w:w="30" w:type="dxa"/>
                    <w:right w:w="0" w:type="dxa"/>
                  </w:tcMar>
                </w:tcPr>
                <w:p w14:paraId="721BC083"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DB5477E"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7C1A87E8" w14:textId="77777777">
              <w:tc>
                <w:tcPr>
                  <w:tcW w:w="0" w:type="auto"/>
                  <w:tcMar>
                    <w:top w:w="30" w:type="dxa"/>
                    <w:left w:w="0" w:type="dxa"/>
                    <w:bottom w:w="30" w:type="dxa"/>
                    <w:right w:w="0" w:type="dxa"/>
                  </w:tcMar>
                </w:tcPr>
                <w:p w14:paraId="5D5B04A3"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7CDC566" w14:textId="77777777" w:rsidR="002437EF" w:rsidRDefault="00A71E85">
                  <w:r>
                    <w:rPr>
                      <w:rFonts w:ascii="Times New Roman" w:eastAsia="Times New Roman" w:hAnsi="Times New Roman" w:cs="Times New Roman"/>
                      <w:color w:val="000000"/>
                      <w:sz w:val="22"/>
                      <w:szCs w:val="22"/>
                    </w:rPr>
                    <w:t xml:space="preserve">Project Management </w:t>
                  </w:r>
                  <w:r>
                    <w:rPr>
                      <w:rFonts w:ascii="Times New Roman" w:eastAsia="Times New Roman" w:hAnsi="Times New Roman" w:cs="Times New Roman"/>
                      <w:color w:val="000000"/>
                      <w:sz w:val="22"/>
                      <w:szCs w:val="22"/>
                    </w:rPr>
                    <w:t>Process Groups</w:t>
                  </w:r>
                </w:p>
              </w:tc>
            </w:tr>
            <w:tr w:rsidR="002437EF" w14:paraId="11039FEC" w14:textId="77777777">
              <w:tc>
                <w:tcPr>
                  <w:tcW w:w="0" w:type="auto"/>
                  <w:tcMar>
                    <w:top w:w="30" w:type="dxa"/>
                    <w:left w:w="0" w:type="dxa"/>
                    <w:bottom w:w="30" w:type="dxa"/>
                    <w:right w:w="0" w:type="dxa"/>
                  </w:tcMar>
                </w:tcPr>
                <w:p w14:paraId="20DCD5C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3020EEE" w14:textId="77777777" w:rsidR="002437EF" w:rsidRDefault="00A71E85">
                  <w:r>
                    <w:rPr>
                      <w:rFonts w:ascii="Times New Roman" w:eastAsia="Times New Roman" w:hAnsi="Times New Roman" w:cs="Times New Roman"/>
                      <w:color w:val="000000"/>
                      <w:sz w:val="22"/>
                      <w:szCs w:val="22"/>
                    </w:rPr>
                    <w:t>Bloom's: Knowledge</w:t>
                  </w:r>
                </w:p>
              </w:tc>
            </w:tr>
          </w:tbl>
          <w:p w14:paraId="531AE3F2" w14:textId="77777777" w:rsidR="002437EF" w:rsidRDefault="002437EF"/>
        </w:tc>
      </w:tr>
    </w:tbl>
    <w:p w14:paraId="3C9DE650"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8E8380C" w14:textId="77777777">
        <w:tc>
          <w:tcPr>
            <w:tcW w:w="5000" w:type="pct"/>
            <w:tcMar>
              <w:top w:w="0" w:type="dxa"/>
              <w:left w:w="0" w:type="dxa"/>
              <w:bottom w:w="0" w:type="dxa"/>
              <w:right w:w="0" w:type="dxa"/>
            </w:tcMar>
            <w:vAlign w:val="center"/>
          </w:tcPr>
          <w:p w14:paraId="10995B3D" w14:textId="77777777" w:rsidR="002437EF" w:rsidRDefault="00A71E85">
            <w:pPr>
              <w:pStyle w:val="p"/>
              <w:shd w:val="clear" w:color="auto" w:fill="FFFFFF"/>
            </w:pPr>
            <w:r>
              <w:rPr>
                <w:rFonts w:ascii="Times New Roman" w:eastAsia="Times New Roman" w:hAnsi="Times New Roman" w:cs="Times New Roman"/>
                <w:color w:val="000000"/>
                <w:sz w:val="22"/>
                <w:szCs w:val="22"/>
              </w:rPr>
              <w:t>5. Initiating and closing tasks are usually the longest and require the most amount of resources and time.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467C19B0" w14:textId="77777777">
              <w:tc>
                <w:tcPr>
                  <w:tcW w:w="400" w:type="dxa"/>
                  <w:tcMar>
                    <w:top w:w="0" w:type="dxa"/>
                    <w:left w:w="0" w:type="dxa"/>
                    <w:bottom w:w="0" w:type="dxa"/>
                    <w:right w:w="0" w:type="dxa"/>
                  </w:tcMar>
                </w:tcPr>
                <w:p w14:paraId="664DF445" w14:textId="77777777" w:rsidR="002437EF" w:rsidRDefault="00A71E85">
                  <w:r>
                    <w:rPr>
                      <w:color w:val="000000"/>
                      <w:sz w:val="20"/>
                      <w:szCs w:val="20"/>
                    </w:rPr>
                    <w:t> </w:t>
                  </w:r>
                </w:p>
              </w:tc>
              <w:tc>
                <w:tcPr>
                  <w:tcW w:w="0" w:type="auto"/>
                  <w:tcMar>
                    <w:top w:w="30" w:type="dxa"/>
                    <w:left w:w="0" w:type="dxa"/>
                    <w:bottom w:w="30" w:type="dxa"/>
                    <w:right w:w="0" w:type="dxa"/>
                  </w:tcMar>
                </w:tcPr>
                <w:p w14:paraId="57A0F559"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4F141F4" w14:textId="77777777" w:rsidR="002437EF" w:rsidRDefault="00A71E85">
                  <w:r>
                    <w:rPr>
                      <w:rFonts w:ascii="Times New Roman" w:eastAsia="Times New Roman" w:hAnsi="Times New Roman" w:cs="Times New Roman"/>
                      <w:color w:val="000000"/>
                      <w:sz w:val="22"/>
                      <w:szCs w:val="22"/>
                    </w:rPr>
                    <w:t>True</w:t>
                  </w:r>
                </w:p>
              </w:tc>
            </w:tr>
            <w:tr w:rsidR="002437EF" w14:paraId="122555C9" w14:textId="77777777">
              <w:tc>
                <w:tcPr>
                  <w:tcW w:w="400" w:type="dxa"/>
                  <w:tcMar>
                    <w:top w:w="0" w:type="dxa"/>
                    <w:left w:w="0" w:type="dxa"/>
                    <w:bottom w:w="0" w:type="dxa"/>
                    <w:right w:w="0" w:type="dxa"/>
                  </w:tcMar>
                </w:tcPr>
                <w:p w14:paraId="21F24BEE" w14:textId="77777777" w:rsidR="002437EF" w:rsidRDefault="00A71E85">
                  <w:r>
                    <w:rPr>
                      <w:color w:val="000000"/>
                      <w:sz w:val="20"/>
                      <w:szCs w:val="20"/>
                    </w:rPr>
                    <w:t> </w:t>
                  </w:r>
                </w:p>
              </w:tc>
              <w:tc>
                <w:tcPr>
                  <w:tcW w:w="0" w:type="auto"/>
                  <w:tcMar>
                    <w:top w:w="30" w:type="dxa"/>
                    <w:left w:w="0" w:type="dxa"/>
                    <w:bottom w:w="30" w:type="dxa"/>
                    <w:right w:w="0" w:type="dxa"/>
                  </w:tcMar>
                </w:tcPr>
                <w:p w14:paraId="6757BEE1"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C429A47" w14:textId="77777777" w:rsidR="002437EF" w:rsidRDefault="00A71E85">
                  <w:r>
                    <w:rPr>
                      <w:rFonts w:ascii="Times New Roman" w:eastAsia="Times New Roman" w:hAnsi="Times New Roman" w:cs="Times New Roman"/>
                      <w:color w:val="000000"/>
                      <w:sz w:val="22"/>
                      <w:szCs w:val="22"/>
                    </w:rPr>
                    <w:t>False</w:t>
                  </w:r>
                </w:p>
              </w:tc>
            </w:tr>
          </w:tbl>
          <w:p w14:paraId="3D58B824"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074C61A8" w14:textId="77777777">
              <w:tc>
                <w:tcPr>
                  <w:tcW w:w="0" w:type="auto"/>
                  <w:tcMar>
                    <w:top w:w="30" w:type="dxa"/>
                    <w:left w:w="0" w:type="dxa"/>
                    <w:bottom w:w="30" w:type="dxa"/>
                    <w:right w:w="0" w:type="dxa"/>
                  </w:tcMar>
                </w:tcPr>
                <w:p w14:paraId="0F9D18C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8CCE3D0" w14:textId="77777777" w:rsidR="002437EF" w:rsidRDefault="00A71E85">
                  <w:r>
                    <w:rPr>
                      <w:rFonts w:ascii="Times New Roman" w:eastAsia="Times New Roman" w:hAnsi="Times New Roman" w:cs="Times New Roman"/>
                      <w:color w:val="000000"/>
                      <w:sz w:val="22"/>
                      <w:szCs w:val="22"/>
                    </w:rPr>
                    <w:t>False</w:t>
                  </w:r>
                </w:p>
              </w:tc>
            </w:tr>
            <w:tr w:rsidR="002437EF" w14:paraId="7F554939" w14:textId="77777777">
              <w:tc>
                <w:tcPr>
                  <w:tcW w:w="0" w:type="auto"/>
                  <w:tcMar>
                    <w:top w:w="30" w:type="dxa"/>
                    <w:left w:w="0" w:type="dxa"/>
                    <w:bottom w:w="30" w:type="dxa"/>
                    <w:right w:w="0" w:type="dxa"/>
                  </w:tcMar>
                </w:tcPr>
                <w:p w14:paraId="184B1B43"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46199C8" w14:textId="77777777" w:rsidR="002437EF" w:rsidRDefault="00A71E85">
                  <w:pPr>
                    <w:pStyle w:val="p"/>
                  </w:pPr>
                  <w:r>
                    <w:rPr>
                      <w:rFonts w:ascii="Times New Roman" w:eastAsia="Times New Roman" w:hAnsi="Times New Roman" w:cs="Times New Roman"/>
                      <w:color w:val="000000"/>
                      <w:sz w:val="22"/>
                      <w:szCs w:val="22"/>
                    </w:rPr>
                    <w:t>Feedback: Initiating and closing tasks are</w:t>
                  </w:r>
                  <w:r>
                    <w:rPr>
                      <w:rFonts w:ascii="Times New Roman" w:eastAsia="Times New Roman" w:hAnsi="Times New Roman" w:cs="Times New Roman"/>
                      <w:color w:val="000000"/>
                      <w:sz w:val="22"/>
                      <w:szCs w:val="22"/>
                    </w:rPr>
                    <w:t xml:space="preserve"> usually the shortest (at the beginning and end of a project or phase, respectively), and they require the least resources and time.</w:t>
                  </w:r>
                </w:p>
              </w:tc>
            </w:tr>
            <w:tr w:rsidR="002437EF" w14:paraId="18F7A6E8" w14:textId="77777777">
              <w:tc>
                <w:tcPr>
                  <w:tcW w:w="0" w:type="auto"/>
                  <w:tcMar>
                    <w:top w:w="30" w:type="dxa"/>
                    <w:left w:w="0" w:type="dxa"/>
                    <w:bottom w:w="30" w:type="dxa"/>
                    <w:right w:w="0" w:type="dxa"/>
                  </w:tcMar>
                </w:tcPr>
                <w:p w14:paraId="05E6F90F"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8ED76EA" w14:textId="77777777" w:rsidR="002437EF" w:rsidRDefault="00A71E85">
                  <w:r>
                    <w:rPr>
                      <w:rFonts w:ascii="Times New Roman" w:eastAsia="Times New Roman" w:hAnsi="Times New Roman" w:cs="Times New Roman"/>
                      <w:color w:val="000000"/>
                      <w:sz w:val="22"/>
                      <w:szCs w:val="22"/>
                    </w:rPr>
                    <w:t>1</w:t>
                  </w:r>
                </w:p>
              </w:tc>
            </w:tr>
            <w:tr w:rsidR="002437EF" w14:paraId="48BEC3FC" w14:textId="77777777">
              <w:tc>
                <w:tcPr>
                  <w:tcW w:w="0" w:type="auto"/>
                  <w:tcMar>
                    <w:top w:w="30" w:type="dxa"/>
                    <w:left w:w="0" w:type="dxa"/>
                    <w:bottom w:w="30" w:type="dxa"/>
                    <w:right w:w="0" w:type="dxa"/>
                  </w:tcMar>
                </w:tcPr>
                <w:p w14:paraId="6FCAD916"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3F713C8" w14:textId="77777777" w:rsidR="002437EF" w:rsidRDefault="00A71E85">
                  <w:r>
                    <w:rPr>
                      <w:rFonts w:ascii="Times New Roman" w:eastAsia="Times New Roman" w:hAnsi="Times New Roman" w:cs="Times New Roman"/>
                      <w:color w:val="000000"/>
                      <w:sz w:val="22"/>
                      <w:szCs w:val="22"/>
                    </w:rPr>
                    <w:t>Difficulty: Moderate</w:t>
                  </w:r>
                </w:p>
              </w:tc>
            </w:tr>
            <w:tr w:rsidR="002437EF" w14:paraId="683AEF77" w14:textId="77777777">
              <w:tc>
                <w:tcPr>
                  <w:tcW w:w="0" w:type="auto"/>
                  <w:tcMar>
                    <w:top w:w="30" w:type="dxa"/>
                    <w:left w:w="0" w:type="dxa"/>
                    <w:bottom w:w="30" w:type="dxa"/>
                    <w:right w:w="0" w:type="dxa"/>
                  </w:tcMar>
                </w:tcPr>
                <w:p w14:paraId="59717CB4"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1C9DD47" w14:textId="77777777" w:rsidR="002437EF" w:rsidRDefault="00A71E85">
                  <w:r>
                    <w:rPr>
                      <w:rFonts w:ascii="Times New Roman" w:eastAsia="Times New Roman" w:hAnsi="Times New Roman" w:cs="Times New Roman"/>
                      <w:color w:val="000000"/>
                      <w:sz w:val="22"/>
                      <w:szCs w:val="22"/>
                    </w:rPr>
                    <w:t>p.82</w:t>
                  </w:r>
                </w:p>
              </w:tc>
            </w:tr>
            <w:tr w:rsidR="002437EF" w14:paraId="1F7E6B46" w14:textId="77777777">
              <w:tc>
                <w:tcPr>
                  <w:tcW w:w="0" w:type="auto"/>
                  <w:tcMar>
                    <w:top w:w="30" w:type="dxa"/>
                    <w:left w:w="0" w:type="dxa"/>
                    <w:bottom w:w="30" w:type="dxa"/>
                    <w:right w:w="0" w:type="dxa"/>
                  </w:tcMar>
                </w:tcPr>
                <w:p w14:paraId="3801A00B"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1658A7B" w14:textId="77777777" w:rsidR="002437EF" w:rsidRDefault="00A71E85">
                  <w:r>
                    <w:rPr>
                      <w:rFonts w:ascii="Times New Roman" w:eastAsia="Times New Roman" w:hAnsi="Times New Roman" w:cs="Times New Roman"/>
                      <w:color w:val="000000"/>
                      <w:sz w:val="22"/>
                      <w:szCs w:val="22"/>
                    </w:rPr>
                    <w:t>INFO.SCHW.14.15 - LO: 3-1</w:t>
                  </w:r>
                </w:p>
              </w:tc>
            </w:tr>
            <w:tr w:rsidR="002437EF" w14:paraId="6C4B223E" w14:textId="77777777">
              <w:tc>
                <w:tcPr>
                  <w:tcW w:w="0" w:type="auto"/>
                  <w:tcMar>
                    <w:top w:w="30" w:type="dxa"/>
                    <w:left w:w="0" w:type="dxa"/>
                    <w:bottom w:w="30" w:type="dxa"/>
                    <w:right w:w="0" w:type="dxa"/>
                  </w:tcMar>
                </w:tcPr>
                <w:p w14:paraId="4FE6270F"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B7540FE"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6428B0BF" w14:textId="77777777">
              <w:tc>
                <w:tcPr>
                  <w:tcW w:w="0" w:type="auto"/>
                  <w:tcMar>
                    <w:top w:w="30" w:type="dxa"/>
                    <w:left w:w="0" w:type="dxa"/>
                    <w:bottom w:w="30" w:type="dxa"/>
                    <w:right w:w="0" w:type="dxa"/>
                  </w:tcMar>
                </w:tcPr>
                <w:p w14:paraId="196D99CA"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CB19833"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5990BC3A" w14:textId="77777777">
              <w:tc>
                <w:tcPr>
                  <w:tcW w:w="0" w:type="auto"/>
                  <w:tcMar>
                    <w:top w:w="30" w:type="dxa"/>
                    <w:left w:w="0" w:type="dxa"/>
                    <w:bottom w:w="30" w:type="dxa"/>
                    <w:right w:w="0" w:type="dxa"/>
                  </w:tcMar>
                </w:tcPr>
                <w:p w14:paraId="08116F86"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FF01CE2" w14:textId="77777777" w:rsidR="002437EF" w:rsidRDefault="00A71E85">
                  <w:r>
                    <w:rPr>
                      <w:rFonts w:ascii="Times New Roman" w:eastAsia="Times New Roman" w:hAnsi="Times New Roman" w:cs="Times New Roman"/>
                      <w:color w:val="000000"/>
                      <w:sz w:val="22"/>
                      <w:szCs w:val="22"/>
                    </w:rPr>
                    <w:t>Bloom's: Knowledge</w:t>
                  </w:r>
                </w:p>
              </w:tc>
            </w:tr>
          </w:tbl>
          <w:p w14:paraId="2091EAC4" w14:textId="77777777" w:rsidR="002437EF" w:rsidRDefault="002437EF"/>
        </w:tc>
      </w:tr>
    </w:tbl>
    <w:p w14:paraId="1FBAEBD8"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2F55FF50" w14:textId="77777777">
        <w:tc>
          <w:tcPr>
            <w:tcW w:w="5000" w:type="pct"/>
            <w:tcMar>
              <w:top w:w="0" w:type="dxa"/>
              <w:left w:w="0" w:type="dxa"/>
              <w:bottom w:w="0" w:type="dxa"/>
              <w:right w:w="0" w:type="dxa"/>
            </w:tcMar>
            <w:vAlign w:val="center"/>
          </w:tcPr>
          <w:p w14:paraId="60F67BE2" w14:textId="77777777" w:rsidR="002437EF" w:rsidRDefault="00A71E85">
            <w:pPr>
              <w:pStyle w:val="p"/>
              <w:shd w:val="clear" w:color="auto" w:fill="FFFFFF"/>
            </w:pPr>
            <w:r>
              <w:rPr>
                <w:rFonts w:ascii="Times New Roman" w:eastAsia="Times New Roman" w:hAnsi="Times New Roman" w:cs="Times New Roman"/>
                <w:color w:val="000000"/>
                <w:sz w:val="22"/>
                <w:szCs w:val="22"/>
              </w:rPr>
              <w:t>6. The executing process group generally requires the most resources.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7FF59602" w14:textId="77777777">
              <w:tc>
                <w:tcPr>
                  <w:tcW w:w="400" w:type="dxa"/>
                  <w:tcMar>
                    <w:top w:w="0" w:type="dxa"/>
                    <w:left w:w="0" w:type="dxa"/>
                    <w:bottom w:w="0" w:type="dxa"/>
                    <w:right w:w="0" w:type="dxa"/>
                  </w:tcMar>
                </w:tcPr>
                <w:p w14:paraId="6AFB72B4" w14:textId="77777777" w:rsidR="002437EF" w:rsidRDefault="00A71E85">
                  <w:r>
                    <w:rPr>
                      <w:color w:val="000000"/>
                      <w:sz w:val="20"/>
                      <w:szCs w:val="20"/>
                    </w:rPr>
                    <w:t> </w:t>
                  </w:r>
                </w:p>
              </w:tc>
              <w:tc>
                <w:tcPr>
                  <w:tcW w:w="0" w:type="auto"/>
                  <w:tcMar>
                    <w:top w:w="30" w:type="dxa"/>
                    <w:left w:w="0" w:type="dxa"/>
                    <w:bottom w:w="30" w:type="dxa"/>
                    <w:right w:w="0" w:type="dxa"/>
                  </w:tcMar>
                </w:tcPr>
                <w:p w14:paraId="4B6C48EB"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4363E02" w14:textId="77777777" w:rsidR="002437EF" w:rsidRDefault="00A71E85">
                  <w:r>
                    <w:rPr>
                      <w:rFonts w:ascii="Times New Roman" w:eastAsia="Times New Roman" w:hAnsi="Times New Roman" w:cs="Times New Roman"/>
                      <w:color w:val="000000"/>
                      <w:sz w:val="22"/>
                      <w:szCs w:val="22"/>
                    </w:rPr>
                    <w:t>True</w:t>
                  </w:r>
                </w:p>
              </w:tc>
            </w:tr>
            <w:tr w:rsidR="002437EF" w14:paraId="061DB7E7" w14:textId="77777777">
              <w:tc>
                <w:tcPr>
                  <w:tcW w:w="400" w:type="dxa"/>
                  <w:tcMar>
                    <w:top w:w="0" w:type="dxa"/>
                    <w:left w:w="0" w:type="dxa"/>
                    <w:bottom w:w="0" w:type="dxa"/>
                    <w:right w:w="0" w:type="dxa"/>
                  </w:tcMar>
                </w:tcPr>
                <w:p w14:paraId="0B88CF47" w14:textId="77777777" w:rsidR="002437EF" w:rsidRDefault="00A71E85">
                  <w:r>
                    <w:rPr>
                      <w:color w:val="000000"/>
                      <w:sz w:val="20"/>
                      <w:szCs w:val="20"/>
                    </w:rPr>
                    <w:t> </w:t>
                  </w:r>
                </w:p>
              </w:tc>
              <w:tc>
                <w:tcPr>
                  <w:tcW w:w="0" w:type="auto"/>
                  <w:tcMar>
                    <w:top w:w="30" w:type="dxa"/>
                    <w:left w:w="0" w:type="dxa"/>
                    <w:bottom w:w="30" w:type="dxa"/>
                    <w:right w:w="0" w:type="dxa"/>
                  </w:tcMar>
                </w:tcPr>
                <w:p w14:paraId="1A8496B6"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B967545" w14:textId="77777777" w:rsidR="002437EF" w:rsidRDefault="00A71E85">
                  <w:r>
                    <w:rPr>
                      <w:rFonts w:ascii="Times New Roman" w:eastAsia="Times New Roman" w:hAnsi="Times New Roman" w:cs="Times New Roman"/>
                      <w:color w:val="000000"/>
                      <w:sz w:val="22"/>
                      <w:szCs w:val="22"/>
                    </w:rPr>
                    <w:t>False</w:t>
                  </w:r>
                </w:p>
              </w:tc>
            </w:tr>
          </w:tbl>
          <w:p w14:paraId="3D24D8AF"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17B682D4" w14:textId="77777777">
              <w:tc>
                <w:tcPr>
                  <w:tcW w:w="0" w:type="auto"/>
                  <w:tcMar>
                    <w:top w:w="30" w:type="dxa"/>
                    <w:left w:w="0" w:type="dxa"/>
                    <w:bottom w:w="30" w:type="dxa"/>
                    <w:right w:w="0" w:type="dxa"/>
                  </w:tcMar>
                </w:tcPr>
                <w:p w14:paraId="49997B27"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0166F3F" w14:textId="77777777" w:rsidR="002437EF" w:rsidRDefault="00A71E85">
                  <w:r>
                    <w:rPr>
                      <w:rFonts w:ascii="Times New Roman" w:eastAsia="Times New Roman" w:hAnsi="Times New Roman" w:cs="Times New Roman"/>
                      <w:color w:val="000000"/>
                      <w:sz w:val="22"/>
                      <w:szCs w:val="22"/>
                    </w:rPr>
                    <w:t>True</w:t>
                  </w:r>
                </w:p>
              </w:tc>
            </w:tr>
            <w:tr w:rsidR="002437EF" w14:paraId="10412771" w14:textId="77777777">
              <w:tc>
                <w:tcPr>
                  <w:tcW w:w="0" w:type="auto"/>
                  <w:tcMar>
                    <w:top w:w="30" w:type="dxa"/>
                    <w:left w:w="0" w:type="dxa"/>
                    <w:bottom w:w="30" w:type="dxa"/>
                    <w:right w:w="0" w:type="dxa"/>
                  </w:tcMar>
                </w:tcPr>
                <w:p w14:paraId="4FC5C8AB"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1B0372A" w14:textId="77777777" w:rsidR="002437EF" w:rsidRDefault="00A71E85">
                  <w:pPr>
                    <w:pStyle w:val="p"/>
                  </w:pPr>
                  <w:r>
                    <w:rPr>
                      <w:rFonts w:ascii="Times New Roman" w:eastAsia="Times New Roman" w:hAnsi="Times New Roman" w:cs="Times New Roman"/>
                      <w:color w:val="000000"/>
                      <w:sz w:val="22"/>
                      <w:szCs w:val="22"/>
                    </w:rPr>
                    <w:t>Feedback: The executing process group takes the actions necessary to complete the work described in the planning activities. It should overlap the other process groups, and generally requires the most resources.</w:t>
                  </w:r>
                </w:p>
              </w:tc>
            </w:tr>
            <w:tr w:rsidR="002437EF" w14:paraId="5A9E81D9" w14:textId="77777777">
              <w:tc>
                <w:tcPr>
                  <w:tcW w:w="0" w:type="auto"/>
                  <w:tcMar>
                    <w:top w:w="30" w:type="dxa"/>
                    <w:left w:w="0" w:type="dxa"/>
                    <w:bottom w:w="30" w:type="dxa"/>
                    <w:right w:w="0" w:type="dxa"/>
                  </w:tcMar>
                </w:tcPr>
                <w:p w14:paraId="2E92E428"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4479EA8" w14:textId="77777777" w:rsidR="002437EF" w:rsidRDefault="00A71E85">
                  <w:r>
                    <w:rPr>
                      <w:rFonts w:ascii="Times New Roman" w:eastAsia="Times New Roman" w:hAnsi="Times New Roman" w:cs="Times New Roman"/>
                      <w:color w:val="000000"/>
                      <w:sz w:val="22"/>
                      <w:szCs w:val="22"/>
                    </w:rPr>
                    <w:t>1</w:t>
                  </w:r>
                </w:p>
              </w:tc>
            </w:tr>
            <w:tr w:rsidR="002437EF" w14:paraId="2B984CBB" w14:textId="77777777">
              <w:tc>
                <w:tcPr>
                  <w:tcW w:w="0" w:type="auto"/>
                  <w:tcMar>
                    <w:top w:w="30" w:type="dxa"/>
                    <w:left w:w="0" w:type="dxa"/>
                    <w:bottom w:w="30" w:type="dxa"/>
                    <w:right w:w="0" w:type="dxa"/>
                  </w:tcMar>
                </w:tcPr>
                <w:p w14:paraId="0DE8547A"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4FD7C5A" w14:textId="77777777" w:rsidR="002437EF" w:rsidRDefault="00A71E85">
                  <w:r>
                    <w:rPr>
                      <w:rFonts w:ascii="Times New Roman" w:eastAsia="Times New Roman" w:hAnsi="Times New Roman" w:cs="Times New Roman"/>
                      <w:color w:val="000000"/>
                      <w:sz w:val="22"/>
                      <w:szCs w:val="22"/>
                    </w:rPr>
                    <w:t>Dif</w:t>
                  </w:r>
                  <w:r>
                    <w:rPr>
                      <w:rFonts w:ascii="Times New Roman" w:eastAsia="Times New Roman" w:hAnsi="Times New Roman" w:cs="Times New Roman"/>
                      <w:color w:val="000000"/>
                      <w:sz w:val="22"/>
                      <w:szCs w:val="22"/>
                    </w:rPr>
                    <w:t>ficulty: Moderate</w:t>
                  </w:r>
                </w:p>
              </w:tc>
            </w:tr>
            <w:tr w:rsidR="002437EF" w14:paraId="204E0546" w14:textId="77777777">
              <w:tc>
                <w:tcPr>
                  <w:tcW w:w="0" w:type="auto"/>
                  <w:tcMar>
                    <w:top w:w="30" w:type="dxa"/>
                    <w:left w:w="0" w:type="dxa"/>
                    <w:bottom w:w="30" w:type="dxa"/>
                    <w:right w:w="0" w:type="dxa"/>
                  </w:tcMar>
                </w:tcPr>
                <w:p w14:paraId="0CC47914"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865B141" w14:textId="77777777" w:rsidR="002437EF" w:rsidRDefault="00A71E85">
                  <w:r>
                    <w:rPr>
                      <w:rFonts w:ascii="Times New Roman" w:eastAsia="Times New Roman" w:hAnsi="Times New Roman" w:cs="Times New Roman"/>
                      <w:color w:val="000000"/>
                      <w:sz w:val="22"/>
                      <w:szCs w:val="22"/>
                    </w:rPr>
                    <w:t>p.84</w:t>
                  </w:r>
                </w:p>
              </w:tc>
            </w:tr>
            <w:tr w:rsidR="002437EF" w14:paraId="325A8AC1" w14:textId="77777777">
              <w:tc>
                <w:tcPr>
                  <w:tcW w:w="0" w:type="auto"/>
                  <w:tcMar>
                    <w:top w:w="30" w:type="dxa"/>
                    <w:left w:w="0" w:type="dxa"/>
                    <w:bottom w:w="30" w:type="dxa"/>
                    <w:right w:w="0" w:type="dxa"/>
                  </w:tcMar>
                </w:tcPr>
                <w:p w14:paraId="6C2D0F2A"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7ABBC11" w14:textId="77777777" w:rsidR="002437EF" w:rsidRDefault="00A71E85">
                  <w:r>
                    <w:rPr>
                      <w:rFonts w:ascii="Times New Roman" w:eastAsia="Times New Roman" w:hAnsi="Times New Roman" w:cs="Times New Roman"/>
                      <w:color w:val="000000"/>
                      <w:sz w:val="22"/>
                      <w:szCs w:val="22"/>
                    </w:rPr>
                    <w:t>INFO.SCHW.14.15 - LO: 3-1</w:t>
                  </w:r>
                </w:p>
              </w:tc>
            </w:tr>
            <w:tr w:rsidR="002437EF" w14:paraId="561DAB6D" w14:textId="77777777">
              <w:tc>
                <w:tcPr>
                  <w:tcW w:w="0" w:type="auto"/>
                  <w:tcMar>
                    <w:top w:w="30" w:type="dxa"/>
                    <w:left w:w="0" w:type="dxa"/>
                    <w:bottom w:w="30" w:type="dxa"/>
                    <w:right w:w="0" w:type="dxa"/>
                  </w:tcMar>
                </w:tcPr>
                <w:p w14:paraId="5689D8E4"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1528750"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06A425EB" w14:textId="77777777">
              <w:tc>
                <w:tcPr>
                  <w:tcW w:w="0" w:type="auto"/>
                  <w:tcMar>
                    <w:top w:w="30" w:type="dxa"/>
                    <w:left w:w="0" w:type="dxa"/>
                    <w:bottom w:w="30" w:type="dxa"/>
                    <w:right w:w="0" w:type="dxa"/>
                  </w:tcMar>
                </w:tcPr>
                <w:p w14:paraId="4B466A9C"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774CB32"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3B7FCEF9" w14:textId="77777777">
              <w:tc>
                <w:tcPr>
                  <w:tcW w:w="0" w:type="auto"/>
                  <w:tcMar>
                    <w:top w:w="30" w:type="dxa"/>
                    <w:left w:w="0" w:type="dxa"/>
                    <w:bottom w:w="30" w:type="dxa"/>
                    <w:right w:w="0" w:type="dxa"/>
                  </w:tcMar>
                </w:tcPr>
                <w:p w14:paraId="624F594C"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921A9E7" w14:textId="77777777" w:rsidR="002437EF" w:rsidRDefault="00A71E85">
                  <w:r>
                    <w:rPr>
                      <w:rFonts w:ascii="Times New Roman" w:eastAsia="Times New Roman" w:hAnsi="Times New Roman" w:cs="Times New Roman"/>
                      <w:color w:val="000000"/>
                      <w:sz w:val="22"/>
                      <w:szCs w:val="22"/>
                    </w:rPr>
                    <w:t>Bloom's: Knowledge</w:t>
                  </w:r>
                </w:p>
              </w:tc>
            </w:tr>
          </w:tbl>
          <w:p w14:paraId="3133E7F2" w14:textId="77777777" w:rsidR="002437EF" w:rsidRDefault="002437EF"/>
        </w:tc>
      </w:tr>
    </w:tbl>
    <w:p w14:paraId="11307615"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5008CF09" w14:textId="77777777">
        <w:tc>
          <w:tcPr>
            <w:tcW w:w="5000" w:type="pct"/>
            <w:tcMar>
              <w:top w:w="0" w:type="dxa"/>
              <w:left w:w="0" w:type="dxa"/>
              <w:bottom w:w="0" w:type="dxa"/>
              <w:right w:w="0" w:type="dxa"/>
            </w:tcMar>
            <w:vAlign w:val="center"/>
          </w:tcPr>
          <w:p w14:paraId="0B2ECB30"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7. Monitoring and </w:t>
            </w:r>
            <w:r>
              <w:rPr>
                <w:rFonts w:ascii="Times New Roman" w:eastAsia="Times New Roman" w:hAnsi="Times New Roman" w:cs="Times New Roman"/>
                <w:color w:val="000000"/>
                <w:sz w:val="22"/>
                <w:szCs w:val="22"/>
              </w:rPr>
              <w:t>controlling processes overlap all of the other project management process groups.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76651FA1" w14:textId="77777777">
              <w:tc>
                <w:tcPr>
                  <w:tcW w:w="400" w:type="dxa"/>
                  <w:tcMar>
                    <w:top w:w="0" w:type="dxa"/>
                    <w:left w:w="0" w:type="dxa"/>
                    <w:bottom w:w="0" w:type="dxa"/>
                    <w:right w:w="0" w:type="dxa"/>
                  </w:tcMar>
                </w:tcPr>
                <w:p w14:paraId="1D35B5D3" w14:textId="77777777" w:rsidR="002437EF" w:rsidRDefault="00A71E85">
                  <w:r>
                    <w:rPr>
                      <w:color w:val="000000"/>
                      <w:sz w:val="20"/>
                      <w:szCs w:val="20"/>
                    </w:rPr>
                    <w:t> </w:t>
                  </w:r>
                </w:p>
              </w:tc>
              <w:tc>
                <w:tcPr>
                  <w:tcW w:w="0" w:type="auto"/>
                  <w:tcMar>
                    <w:top w:w="30" w:type="dxa"/>
                    <w:left w:w="0" w:type="dxa"/>
                    <w:bottom w:w="30" w:type="dxa"/>
                    <w:right w:w="0" w:type="dxa"/>
                  </w:tcMar>
                </w:tcPr>
                <w:p w14:paraId="308D1AC6"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048DD78" w14:textId="77777777" w:rsidR="002437EF" w:rsidRDefault="00A71E85">
                  <w:r>
                    <w:rPr>
                      <w:rFonts w:ascii="Times New Roman" w:eastAsia="Times New Roman" w:hAnsi="Times New Roman" w:cs="Times New Roman"/>
                      <w:color w:val="000000"/>
                      <w:sz w:val="22"/>
                      <w:szCs w:val="22"/>
                    </w:rPr>
                    <w:t>True</w:t>
                  </w:r>
                </w:p>
              </w:tc>
            </w:tr>
            <w:tr w:rsidR="002437EF" w14:paraId="2C1B1A01" w14:textId="77777777">
              <w:tc>
                <w:tcPr>
                  <w:tcW w:w="400" w:type="dxa"/>
                  <w:tcMar>
                    <w:top w:w="0" w:type="dxa"/>
                    <w:left w:w="0" w:type="dxa"/>
                    <w:bottom w:w="0" w:type="dxa"/>
                    <w:right w:w="0" w:type="dxa"/>
                  </w:tcMar>
                </w:tcPr>
                <w:p w14:paraId="207B57EE" w14:textId="77777777" w:rsidR="002437EF" w:rsidRDefault="00A71E85">
                  <w:r>
                    <w:rPr>
                      <w:color w:val="000000"/>
                      <w:sz w:val="20"/>
                      <w:szCs w:val="20"/>
                    </w:rPr>
                    <w:lastRenderedPageBreak/>
                    <w:t> </w:t>
                  </w:r>
                </w:p>
              </w:tc>
              <w:tc>
                <w:tcPr>
                  <w:tcW w:w="0" w:type="auto"/>
                  <w:tcMar>
                    <w:top w:w="30" w:type="dxa"/>
                    <w:left w:w="0" w:type="dxa"/>
                    <w:bottom w:w="30" w:type="dxa"/>
                    <w:right w:w="0" w:type="dxa"/>
                  </w:tcMar>
                </w:tcPr>
                <w:p w14:paraId="36E9036D"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4354EC1" w14:textId="77777777" w:rsidR="002437EF" w:rsidRDefault="00A71E85">
                  <w:r>
                    <w:rPr>
                      <w:rFonts w:ascii="Times New Roman" w:eastAsia="Times New Roman" w:hAnsi="Times New Roman" w:cs="Times New Roman"/>
                      <w:color w:val="000000"/>
                      <w:sz w:val="22"/>
                      <w:szCs w:val="22"/>
                    </w:rPr>
                    <w:t>False</w:t>
                  </w:r>
                </w:p>
              </w:tc>
            </w:tr>
          </w:tbl>
          <w:p w14:paraId="26C174AD"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36DF6D4F" w14:textId="77777777">
              <w:tc>
                <w:tcPr>
                  <w:tcW w:w="0" w:type="auto"/>
                  <w:tcMar>
                    <w:top w:w="30" w:type="dxa"/>
                    <w:left w:w="0" w:type="dxa"/>
                    <w:bottom w:w="30" w:type="dxa"/>
                    <w:right w:w="0" w:type="dxa"/>
                  </w:tcMar>
                </w:tcPr>
                <w:p w14:paraId="66A5E24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4E74219" w14:textId="77777777" w:rsidR="002437EF" w:rsidRDefault="00A71E85">
                  <w:r>
                    <w:rPr>
                      <w:rFonts w:ascii="Times New Roman" w:eastAsia="Times New Roman" w:hAnsi="Times New Roman" w:cs="Times New Roman"/>
                      <w:color w:val="000000"/>
                      <w:sz w:val="22"/>
                      <w:szCs w:val="22"/>
                    </w:rPr>
                    <w:t>True</w:t>
                  </w:r>
                </w:p>
              </w:tc>
            </w:tr>
            <w:tr w:rsidR="002437EF" w14:paraId="4432346C" w14:textId="77777777">
              <w:tc>
                <w:tcPr>
                  <w:tcW w:w="0" w:type="auto"/>
                  <w:tcMar>
                    <w:top w:w="30" w:type="dxa"/>
                    <w:left w:w="0" w:type="dxa"/>
                    <w:bottom w:w="30" w:type="dxa"/>
                    <w:right w:w="0" w:type="dxa"/>
                  </w:tcMar>
                </w:tcPr>
                <w:p w14:paraId="34713A54"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76D77F0E" w14:textId="77777777" w:rsidR="002437EF" w:rsidRDefault="00A71E85">
                  <w:pPr>
                    <w:pStyle w:val="p"/>
                  </w:pPr>
                  <w:r>
                    <w:rPr>
                      <w:rFonts w:ascii="Times New Roman" w:eastAsia="Times New Roman" w:hAnsi="Times New Roman" w:cs="Times New Roman"/>
                      <w:color w:val="000000"/>
                      <w:sz w:val="22"/>
                      <w:szCs w:val="22"/>
                    </w:rPr>
                    <w:t xml:space="preserve">Feedback: Monitoring and controlling processes overlap all of the other project management process groups because </w:t>
                  </w:r>
                  <w:r>
                    <w:rPr>
                      <w:rFonts w:ascii="Times New Roman" w:eastAsia="Times New Roman" w:hAnsi="Times New Roman" w:cs="Times New Roman"/>
                      <w:color w:val="000000"/>
                      <w:sz w:val="22"/>
                      <w:szCs w:val="22"/>
                    </w:rPr>
                    <w:t>changes can occur at any time.</w:t>
                  </w:r>
                </w:p>
              </w:tc>
            </w:tr>
            <w:tr w:rsidR="002437EF" w14:paraId="1580278A" w14:textId="77777777">
              <w:tc>
                <w:tcPr>
                  <w:tcW w:w="0" w:type="auto"/>
                  <w:tcMar>
                    <w:top w:w="30" w:type="dxa"/>
                    <w:left w:w="0" w:type="dxa"/>
                    <w:bottom w:w="30" w:type="dxa"/>
                    <w:right w:w="0" w:type="dxa"/>
                  </w:tcMar>
                </w:tcPr>
                <w:p w14:paraId="5511E248"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A22D633" w14:textId="77777777" w:rsidR="002437EF" w:rsidRDefault="00A71E85">
                  <w:r>
                    <w:rPr>
                      <w:rFonts w:ascii="Times New Roman" w:eastAsia="Times New Roman" w:hAnsi="Times New Roman" w:cs="Times New Roman"/>
                      <w:color w:val="000000"/>
                      <w:sz w:val="22"/>
                      <w:szCs w:val="22"/>
                    </w:rPr>
                    <w:t>1</w:t>
                  </w:r>
                </w:p>
              </w:tc>
            </w:tr>
            <w:tr w:rsidR="002437EF" w14:paraId="0572C125" w14:textId="77777777">
              <w:tc>
                <w:tcPr>
                  <w:tcW w:w="0" w:type="auto"/>
                  <w:tcMar>
                    <w:top w:w="30" w:type="dxa"/>
                    <w:left w:w="0" w:type="dxa"/>
                    <w:bottom w:w="30" w:type="dxa"/>
                    <w:right w:w="0" w:type="dxa"/>
                  </w:tcMar>
                </w:tcPr>
                <w:p w14:paraId="707997C5"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3C05B14" w14:textId="77777777" w:rsidR="002437EF" w:rsidRDefault="00A71E85">
                  <w:r>
                    <w:rPr>
                      <w:rFonts w:ascii="Times New Roman" w:eastAsia="Times New Roman" w:hAnsi="Times New Roman" w:cs="Times New Roman"/>
                      <w:color w:val="000000"/>
                      <w:sz w:val="22"/>
                      <w:szCs w:val="22"/>
                    </w:rPr>
                    <w:t>Difficulty: Moderate</w:t>
                  </w:r>
                </w:p>
              </w:tc>
            </w:tr>
            <w:tr w:rsidR="002437EF" w14:paraId="15FEF2B1" w14:textId="77777777">
              <w:tc>
                <w:tcPr>
                  <w:tcW w:w="0" w:type="auto"/>
                  <w:tcMar>
                    <w:top w:w="30" w:type="dxa"/>
                    <w:left w:w="0" w:type="dxa"/>
                    <w:bottom w:w="30" w:type="dxa"/>
                    <w:right w:w="0" w:type="dxa"/>
                  </w:tcMar>
                </w:tcPr>
                <w:p w14:paraId="1E6868BB"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686A1EE" w14:textId="77777777" w:rsidR="002437EF" w:rsidRDefault="00A71E85">
                  <w:r>
                    <w:rPr>
                      <w:rFonts w:ascii="Times New Roman" w:eastAsia="Times New Roman" w:hAnsi="Times New Roman" w:cs="Times New Roman"/>
                      <w:color w:val="000000"/>
                      <w:sz w:val="22"/>
                      <w:szCs w:val="22"/>
                    </w:rPr>
                    <w:t>p.84</w:t>
                  </w:r>
                </w:p>
              </w:tc>
            </w:tr>
            <w:tr w:rsidR="002437EF" w14:paraId="288252B7" w14:textId="77777777">
              <w:tc>
                <w:tcPr>
                  <w:tcW w:w="0" w:type="auto"/>
                  <w:tcMar>
                    <w:top w:w="30" w:type="dxa"/>
                    <w:left w:w="0" w:type="dxa"/>
                    <w:bottom w:w="30" w:type="dxa"/>
                    <w:right w:w="0" w:type="dxa"/>
                  </w:tcMar>
                </w:tcPr>
                <w:p w14:paraId="70B131DC"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8D2C2A6" w14:textId="77777777" w:rsidR="002437EF" w:rsidRDefault="00A71E85">
                  <w:r>
                    <w:rPr>
                      <w:rFonts w:ascii="Times New Roman" w:eastAsia="Times New Roman" w:hAnsi="Times New Roman" w:cs="Times New Roman"/>
                      <w:color w:val="000000"/>
                      <w:sz w:val="22"/>
                      <w:szCs w:val="22"/>
                    </w:rPr>
                    <w:t>INFO.SCHW.14.15 - LO: 3-1</w:t>
                  </w:r>
                </w:p>
              </w:tc>
            </w:tr>
            <w:tr w:rsidR="002437EF" w14:paraId="5193FB0D" w14:textId="77777777">
              <w:tc>
                <w:tcPr>
                  <w:tcW w:w="0" w:type="auto"/>
                  <w:tcMar>
                    <w:top w:w="30" w:type="dxa"/>
                    <w:left w:w="0" w:type="dxa"/>
                    <w:bottom w:w="30" w:type="dxa"/>
                    <w:right w:w="0" w:type="dxa"/>
                  </w:tcMar>
                </w:tcPr>
                <w:p w14:paraId="2AAC0C5A"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5629251"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27336EE1" w14:textId="77777777">
              <w:tc>
                <w:tcPr>
                  <w:tcW w:w="0" w:type="auto"/>
                  <w:tcMar>
                    <w:top w:w="30" w:type="dxa"/>
                    <w:left w:w="0" w:type="dxa"/>
                    <w:bottom w:w="30" w:type="dxa"/>
                    <w:right w:w="0" w:type="dxa"/>
                  </w:tcMar>
                </w:tcPr>
                <w:p w14:paraId="35130275"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5520916"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014CA4CA" w14:textId="77777777">
              <w:tc>
                <w:tcPr>
                  <w:tcW w:w="0" w:type="auto"/>
                  <w:tcMar>
                    <w:top w:w="30" w:type="dxa"/>
                    <w:left w:w="0" w:type="dxa"/>
                    <w:bottom w:w="30" w:type="dxa"/>
                    <w:right w:w="0" w:type="dxa"/>
                  </w:tcMar>
                </w:tcPr>
                <w:p w14:paraId="7B317810"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3D80536" w14:textId="77777777" w:rsidR="002437EF" w:rsidRDefault="00A71E85">
                  <w:r>
                    <w:rPr>
                      <w:rFonts w:ascii="Times New Roman" w:eastAsia="Times New Roman" w:hAnsi="Times New Roman" w:cs="Times New Roman"/>
                      <w:color w:val="000000"/>
                      <w:sz w:val="22"/>
                      <w:szCs w:val="22"/>
                    </w:rPr>
                    <w:t>Bloom's: Knowledge</w:t>
                  </w:r>
                </w:p>
              </w:tc>
            </w:tr>
          </w:tbl>
          <w:p w14:paraId="745A8763" w14:textId="77777777" w:rsidR="002437EF" w:rsidRDefault="002437EF"/>
        </w:tc>
      </w:tr>
    </w:tbl>
    <w:p w14:paraId="7CFB6B33"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3F311A00" w14:textId="77777777">
        <w:tc>
          <w:tcPr>
            <w:tcW w:w="5000" w:type="pct"/>
            <w:tcMar>
              <w:top w:w="0" w:type="dxa"/>
              <w:left w:w="0" w:type="dxa"/>
              <w:bottom w:w="0" w:type="dxa"/>
              <w:right w:w="0" w:type="dxa"/>
            </w:tcMar>
            <w:vAlign w:val="center"/>
          </w:tcPr>
          <w:p w14:paraId="544C890C" w14:textId="77777777" w:rsidR="002437EF" w:rsidRDefault="00A71E85">
            <w:pPr>
              <w:pStyle w:val="p"/>
              <w:shd w:val="clear" w:color="auto" w:fill="FFFFFF"/>
            </w:pPr>
            <w:r>
              <w:rPr>
                <w:rFonts w:ascii="Times New Roman" w:eastAsia="Times New Roman" w:hAnsi="Times New Roman" w:cs="Times New Roman"/>
                <w:color w:val="000000"/>
                <w:sz w:val="22"/>
                <w:szCs w:val="22"/>
              </w:rPr>
              <w:t>8. Key outcomes of the executing process group are formal acceptance of the work and creation of closing documents.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75E072F8" w14:textId="77777777">
              <w:tc>
                <w:tcPr>
                  <w:tcW w:w="400" w:type="dxa"/>
                  <w:tcMar>
                    <w:top w:w="0" w:type="dxa"/>
                    <w:left w:w="0" w:type="dxa"/>
                    <w:bottom w:w="0" w:type="dxa"/>
                    <w:right w:w="0" w:type="dxa"/>
                  </w:tcMar>
                </w:tcPr>
                <w:p w14:paraId="17328593" w14:textId="77777777" w:rsidR="002437EF" w:rsidRDefault="00A71E85">
                  <w:r>
                    <w:rPr>
                      <w:color w:val="000000"/>
                      <w:sz w:val="20"/>
                      <w:szCs w:val="20"/>
                    </w:rPr>
                    <w:t> </w:t>
                  </w:r>
                </w:p>
              </w:tc>
              <w:tc>
                <w:tcPr>
                  <w:tcW w:w="0" w:type="auto"/>
                  <w:tcMar>
                    <w:top w:w="30" w:type="dxa"/>
                    <w:left w:w="0" w:type="dxa"/>
                    <w:bottom w:w="30" w:type="dxa"/>
                    <w:right w:w="0" w:type="dxa"/>
                  </w:tcMar>
                </w:tcPr>
                <w:p w14:paraId="083B27AE"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06DF86E" w14:textId="77777777" w:rsidR="002437EF" w:rsidRDefault="00A71E85">
                  <w:r>
                    <w:rPr>
                      <w:rFonts w:ascii="Times New Roman" w:eastAsia="Times New Roman" w:hAnsi="Times New Roman" w:cs="Times New Roman"/>
                      <w:color w:val="000000"/>
                      <w:sz w:val="22"/>
                      <w:szCs w:val="22"/>
                    </w:rPr>
                    <w:t>True</w:t>
                  </w:r>
                </w:p>
              </w:tc>
            </w:tr>
            <w:tr w:rsidR="002437EF" w14:paraId="387BE46A" w14:textId="77777777">
              <w:tc>
                <w:tcPr>
                  <w:tcW w:w="400" w:type="dxa"/>
                  <w:tcMar>
                    <w:top w:w="0" w:type="dxa"/>
                    <w:left w:w="0" w:type="dxa"/>
                    <w:bottom w:w="0" w:type="dxa"/>
                    <w:right w:w="0" w:type="dxa"/>
                  </w:tcMar>
                </w:tcPr>
                <w:p w14:paraId="3EA77A39" w14:textId="77777777" w:rsidR="002437EF" w:rsidRDefault="00A71E85">
                  <w:r>
                    <w:rPr>
                      <w:color w:val="000000"/>
                      <w:sz w:val="20"/>
                      <w:szCs w:val="20"/>
                    </w:rPr>
                    <w:t> </w:t>
                  </w:r>
                </w:p>
              </w:tc>
              <w:tc>
                <w:tcPr>
                  <w:tcW w:w="0" w:type="auto"/>
                  <w:tcMar>
                    <w:top w:w="30" w:type="dxa"/>
                    <w:left w:w="0" w:type="dxa"/>
                    <w:bottom w:w="30" w:type="dxa"/>
                    <w:right w:w="0" w:type="dxa"/>
                  </w:tcMar>
                </w:tcPr>
                <w:p w14:paraId="3A08A65D"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8E30676" w14:textId="77777777" w:rsidR="002437EF" w:rsidRDefault="00A71E85">
                  <w:r>
                    <w:rPr>
                      <w:rFonts w:ascii="Times New Roman" w:eastAsia="Times New Roman" w:hAnsi="Times New Roman" w:cs="Times New Roman"/>
                      <w:color w:val="000000"/>
                      <w:sz w:val="22"/>
                      <w:szCs w:val="22"/>
                    </w:rPr>
                    <w:t>False</w:t>
                  </w:r>
                </w:p>
              </w:tc>
            </w:tr>
          </w:tbl>
          <w:p w14:paraId="03F6809E"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7B84CAC1" w14:textId="77777777">
              <w:tc>
                <w:tcPr>
                  <w:tcW w:w="0" w:type="auto"/>
                  <w:tcMar>
                    <w:top w:w="30" w:type="dxa"/>
                    <w:left w:w="0" w:type="dxa"/>
                    <w:bottom w:w="30" w:type="dxa"/>
                    <w:right w:w="0" w:type="dxa"/>
                  </w:tcMar>
                </w:tcPr>
                <w:p w14:paraId="22B0D32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4A1BAB6" w14:textId="77777777" w:rsidR="002437EF" w:rsidRDefault="00A71E85">
                  <w:r>
                    <w:rPr>
                      <w:rFonts w:ascii="Times New Roman" w:eastAsia="Times New Roman" w:hAnsi="Times New Roman" w:cs="Times New Roman"/>
                      <w:color w:val="000000"/>
                      <w:sz w:val="22"/>
                      <w:szCs w:val="22"/>
                    </w:rPr>
                    <w:t>False</w:t>
                  </w:r>
                </w:p>
              </w:tc>
            </w:tr>
            <w:tr w:rsidR="002437EF" w14:paraId="33F68427" w14:textId="77777777">
              <w:tc>
                <w:tcPr>
                  <w:tcW w:w="0" w:type="auto"/>
                  <w:tcMar>
                    <w:top w:w="30" w:type="dxa"/>
                    <w:left w:w="0" w:type="dxa"/>
                    <w:bottom w:w="30" w:type="dxa"/>
                    <w:right w:w="0" w:type="dxa"/>
                  </w:tcMar>
                </w:tcPr>
                <w:p w14:paraId="30634B05"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C41D0DC" w14:textId="77777777" w:rsidR="002437EF" w:rsidRDefault="00A71E85">
                  <w:pPr>
                    <w:pStyle w:val="p"/>
                  </w:pPr>
                  <w:r>
                    <w:rPr>
                      <w:rFonts w:ascii="Times New Roman" w:eastAsia="Times New Roman" w:hAnsi="Times New Roman" w:cs="Times New Roman"/>
                      <w:color w:val="000000"/>
                      <w:sz w:val="22"/>
                      <w:szCs w:val="22"/>
                    </w:rPr>
                    <w:t xml:space="preserve">Feedback: Key outcomes of the closing process </w:t>
                  </w:r>
                  <w:r>
                    <w:rPr>
                      <w:rFonts w:ascii="Times New Roman" w:eastAsia="Times New Roman" w:hAnsi="Times New Roman" w:cs="Times New Roman"/>
                      <w:color w:val="000000"/>
                      <w:sz w:val="22"/>
                      <w:szCs w:val="22"/>
                    </w:rPr>
                    <w:t>group are formal acceptance of the work and creation of closing documents, such as a final project report and lessons-learned report.</w:t>
                  </w:r>
                </w:p>
              </w:tc>
            </w:tr>
            <w:tr w:rsidR="002437EF" w14:paraId="54771D42" w14:textId="77777777">
              <w:tc>
                <w:tcPr>
                  <w:tcW w:w="0" w:type="auto"/>
                  <w:tcMar>
                    <w:top w:w="30" w:type="dxa"/>
                    <w:left w:w="0" w:type="dxa"/>
                    <w:bottom w:w="30" w:type="dxa"/>
                    <w:right w:w="0" w:type="dxa"/>
                  </w:tcMar>
                </w:tcPr>
                <w:p w14:paraId="1338AC4E"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036E18A" w14:textId="77777777" w:rsidR="002437EF" w:rsidRDefault="00A71E85">
                  <w:r>
                    <w:rPr>
                      <w:rFonts w:ascii="Times New Roman" w:eastAsia="Times New Roman" w:hAnsi="Times New Roman" w:cs="Times New Roman"/>
                      <w:color w:val="000000"/>
                      <w:sz w:val="22"/>
                      <w:szCs w:val="22"/>
                    </w:rPr>
                    <w:t>1</w:t>
                  </w:r>
                </w:p>
              </w:tc>
            </w:tr>
            <w:tr w:rsidR="002437EF" w14:paraId="5DC8F83D" w14:textId="77777777">
              <w:tc>
                <w:tcPr>
                  <w:tcW w:w="0" w:type="auto"/>
                  <w:tcMar>
                    <w:top w:w="30" w:type="dxa"/>
                    <w:left w:w="0" w:type="dxa"/>
                    <w:bottom w:w="30" w:type="dxa"/>
                    <w:right w:w="0" w:type="dxa"/>
                  </w:tcMar>
                </w:tcPr>
                <w:p w14:paraId="78AA5AAB"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A655DB7" w14:textId="77777777" w:rsidR="002437EF" w:rsidRDefault="00A71E85">
                  <w:r>
                    <w:rPr>
                      <w:rFonts w:ascii="Times New Roman" w:eastAsia="Times New Roman" w:hAnsi="Times New Roman" w:cs="Times New Roman"/>
                      <w:color w:val="000000"/>
                      <w:sz w:val="22"/>
                      <w:szCs w:val="22"/>
                    </w:rPr>
                    <w:t>Difficulty: Moderate</w:t>
                  </w:r>
                </w:p>
              </w:tc>
            </w:tr>
            <w:tr w:rsidR="002437EF" w14:paraId="3FD819C1" w14:textId="77777777">
              <w:tc>
                <w:tcPr>
                  <w:tcW w:w="0" w:type="auto"/>
                  <w:tcMar>
                    <w:top w:w="30" w:type="dxa"/>
                    <w:left w:w="0" w:type="dxa"/>
                    <w:bottom w:w="30" w:type="dxa"/>
                    <w:right w:w="0" w:type="dxa"/>
                  </w:tcMar>
                </w:tcPr>
                <w:p w14:paraId="01E8364C"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477B7EF" w14:textId="77777777" w:rsidR="002437EF" w:rsidRDefault="00A71E85">
                  <w:r>
                    <w:rPr>
                      <w:rFonts w:ascii="Times New Roman" w:eastAsia="Times New Roman" w:hAnsi="Times New Roman" w:cs="Times New Roman"/>
                      <w:color w:val="000000"/>
                      <w:sz w:val="22"/>
                      <w:szCs w:val="22"/>
                    </w:rPr>
                    <w:t>p. 84</w:t>
                  </w:r>
                </w:p>
              </w:tc>
            </w:tr>
            <w:tr w:rsidR="002437EF" w14:paraId="27FBF41E" w14:textId="77777777">
              <w:tc>
                <w:tcPr>
                  <w:tcW w:w="0" w:type="auto"/>
                  <w:tcMar>
                    <w:top w:w="30" w:type="dxa"/>
                    <w:left w:w="0" w:type="dxa"/>
                    <w:bottom w:w="30" w:type="dxa"/>
                    <w:right w:w="0" w:type="dxa"/>
                  </w:tcMar>
                </w:tcPr>
                <w:p w14:paraId="6060C7FE"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BE55507" w14:textId="77777777" w:rsidR="002437EF" w:rsidRDefault="00A71E85">
                  <w:r>
                    <w:rPr>
                      <w:rFonts w:ascii="Times New Roman" w:eastAsia="Times New Roman" w:hAnsi="Times New Roman" w:cs="Times New Roman"/>
                      <w:color w:val="000000"/>
                      <w:sz w:val="22"/>
                      <w:szCs w:val="22"/>
                    </w:rPr>
                    <w:t>INFO.SCHW.14.15 - LO: 3-1</w:t>
                  </w:r>
                </w:p>
              </w:tc>
            </w:tr>
            <w:tr w:rsidR="002437EF" w14:paraId="7099B990" w14:textId="77777777">
              <w:tc>
                <w:tcPr>
                  <w:tcW w:w="0" w:type="auto"/>
                  <w:tcMar>
                    <w:top w:w="30" w:type="dxa"/>
                    <w:left w:w="0" w:type="dxa"/>
                    <w:bottom w:w="30" w:type="dxa"/>
                    <w:right w:w="0" w:type="dxa"/>
                  </w:tcMar>
                </w:tcPr>
                <w:p w14:paraId="07D0DF12" w14:textId="77777777" w:rsidR="002437EF" w:rsidRDefault="00A71E85">
                  <w:r>
                    <w:rPr>
                      <w:rFonts w:ascii="Times New Roman" w:eastAsia="Times New Roman" w:hAnsi="Times New Roman" w:cs="Times New Roman"/>
                      <w:i/>
                      <w:iCs/>
                      <w:color w:val="000000"/>
                      <w:sz w:val="22"/>
                      <w:szCs w:val="22"/>
                    </w:rPr>
                    <w:t>N</w:t>
                  </w:r>
                  <w:r>
                    <w:rPr>
                      <w:rFonts w:ascii="Times New Roman" w:eastAsia="Times New Roman" w:hAnsi="Times New Roman" w:cs="Times New Roman"/>
                      <w:i/>
                      <w:iCs/>
                      <w:color w:val="000000"/>
                      <w:sz w:val="22"/>
                      <w:szCs w:val="22"/>
                    </w:rPr>
                    <w:t>ATIONAL STANDARDS:  </w:t>
                  </w:r>
                </w:p>
              </w:tc>
              <w:tc>
                <w:tcPr>
                  <w:tcW w:w="0" w:type="auto"/>
                  <w:tcMar>
                    <w:top w:w="30" w:type="dxa"/>
                    <w:left w:w="0" w:type="dxa"/>
                    <w:bottom w:w="30" w:type="dxa"/>
                    <w:right w:w="0" w:type="dxa"/>
                  </w:tcMar>
                </w:tcPr>
                <w:p w14:paraId="730A638B"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490086CA" w14:textId="77777777">
              <w:tc>
                <w:tcPr>
                  <w:tcW w:w="0" w:type="auto"/>
                  <w:tcMar>
                    <w:top w:w="30" w:type="dxa"/>
                    <w:left w:w="0" w:type="dxa"/>
                    <w:bottom w:w="30" w:type="dxa"/>
                    <w:right w:w="0" w:type="dxa"/>
                  </w:tcMar>
                </w:tcPr>
                <w:p w14:paraId="5470C312"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4F869D3"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0DC1D1A0" w14:textId="77777777">
              <w:tc>
                <w:tcPr>
                  <w:tcW w:w="0" w:type="auto"/>
                  <w:tcMar>
                    <w:top w:w="30" w:type="dxa"/>
                    <w:left w:w="0" w:type="dxa"/>
                    <w:bottom w:w="30" w:type="dxa"/>
                    <w:right w:w="0" w:type="dxa"/>
                  </w:tcMar>
                </w:tcPr>
                <w:p w14:paraId="343FC3A2"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D40E5F0" w14:textId="77777777" w:rsidR="002437EF" w:rsidRDefault="00A71E85">
                  <w:r>
                    <w:rPr>
                      <w:rFonts w:ascii="Times New Roman" w:eastAsia="Times New Roman" w:hAnsi="Times New Roman" w:cs="Times New Roman"/>
                      <w:color w:val="000000"/>
                      <w:sz w:val="22"/>
                      <w:szCs w:val="22"/>
                    </w:rPr>
                    <w:t>Bloom's: Knowledge</w:t>
                  </w:r>
                </w:p>
              </w:tc>
            </w:tr>
          </w:tbl>
          <w:p w14:paraId="5F93ABC2" w14:textId="77777777" w:rsidR="002437EF" w:rsidRDefault="002437EF"/>
        </w:tc>
      </w:tr>
    </w:tbl>
    <w:p w14:paraId="59BF5AC0"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A86597C" w14:textId="77777777">
        <w:tc>
          <w:tcPr>
            <w:tcW w:w="5000" w:type="pct"/>
            <w:tcMar>
              <w:top w:w="0" w:type="dxa"/>
              <w:left w:w="0" w:type="dxa"/>
              <w:bottom w:w="0" w:type="dxa"/>
              <w:right w:w="0" w:type="dxa"/>
            </w:tcMar>
            <w:vAlign w:val="center"/>
          </w:tcPr>
          <w:p w14:paraId="1D094F0B" w14:textId="77777777" w:rsidR="002437EF" w:rsidRDefault="00A71E85">
            <w:pPr>
              <w:pStyle w:val="p"/>
              <w:shd w:val="clear" w:color="auto" w:fill="FFFFFF"/>
            </w:pPr>
            <w:r>
              <w:rPr>
                <w:rFonts w:ascii="Times New Roman" w:eastAsia="Times New Roman" w:hAnsi="Times New Roman" w:cs="Times New Roman"/>
                <w:color w:val="000000"/>
                <w:sz w:val="22"/>
                <w:szCs w:val="22"/>
              </w:rPr>
              <w:t>9. Many project management activities occur as part of the planning process group.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59C7116E" w14:textId="77777777">
              <w:tc>
                <w:tcPr>
                  <w:tcW w:w="400" w:type="dxa"/>
                  <w:tcMar>
                    <w:top w:w="0" w:type="dxa"/>
                    <w:left w:w="0" w:type="dxa"/>
                    <w:bottom w:w="0" w:type="dxa"/>
                    <w:right w:w="0" w:type="dxa"/>
                  </w:tcMar>
                </w:tcPr>
                <w:p w14:paraId="092A23EE" w14:textId="77777777" w:rsidR="002437EF" w:rsidRDefault="00A71E85">
                  <w:r>
                    <w:rPr>
                      <w:color w:val="000000"/>
                      <w:sz w:val="20"/>
                      <w:szCs w:val="20"/>
                    </w:rPr>
                    <w:t> </w:t>
                  </w:r>
                </w:p>
              </w:tc>
              <w:tc>
                <w:tcPr>
                  <w:tcW w:w="0" w:type="auto"/>
                  <w:tcMar>
                    <w:top w:w="30" w:type="dxa"/>
                    <w:left w:w="0" w:type="dxa"/>
                    <w:bottom w:w="30" w:type="dxa"/>
                    <w:right w:w="0" w:type="dxa"/>
                  </w:tcMar>
                </w:tcPr>
                <w:p w14:paraId="30B10727"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26C24A9" w14:textId="77777777" w:rsidR="002437EF" w:rsidRDefault="00A71E85">
                  <w:r>
                    <w:rPr>
                      <w:rFonts w:ascii="Times New Roman" w:eastAsia="Times New Roman" w:hAnsi="Times New Roman" w:cs="Times New Roman"/>
                      <w:color w:val="000000"/>
                      <w:sz w:val="22"/>
                      <w:szCs w:val="22"/>
                    </w:rPr>
                    <w:t>True</w:t>
                  </w:r>
                </w:p>
              </w:tc>
            </w:tr>
            <w:tr w:rsidR="002437EF" w14:paraId="77E6F769" w14:textId="77777777">
              <w:tc>
                <w:tcPr>
                  <w:tcW w:w="400" w:type="dxa"/>
                  <w:tcMar>
                    <w:top w:w="0" w:type="dxa"/>
                    <w:left w:w="0" w:type="dxa"/>
                    <w:bottom w:w="0" w:type="dxa"/>
                    <w:right w:w="0" w:type="dxa"/>
                  </w:tcMar>
                </w:tcPr>
                <w:p w14:paraId="44F47EFB" w14:textId="77777777" w:rsidR="002437EF" w:rsidRDefault="00A71E85">
                  <w:r>
                    <w:rPr>
                      <w:color w:val="000000"/>
                      <w:sz w:val="20"/>
                      <w:szCs w:val="20"/>
                    </w:rPr>
                    <w:t> </w:t>
                  </w:r>
                </w:p>
              </w:tc>
              <w:tc>
                <w:tcPr>
                  <w:tcW w:w="0" w:type="auto"/>
                  <w:tcMar>
                    <w:top w:w="30" w:type="dxa"/>
                    <w:left w:w="0" w:type="dxa"/>
                    <w:bottom w:w="30" w:type="dxa"/>
                    <w:right w:w="0" w:type="dxa"/>
                  </w:tcMar>
                </w:tcPr>
                <w:p w14:paraId="72B82ABD"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E4C8069" w14:textId="77777777" w:rsidR="002437EF" w:rsidRDefault="00A71E85">
                  <w:r>
                    <w:rPr>
                      <w:rFonts w:ascii="Times New Roman" w:eastAsia="Times New Roman" w:hAnsi="Times New Roman" w:cs="Times New Roman"/>
                      <w:color w:val="000000"/>
                      <w:sz w:val="22"/>
                      <w:szCs w:val="22"/>
                    </w:rPr>
                    <w:t>False</w:t>
                  </w:r>
                </w:p>
              </w:tc>
            </w:tr>
          </w:tbl>
          <w:p w14:paraId="72AE6AFB"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278E1A89" w14:textId="77777777">
              <w:tc>
                <w:tcPr>
                  <w:tcW w:w="0" w:type="auto"/>
                  <w:tcMar>
                    <w:top w:w="30" w:type="dxa"/>
                    <w:left w:w="0" w:type="dxa"/>
                    <w:bottom w:w="30" w:type="dxa"/>
                    <w:right w:w="0" w:type="dxa"/>
                  </w:tcMar>
                </w:tcPr>
                <w:p w14:paraId="284B187F"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3F7769C" w14:textId="77777777" w:rsidR="002437EF" w:rsidRDefault="00A71E85">
                  <w:r>
                    <w:rPr>
                      <w:rFonts w:ascii="Times New Roman" w:eastAsia="Times New Roman" w:hAnsi="Times New Roman" w:cs="Times New Roman"/>
                      <w:color w:val="000000"/>
                      <w:sz w:val="22"/>
                      <w:szCs w:val="22"/>
                    </w:rPr>
                    <w:t>True</w:t>
                  </w:r>
                </w:p>
              </w:tc>
            </w:tr>
            <w:tr w:rsidR="002437EF" w14:paraId="501F83A2" w14:textId="77777777">
              <w:tc>
                <w:tcPr>
                  <w:tcW w:w="0" w:type="auto"/>
                  <w:tcMar>
                    <w:top w:w="30" w:type="dxa"/>
                    <w:left w:w="0" w:type="dxa"/>
                    <w:bottom w:w="30" w:type="dxa"/>
                    <w:right w:w="0" w:type="dxa"/>
                  </w:tcMar>
                </w:tcPr>
                <w:p w14:paraId="119CC7C6"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6A8ADC7" w14:textId="77777777" w:rsidR="002437EF" w:rsidRDefault="00A71E85">
                  <w:pPr>
                    <w:pStyle w:val="p"/>
                  </w:pPr>
                  <w:r>
                    <w:rPr>
                      <w:rFonts w:ascii="Times New Roman" w:eastAsia="Times New Roman" w:hAnsi="Times New Roman" w:cs="Times New Roman"/>
                      <w:color w:val="000000"/>
                      <w:sz w:val="22"/>
                      <w:szCs w:val="22"/>
                    </w:rPr>
                    <w:t>Feedback: Because each project is unique, project teams are always trying to do something that has not been done before.  To succeed at unique and new activities, projects teams must do a fair amount of planning.</w:t>
                  </w:r>
                </w:p>
              </w:tc>
            </w:tr>
            <w:tr w:rsidR="002437EF" w14:paraId="17DD2136" w14:textId="77777777">
              <w:tc>
                <w:tcPr>
                  <w:tcW w:w="0" w:type="auto"/>
                  <w:tcMar>
                    <w:top w:w="30" w:type="dxa"/>
                    <w:left w:w="0" w:type="dxa"/>
                    <w:bottom w:w="30" w:type="dxa"/>
                    <w:right w:w="0" w:type="dxa"/>
                  </w:tcMar>
                </w:tcPr>
                <w:p w14:paraId="6409BD9C"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4BBE8C1" w14:textId="77777777" w:rsidR="002437EF" w:rsidRDefault="00A71E85">
                  <w:r>
                    <w:rPr>
                      <w:rFonts w:ascii="Times New Roman" w:eastAsia="Times New Roman" w:hAnsi="Times New Roman" w:cs="Times New Roman"/>
                      <w:color w:val="000000"/>
                      <w:sz w:val="22"/>
                      <w:szCs w:val="22"/>
                    </w:rPr>
                    <w:t>1</w:t>
                  </w:r>
                </w:p>
              </w:tc>
            </w:tr>
            <w:tr w:rsidR="002437EF" w14:paraId="401DA57A" w14:textId="77777777">
              <w:tc>
                <w:tcPr>
                  <w:tcW w:w="0" w:type="auto"/>
                  <w:tcMar>
                    <w:top w:w="30" w:type="dxa"/>
                    <w:left w:w="0" w:type="dxa"/>
                    <w:bottom w:w="30" w:type="dxa"/>
                    <w:right w:w="0" w:type="dxa"/>
                  </w:tcMar>
                </w:tcPr>
                <w:p w14:paraId="194FDA14"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76DF35B" w14:textId="77777777" w:rsidR="002437EF" w:rsidRDefault="00A71E85">
                  <w:r>
                    <w:rPr>
                      <w:rFonts w:ascii="Times New Roman" w:eastAsia="Times New Roman" w:hAnsi="Times New Roman" w:cs="Times New Roman"/>
                      <w:color w:val="000000"/>
                      <w:sz w:val="22"/>
                      <w:szCs w:val="22"/>
                    </w:rPr>
                    <w:t>Difficulty: Easy</w:t>
                  </w:r>
                </w:p>
              </w:tc>
            </w:tr>
            <w:tr w:rsidR="002437EF" w14:paraId="5B588CC5" w14:textId="77777777">
              <w:tc>
                <w:tcPr>
                  <w:tcW w:w="0" w:type="auto"/>
                  <w:tcMar>
                    <w:top w:w="30" w:type="dxa"/>
                    <w:left w:w="0" w:type="dxa"/>
                    <w:bottom w:w="30" w:type="dxa"/>
                    <w:right w:w="0" w:type="dxa"/>
                  </w:tcMar>
                </w:tcPr>
                <w:p w14:paraId="4C6214BB"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9C23AD9" w14:textId="77777777" w:rsidR="002437EF" w:rsidRDefault="00A71E85">
                  <w:r>
                    <w:rPr>
                      <w:rFonts w:ascii="Times New Roman" w:eastAsia="Times New Roman" w:hAnsi="Times New Roman" w:cs="Times New Roman"/>
                      <w:color w:val="000000"/>
                      <w:sz w:val="22"/>
                      <w:szCs w:val="22"/>
                    </w:rPr>
                    <w:t>p. 85</w:t>
                  </w:r>
                </w:p>
              </w:tc>
            </w:tr>
            <w:tr w:rsidR="002437EF" w14:paraId="797B4AFE" w14:textId="77777777">
              <w:tc>
                <w:tcPr>
                  <w:tcW w:w="0" w:type="auto"/>
                  <w:tcMar>
                    <w:top w:w="30" w:type="dxa"/>
                    <w:left w:w="0" w:type="dxa"/>
                    <w:bottom w:w="30" w:type="dxa"/>
                    <w:right w:w="0" w:type="dxa"/>
                  </w:tcMar>
                </w:tcPr>
                <w:p w14:paraId="6F1D37A8"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EED1CEB" w14:textId="77777777" w:rsidR="002437EF" w:rsidRDefault="00A71E85">
                  <w:r>
                    <w:rPr>
                      <w:rFonts w:ascii="Times New Roman" w:eastAsia="Times New Roman" w:hAnsi="Times New Roman" w:cs="Times New Roman"/>
                      <w:color w:val="000000"/>
                      <w:sz w:val="22"/>
                      <w:szCs w:val="22"/>
                    </w:rPr>
                    <w:t>INFO.SCHW.14.20 - LO: 3-2</w:t>
                  </w:r>
                </w:p>
              </w:tc>
            </w:tr>
            <w:tr w:rsidR="002437EF" w14:paraId="57C902B4" w14:textId="77777777">
              <w:tc>
                <w:tcPr>
                  <w:tcW w:w="0" w:type="auto"/>
                  <w:tcMar>
                    <w:top w:w="30" w:type="dxa"/>
                    <w:left w:w="0" w:type="dxa"/>
                    <w:bottom w:w="30" w:type="dxa"/>
                    <w:right w:w="0" w:type="dxa"/>
                  </w:tcMar>
                </w:tcPr>
                <w:p w14:paraId="09F8FA7F"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FAE964E"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03D1ADAE" w14:textId="77777777">
              <w:tc>
                <w:tcPr>
                  <w:tcW w:w="0" w:type="auto"/>
                  <w:tcMar>
                    <w:top w:w="30" w:type="dxa"/>
                    <w:left w:w="0" w:type="dxa"/>
                    <w:bottom w:w="30" w:type="dxa"/>
                    <w:right w:w="0" w:type="dxa"/>
                  </w:tcMar>
                </w:tcPr>
                <w:p w14:paraId="5579A176"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633FF30" w14:textId="77777777" w:rsidR="002437EF" w:rsidRDefault="00A71E85">
                  <w:r>
                    <w:rPr>
                      <w:rFonts w:ascii="Times New Roman" w:eastAsia="Times New Roman" w:hAnsi="Times New Roman" w:cs="Times New Roman"/>
                      <w:color w:val="000000"/>
                      <w:sz w:val="22"/>
                      <w:szCs w:val="22"/>
                    </w:rPr>
                    <w:t>Mapping the Process Groups to the Knowledge Areas</w:t>
                  </w:r>
                </w:p>
              </w:tc>
            </w:tr>
            <w:tr w:rsidR="002437EF" w14:paraId="178F995E" w14:textId="77777777">
              <w:tc>
                <w:tcPr>
                  <w:tcW w:w="0" w:type="auto"/>
                  <w:tcMar>
                    <w:top w:w="30" w:type="dxa"/>
                    <w:left w:w="0" w:type="dxa"/>
                    <w:bottom w:w="30" w:type="dxa"/>
                    <w:right w:w="0" w:type="dxa"/>
                  </w:tcMar>
                </w:tcPr>
                <w:p w14:paraId="1E00AC80"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AE67E7F" w14:textId="77777777" w:rsidR="002437EF" w:rsidRDefault="00A71E85">
                  <w:r>
                    <w:rPr>
                      <w:rFonts w:ascii="Times New Roman" w:eastAsia="Times New Roman" w:hAnsi="Times New Roman" w:cs="Times New Roman"/>
                      <w:color w:val="000000"/>
                      <w:sz w:val="22"/>
                      <w:szCs w:val="22"/>
                    </w:rPr>
                    <w:t>Bloom's: Knowledge</w:t>
                  </w:r>
                </w:p>
              </w:tc>
            </w:tr>
          </w:tbl>
          <w:p w14:paraId="7AFB6CB5" w14:textId="77777777" w:rsidR="002437EF" w:rsidRDefault="002437EF"/>
        </w:tc>
      </w:tr>
    </w:tbl>
    <w:p w14:paraId="2F23BC18"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FDE02AB" w14:textId="77777777">
        <w:tc>
          <w:tcPr>
            <w:tcW w:w="5000" w:type="pct"/>
            <w:tcMar>
              <w:top w:w="0" w:type="dxa"/>
              <w:left w:w="0" w:type="dxa"/>
              <w:bottom w:w="0" w:type="dxa"/>
              <w:right w:w="0" w:type="dxa"/>
            </w:tcMar>
            <w:vAlign w:val="center"/>
          </w:tcPr>
          <w:p w14:paraId="08F3BA97" w14:textId="77777777" w:rsidR="002437EF" w:rsidRDefault="00A71E85">
            <w:pPr>
              <w:pStyle w:val="p"/>
              <w:shd w:val="clear" w:color="auto" w:fill="FFFFFF"/>
            </w:pPr>
            <w:r>
              <w:rPr>
                <w:rFonts w:ascii="Times New Roman" w:eastAsia="Times New Roman" w:hAnsi="Times New Roman" w:cs="Times New Roman"/>
                <w:color w:val="000000"/>
                <w:sz w:val="22"/>
                <w:szCs w:val="22"/>
              </w:rPr>
              <w:t>10. Agile methods comprise of 45 subprocesses which are organized into eight process groups.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2311D3F7" w14:textId="77777777">
              <w:tc>
                <w:tcPr>
                  <w:tcW w:w="400" w:type="dxa"/>
                  <w:tcMar>
                    <w:top w:w="0" w:type="dxa"/>
                    <w:left w:w="0" w:type="dxa"/>
                    <w:bottom w:w="0" w:type="dxa"/>
                    <w:right w:w="0" w:type="dxa"/>
                  </w:tcMar>
                </w:tcPr>
                <w:p w14:paraId="0949EC7B" w14:textId="77777777" w:rsidR="002437EF" w:rsidRDefault="00A71E85">
                  <w:r>
                    <w:rPr>
                      <w:color w:val="000000"/>
                      <w:sz w:val="20"/>
                      <w:szCs w:val="20"/>
                    </w:rPr>
                    <w:t> </w:t>
                  </w:r>
                </w:p>
              </w:tc>
              <w:tc>
                <w:tcPr>
                  <w:tcW w:w="0" w:type="auto"/>
                  <w:tcMar>
                    <w:top w:w="30" w:type="dxa"/>
                    <w:left w:w="0" w:type="dxa"/>
                    <w:bottom w:w="30" w:type="dxa"/>
                    <w:right w:w="0" w:type="dxa"/>
                  </w:tcMar>
                </w:tcPr>
                <w:p w14:paraId="7401D1F1"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4E011A7" w14:textId="77777777" w:rsidR="002437EF" w:rsidRDefault="00A71E85">
                  <w:r>
                    <w:rPr>
                      <w:rFonts w:ascii="Times New Roman" w:eastAsia="Times New Roman" w:hAnsi="Times New Roman" w:cs="Times New Roman"/>
                      <w:color w:val="000000"/>
                      <w:sz w:val="22"/>
                      <w:szCs w:val="22"/>
                    </w:rPr>
                    <w:t>True</w:t>
                  </w:r>
                </w:p>
              </w:tc>
            </w:tr>
            <w:tr w:rsidR="002437EF" w14:paraId="443D6863" w14:textId="77777777">
              <w:tc>
                <w:tcPr>
                  <w:tcW w:w="400" w:type="dxa"/>
                  <w:tcMar>
                    <w:top w:w="0" w:type="dxa"/>
                    <w:left w:w="0" w:type="dxa"/>
                    <w:bottom w:w="0" w:type="dxa"/>
                    <w:right w:w="0" w:type="dxa"/>
                  </w:tcMar>
                </w:tcPr>
                <w:p w14:paraId="7DFD6938" w14:textId="77777777" w:rsidR="002437EF" w:rsidRDefault="00A71E85">
                  <w:r>
                    <w:rPr>
                      <w:color w:val="000000"/>
                      <w:sz w:val="20"/>
                      <w:szCs w:val="20"/>
                    </w:rPr>
                    <w:t> </w:t>
                  </w:r>
                </w:p>
              </w:tc>
              <w:tc>
                <w:tcPr>
                  <w:tcW w:w="0" w:type="auto"/>
                  <w:tcMar>
                    <w:top w:w="30" w:type="dxa"/>
                    <w:left w:w="0" w:type="dxa"/>
                    <w:bottom w:w="30" w:type="dxa"/>
                    <w:right w:w="0" w:type="dxa"/>
                  </w:tcMar>
                </w:tcPr>
                <w:p w14:paraId="7DBA75E9"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54A737D" w14:textId="77777777" w:rsidR="002437EF" w:rsidRDefault="00A71E85">
                  <w:r>
                    <w:rPr>
                      <w:rFonts w:ascii="Times New Roman" w:eastAsia="Times New Roman" w:hAnsi="Times New Roman" w:cs="Times New Roman"/>
                      <w:color w:val="000000"/>
                      <w:sz w:val="22"/>
                      <w:szCs w:val="22"/>
                    </w:rPr>
                    <w:t>False</w:t>
                  </w:r>
                </w:p>
              </w:tc>
            </w:tr>
          </w:tbl>
          <w:p w14:paraId="02DA800D"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639F0FEE" w14:textId="77777777">
              <w:tc>
                <w:tcPr>
                  <w:tcW w:w="0" w:type="auto"/>
                  <w:tcMar>
                    <w:top w:w="30" w:type="dxa"/>
                    <w:left w:w="0" w:type="dxa"/>
                    <w:bottom w:w="30" w:type="dxa"/>
                    <w:right w:w="0" w:type="dxa"/>
                  </w:tcMar>
                </w:tcPr>
                <w:p w14:paraId="136F1D49"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8C33398" w14:textId="77777777" w:rsidR="002437EF" w:rsidRDefault="00A71E85">
                  <w:r>
                    <w:rPr>
                      <w:rFonts w:ascii="Times New Roman" w:eastAsia="Times New Roman" w:hAnsi="Times New Roman" w:cs="Times New Roman"/>
                      <w:color w:val="000000"/>
                      <w:sz w:val="22"/>
                      <w:szCs w:val="22"/>
                    </w:rPr>
                    <w:t>False</w:t>
                  </w:r>
                </w:p>
              </w:tc>
            </w:tr>
            <w:tr w:rsidR="002437EF" w14:paraId="31F4DA9A" w14:textId="77777777">
              <w:tc>
                <w:tcPr>
                  <w:tcW w:w="0" w:type="auto"/>
                  <w:tcMar>
                    <w:top w:w="30" w:type="dxa"/>
                    <w:left w:w="0" w:type="dxa"/>
                    <w:bottom w:w="30" w:type="dxa"/>
                    <w:right w:w="0" w:type="dxa"/>
                  </w:tcMar>
                </w:tcPr>
                <w:p w14:paraId="683302C3" w14:textId="77777777" w:rsidR="002437EF" w:rsidRDefault="00A71E85">
                  <w:r>
                    <w:rPr>
                      <w:rFonts w:ascii="Times New Roman" w:eastAsia="Times New Roman" w:hAnsi="Times New Roman" w:cs="Times New Roman"/>
                      <w:i/>
                      <w:iCs/>
                      <w:color w:val="000000"/>
                      <w:sz w:val="22"/>
                      <w:szCs w:val="22"/>
                    </w:rPr>
                    <w:lastRenderedPageBreak/>
                    <w:t>RATIONALE:  </w:t>
                  </w:r>
                </w:p>
              </w:tc>
              <w:tc>
                <w:tcPr>
                  <w:tcW w:w="0" w:type="auto"/>
                  <w:tcMar>
                    <w:top w:w="30" w:type="dxa"/>
                    <w:left w:w="0" w:type="dxa"/>
                    <w:bottom w:w="30" w:type="dxa"/>
                    <w:right w:w="0" w:type="dxa"/>
                  </w:tcMar>
                </w:tcPr>
                <w:p w14:paraId="07FDE2DD" w14:textId="77777777" w:rsidR="002437EF" w:rsidRDefault="00A71E85">
                  <w:pPr>
                    <w:pStyle w:val="p"/>
                  </w:pPr>
                  <w:r>
                    <w:rPr>
                      <w:rFonts w:ascii="Times New Roman" w:eastAsia="Times New Roman" w:hAnsi="Times New Roman" w:cs="Times New Roman"/>
                      <w:color w:val="000000"/>
                      <w:sz w:val="22"/>
                      <w:szCs w:val="22"/>
                    </w:rPr>
                    <w:t xml:space="preserve">Feedback: All agile methods include an iterative workflow and incremental delivery of software in short </w:t>
                  </w:r>
                  <w:r>
                    <w:rPr>
                      <w:rFonts w:ascii="Times New Roman" w:eastAsia="Times New Roman" w:hAnsi="Times New Roman" w:cs="Times New Roman"/>
                      <w:color w:val="000000"/>
                      <w:sz w:val="22"/>
                      <w:szCs w:val="22"/>
                    </w:rPr>
                    <w:t>iterations.</w:t>
                  </w:r>
                </w:p>
              </w:tc>
            </w:tr>
            <w:tr w:rsidR="002437EF" w14:paraId="2A9B6FFA" w14:textId="77777777">
              <w:tc>
                <w:tcPr>
                  <w:tcW w:w="0" w:type="auto"/>
                  <w:tcMar>
                    <w:top w:w="30" w:type="dxa"/>
                    <w:left w:w="0" w:type="dxa"/>
                    <w:bottom w:w="30" w:type="dxa"/>
                    <w:right w:w="0" w:type="dxa"/>
                  </w:tcMar>
                </w:tcPr>
                <w:p w14:paraId="19732721"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1B0E704" w14:textId="77777777" w:rsidR="002437EF" w:rsidRDefault="00A71E85">
                  <w:r>
                    <w:rPr>
                      <w:rFonts w:ascii="Times New Roman" w:eastAsia="Times New Roman" w:hAnsi="Times New Roman" w:cs="Times New Roman"/>
                      <w:color w:val="000000"/>
                      <w:sz w:val="22"/>
                      <w:szCs w:val="22"/>
                    </w:rPr>
                    <w:t>1</w:t>
                  </w:r>
                </w:p>
              </w:tc>
            </w:tr>
            <w:tr w:rsidR="002437EF" w14:paraId="415204CF" w14:textId="77777777">
              <w:tc>
                <w:tcPr>
                  <w:tcW w:w="0" w:type="auto"/>
                  <w:tcMar>
                    <w:top w:w="30" w:type="dxa"/>
                    <w:left w:w="0" w:type="dxa"/>
                    <w:bottom w:w="30" w:type="dxa"/>
                    <w:right w:w="0" w:type="dxa"/>
                  </w:tcMar>
                </w:tcPr>
                <w:p w14:paraId="28239679"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85072D3" w14:textId="77777777" w:rsidR="002437EF" w:rsidRDefault="00A71E85">
                  <w:r>
                    <w:rPr>
                      <w:rFonts w:ascii="Times New Roman" w:eastAsia="Times New Roman" w:hAnsi="Times New Roman" w:cs="Times New Roman"/>
                      <w:color w:val="000000"/>
                      <w:sz w:val="22"/>
                      <w:szCs w:val="22"/>
                    </w:rPr>
                    <w:t>Difficulty: Moderate</w:t>
                  </w:r>
                </w:p>
              </w:tc>
            </w:tr>
            <w:tr w:rsidR="002437EF" w14:paraId="0060FED3" w14:textId="77777777">
              <w:tc>
                <w:tcPr>
                  <w:tcW w:w="0" w:type="auto"/>
                  <w:tcMar>
                    <w:top w:w="30" w:type="dxa"/>
                    <w:left w:w="0" w:type="dxa"/>
                    <w:bottom w:w="30" w:type="dxa"/>
                    <w:right w:w="0" w:type="dxa"/>
                  </w:tcMar>
                </w:tcPr>
                <w:p w14:paraId="028F524B"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F54B999" w14:textId="77777777" w:rsidR="002437EF" w:rsidRDefault="00A71E85">
                  <w:r>
                    <w:rPr>
                      <w:rFonts w:ascii="Times New Roman" w:eastAsia="Times New Roman" w:hAnsi="Times New Roman" w:cs="Times New Roman"/>
                      <w:color w:val="000000"/>
                      <w:sz w:val="22"/>
                      <w:szCs w:val="22"/>
                    </w:rPr>
                    <w:t>p. 87</w:t>
                  </w:r>
                </w:p>
              </w:tc>
            </w:tr>
            <w:tr w:rsidR="002437EF" w14:paraId="62459B04" w14:textId="77777777">
              <w:tc>
                <w:tcPr>
                  <w:tcW w:w="0" w:type="auto"/>
                  <w:tcMar>
                    <w:top w:w="30" w:type="dxa"/>
                    <w:left w:w="0" w:type="dxa"/>
                    <w:bottom w:w="30" w:type="dxa"/>
                    <w:right w:w="0" w:type="dxa"/>
                  </w:tcMar>
                </w:tcPr>
                <w:p w14:paraId="241C9FC6"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92A2E78" w14:textId="77777777" w:rsidR="002437EF" w:rsidRDefault="00A71E85">
                  <w:r>
                    <w:rPr>
                      <w:rFonts w:ascii="Times New Roman" w:eastAsia="Times New Roman" w:hAnsi="Times New Roman" w:cs="Times New Roman"/>
                      <w:color w:val="000000"/>
                      <w:sz w:val="22"/>
                      <w:szCs w:val="22"/>
                    </w:rPr>
                    <w:t>INFO.SCHW.14.16 - LO: 3-3</w:t>
                  </w:r>
                </w:p>
              </w:tc>
            </w:tr>
            <w:tr w:rsidR="002437EF" w14:paraId="533C40D5" w14:textId="77777777">
              <w:tc>
                <w:tcPr>
                  <w:tcW w:w="0" w:type="auto"/>
                  <w:tcMar>
                    <w:top w:w="30" w:type="dxa"/>
                    <w:left w:w="0" w:type="dxa"/>
                    <w:bottom w:w="30" w:type="dxa"/>
                    <w:right w:w="0" w:type="dxa"/>
                  </w:tcMar>
                </w:tcPr>
                <w:p w14:paraId="2358D82C"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269E328"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73D5391E" w14:textId="77777777">
              <w:tc>
                <w:tcPr>
                  <w:tcW w:w="0" w:type="auto"/>
                  <w:tcMar>
                    <w:top w:w="30" w:type="dxa"/>
                    <w:left w:w="0" w:type="dxa"/>
                    <w:bottom w:w="30" w:type="dxa"/>
                    <w:right w:w="0" w:type="dxa"/>
                  </w:tcMar>
                </w:tcPr>
                <w:p w14:paraId="49901A46"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84CC2AD" w14:textId="77777777" w:rsidR="002437EF" w:rsidRDefault="00A71E85">
                  <w:r>
                    <w:rPr>
                      <w:rFonts w:ascii="Times New Roman" w:eastAsia="Times New Roman" w:hAnsi="Times New Roman" w:cs="Times New Roman"/>
                      <w:color w:val="000000"/>
                      <w:sz w:val="22"/>
                      <w:szCs w:val="22"/>
                    </w:rPr>
                    <w:t>Developing An IT Project Management Methodology</w:t>
                  </w:r>
                </w:p>
              </w:tc>
            </w:tr>
            <w:tr w:rsidR="002437EF" w14:paraId="77D83A6D" w14:textId="77777777">
              <w:tc>
                <w:tcPr>
                  <w:tcW w:w="0" w:type="auto"/>
                  <w:tcMar>
                    <w:top w:w="30" w:type="dxa"/>
                    <w:left w:w="0" w:type="dxa"/>
                    <w:bottom w:w="30" w:type="dxa"/>
                    <w:right w:w="0" w:type="dxa"/>
                  </w:tcMar>
                </w:tcPr>
                <w:p w14:paraId="55FD1EAC"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A8E802D" w14:textId="77777777" w:rsidR="002437EF" w:rsidRDefault="00A71E85">
                  <w:r>
                    <w:rPr>
                      <w:rFonts w:ascii="Times New Roman" w:eastAsia="Times New Roman" w:hAnsi="Times New Roman" w:cs="Times New Roman"/>
                      <w:color w:val="000000"/>
                      <w:sz w:val="22"/>
                      <w:szCs w:val="22"/>
                    </w:rPr>
                    <w:t>Bloom's: Knowledge</w:t>
                  </w:r>
                </w:p>
              </w:tc>
            </w:tr>
          </w:tbl>
          <w:p w14:paraId="3D466002" w14:textId="77777777" w:rsidR="002437EF" w:rsidRDefault="002437EF"/>
        </w:tc>
      </w:tr>
    </w:tbl>
    <w:p w14:paraId="13194113"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2B005FC0" w14:textId="77777777">
        <w:tc>
          <w:tcPr>
            <w:tcW w:w="5000" w:type="pct"/>
            <w:tcMar>
              <w:top w:w="0" w:type="dxa"/>
              <w:left w:w="0" w:type="dxa"/>
              <w:bottom w:w="0" w:type="dxa"/>
              <w:right w:w="0" w:type="dxa"/>
            </w:tcMar>
            <w:vAlign w:val="center"/>
          </w:tcPr>
          <w:p w14:paraId="4AE23F68" w14:textId="77777777" w:rsidR="002437EF" w:rsidRDefault="00A71E85">
            <w:pPr>
              <w:pStyle w:val="p"/>
              <w:shd w:val="clear" w:color="auto" w:fill="FFFFFF"/>
            </w:pPr>
            <w:r>
              <w:rPr>
                <w:rFonts w:ascii="Times New Roman" w:eastAsia="Times New Roman" w:hAnsi="Times New Roman" w:cs="Times New Roman"/>
                <w:color w:val="000000"/>
                <w:sz w:val="22"/>
                <w:szCs w:val="22"/>
              </w:rPr>
              <w:t>11. The Rational Unified Process (RUP) framework is incompatible with the PMBOK process.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52F57460" w14:textId="77777777">
              <w:tc>
                <w:tcPr>
                  <w:tcW w:w="400" w:type="dxa"/>
                  <w:tcMar>
                    <w:top w:w="0" w:type="dxa"/>
                    <w:left w:w="0" w:type="dxa"/>
                    <w:bottom w:w="0" w:type="dxa"/>
                    <w:right w:w="0" w:type="dxa"/>
                  </w:tcMar>
                </w:tcPr>
                <w:p w14:paraId="64A759E3" w14:textId="77777777" w:rsidR="002437EF" w:rsidRDefault="00A71E85">
                  <w:r>
                    <w:rPr>
                      <w:color w:val="000000"/>
                      <w:sz w:val="20"/>
                      <w:szCs w:val="20"/>
                    </w:rPr>
                    <w:t> </w:t>
                  </w:r>
                </w:p>
              </w:tc>
              <w:tc>
                <w:tcPr>
                  <w:tcW w:w="0" w:type="auto"/>
                  <w:tcMar>
                    <w:top w:w="30" w:type="dxa"/>
                    <w:left w:w="0" w:type="dxa"/>
                    <w:bottom w:w="30" w:type="dxa"/>
                    <w:right w:w="0" w:type="dxa"/>
                  </w:tcMar>
                </w:tcPr>
                <w:p w14:paraId="033042E5"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D82EE1B" w14:textId="77777777" w:rsidR="002437EF" w:rsidRDefault="00A71E85">
                  <w:r>
                    <w:rPr>
                      <w:rFonts w:ascii="Times New Roman" w:eastAsia="Times New Roman" w:hAnsi="Times New Roman" w:cs="Times New Roman"/>
                      <w:color w:val="000000"/>
                      <w:sz w:val="22"/>
                      <w:szCs w:val="22"/>
                    </w:rPr>
                    <w:t>True</w:t>
                  </w:r>
                </w:p>
              </w:tc>
            </w:tr>
            <w:tr w:rsidR="002437EF" w14:paraId="6A1DB93D" w14:textId="77777777">
              <w:tc>
                <w:tcPr>
                  <w:tcW w:w="400" w:type="dxa"/>
                  <w:tcMar>
                    <w:top w:w="0" w:type="dxa"/>
                    <w:left w:w="0" w:type="dxa"/>
                    <w:bottom w:w="0" w:type="dxa"/>
                    <w:right w:w="0" w:type="dxa"/>
                  </w:tcMar>
                </w:tcPr>
                <w:p w14:paraId="2D7E6D4E" w14:textId="77777777" w:rsidR="002437EF" w:rsidRDefault="00A71E85">
                  <w:r>
                    <w:rPr>
                      <w:color w:val="000000"/>
                      <w:sz w:val="20"/>
                      <w:szCs w:val="20"/>
                    </w:rPr>
                    <w:t> </w:t>
                  </w:r>
                </w:p>
              </w:tc>
              <w:tc>
                <w:tcPr>
                  <w:tcW w:w="0" w:type="auto"/>
                  <w:tcMar>
                    <w:top w:w="30" w:type="dxa"/>
                    <w:left w:w="0" w:type="dxa"/>
                    <w:bottom w:w="30" w:type="dxa"/>
                    <w:right w:w="0" w:type="dxa"/>
                  </w:tcMar>
                </w:tcPr>
                <w:p w14:paraId="6634086C"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5341530" w14:textId="77777777" w:rsidR="002437EF" w:rsidRDefault="00A71E85">
                  <w:r>
                    <w:rPr>
                      <w:rFonts w:ascii="Times New Roman" w:eastAsia="Times New Roman" w:hAnsi="Times New Roman" w:cs="Times New Roman"/>
                      <w:color w:val="000000"/>
                      <w:sz w:val="22"/>
                      <w:szCs w:val="22"/>
                    </w:rPr>
                    <w:t>False</w:t>
                  </w:r>
                </w:p>
              </w:tc>
            </w:tr>
          </w:tbl>
          <w:p w14:paraId="11583B18"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01F01081" w14:textId="77777777">
              <w:tc>
                <w:tcPr>
                  <w:tcW w:w="0" w:type="auto"/>
                  <w:tcMar>
                    <w:top w:w="30" w:type="dxa"/>
                    <w:left w:w="0" w:type="dxa"/>
                    <w:bottom w:w="30" w:type="dxa"/>
                    <w:right w:w="0" w:type="dxa"/>
                  </w:tcMar>
                </w:tcPr>
                <w:p w14:paraId="00DFCAB5"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4704411" w14:textId="77777777" w:rsidR="002437EF" w:rsidRDefault="00A71E85">
                  <w:r>
                    <w:rPr>
                      <w:rFonts w:ascii="Times New Roman" w:eastAsia="Times New Roman" w:hAnsi="Times New Roman" w:cs="Times New Roman"/>
                      <w:color w:val="000000"/>
                      <w:sz w:val="22"/>
                      <w:szCs w:val="22"/>
                    </w:rPr>
                    <w:t>False</w:t>
                  </w:r>
                </w:p>
              </w:tc>
            </w:tr>
            <w:tr w:rsidR="002437EF" w14:paraId="11D9A943" w14:textId="77777777">
              <w:tc>
                <w:tcPr>
                  <w:tcW w:w="0" w:type="auto"/>
                  <w:tcMar>
                    <w:top w:w="30" w:type="dxa"/>
                    <w:left w:w="0" w:type="dxa"/>
                    <w:bottom w:w="30" w:type="dxa"/>
                    <w:right w:w="0" w:type="dxa"/>
                  </w:tcMar>
                </w:tcPr>
                <w:p w14:paraId="71B5D90C"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854A20D" w14:textId="77777777" w:rsidR="002437EF" w:rsidRDefault="00A71E85">
                  <w:pPr>
                    <w:pStyle w:val="p"/>
                  </w:pPr>
                  <w:r>
                    <w:rPr>
                      <w:rFonts w:ascii="Times New Roman" w:eastAsia="Times New Roman" w:hAnsi="Times New Roman" w:cs="Times New Roman"/>
                      <w:color w:val="000000"/>
                      <w:sz w:val="22"/>
                      <w:szCs w:val="22"/>
                    </w:rPr>
                    <w:t xml:space="preserve">Feedback: According to RUP expert Bill Cottrell, “RUP embodies </w:t>
                  </w:r>
                  <w:r>
                    <w:rPr>
                      <w:rFonts w:ascii="Times New Roman" w:eastAsia="Times New Roman" w:hAnsi="Times New Roman" w:cs="Times New Roman"/>
                      <w:color w:val="000000"/>
                      <w:sz w:val="22"/>
                      <w:szCs w:val="22"/>
                    </w:rPr>
                    <w:t>industry-standard management and technical methods and techniques to provide a software engineering process particularly suited to creating and maintaining component-based software system solutions.” Cottrell explained that you can tailor RUP to include th</w:t>
                  </w:r>
                  <w:r>
                    <w:rPr>
                      <w:rFonts w:ascii="Times New Roman" w:eastAsia="Times New Roman" w:hAnsi="Times New Roman" w:cs="Times New Roman"/>
                      <w:color w:val="000000"/>
                      <w:sz w:val="22"/>
                      <w:szCs w:val="22"/>
                    </w:rPr>
                    <w:t>e PMBOK process groups because several customers asked for that capability.</w:t>
                  </w:r>
                </w:p>
              </w:tc>
            </w:tr>
            <w:tr w:rsidR="002437EF" w14:paraId="38F943B7" w14:textId="77777777">
              <w:tc>
                <w:tcPr>
                  <w:tcW w:w="0" w:type="auto"/>
                  <w:tcMar>
                    <w:top w:w="30" w:type="dxa"/>
                    <w:left w:w="0" w:type="dxa"/>
                    <w:bottom w:w="30" w:type="dxa"/>
                    <w:right w:w="0" w:type="dxa"/>
                  </w:tcMar>
                </w:tcPr>
                <w:p w14:paraId="663F2F54"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1078801" w14:textId="77777777" w:rsidR="002437EF" w:rsidRDefault="00A71E85">
                  <w:r>
                    <w:rPr>
                      <w:rFonts w:ascii="Times New Roman" w:eastAsia="Times New Roman" w:hAnsi="Times New Roman" w:cs="Times New Roman"/>
                      <w:color w:val="000000"/>
                      <w:sz w:val="22"/>
                      <w:szCs w:val="22"/>
                    </w:rPr>
                    <w:t>1</w:t>
                  </w:r>
                </w:p>
              </w:tc>
            </w:tr>
            <w:tr w:rsidR="002437EF" w14:paraId="592451DE" w14:textId="77777777">
              <w:tc>
                <w:tcPr>
                  <w:tcW w:w="0" w:type="auto"/>
                  <w:tcMar>
                    <w:top w:w="30" w:type="dxa"/>
                    <w:left w:w="0" w:type="dxa"/>
                    <w:bottom w:w="30" w:type="dxa"/>
                    <w:right w:w="0" w:type="dxa"/>
                  </w:tcMar>
                </w:tcPr>
                <w:p w14:paraId="4DA7838B"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E6E50F3" w14:textId="77777777" w:rsidR="002437EF" w:rsidRDefault="00A71E85">
                  <w:r>
                    <w:rPr>
                      <w:rFonts w:ascii="Times New Roman" w:eastAsia="Times New Roman" w:hAnsi="Times New Roman" w:cs="Times New Roman"/>
                      <w:color w:val="000000"/>
                      <w:sz w:val="22"/>
                      <w:szCs w:val="22"/>
                    </w:rPr>
                    <w:t>Difficulty: Challenging</w:t>
                  </w:r>
                </w:p>
              </w:tc>
            </w:tr>
            <w:tr w:rsidR="002437EF" w14:paraId="4F62EA1A" w14:textId="77777777">
              <w:tc>
                <w:tcPr>
                  <w:tcW w:w="0" w:type="auto"/>
                  <w:tcMar>
                    <w:top w:w="30" w:type="dxa"/>
                    <w:left w:w="0" w:type="dxa"/>
                    <w:bottom w:w="30" w:type="dxa"/>
                    <w:right w:w="0" w:type="dxa"/>
                  </w:tcMar>
                </w:tcPr>
                <w:p w14:paraId="61659873"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19655B6" w14:textId="77777777" w:rsidR="002437EF" w:rsidRDefault="00A71E85">
                  <w:r>
                    <w:rPr>
                      <w:rFonts w:ascii="Times New Roman" w:eastAsia="Times New Roman" w:hAnsi="Times New Roman" w:cs="Times New Roman"/>
                      <w:color w:val="000000"/>
                      <w:sz w:val="22"/>
                      <w:szCs w:val="22"/>
                    </w:rPr>
                    <w:t>p.88</w:t>
                  </w:r>
                </w:p>
              </w:tc>
            </w:tr>
            <w:tr w:rsidR="002437EF" w14:paraId="13DF1A8B" w14:textId="77777777">
              <w:tc>
                <w:tcPr>
                  <w:tcW w:w="0" w:type="auto"/>
                  <w:tcMar>
                    <w:top w:w="30" w:type="dxa"/>
                    <w:left w:w="0" w:type="dxa"/>
                    <w:bottom w:w="30" w:type="dxa"/>
                    <w:right w:w="0" w:type="dxa"/>
                  </w:tcMar>
                </w:tcPr>
                <w:p w14:paraId="20BBD01F"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02C0595" w14:textId="77777777" w:rsidR="002437EF" w:rsidRDefault="00A71E85">
                  <w:r>
                    <w:rPr>
                      <w:rFonts w:ascii="Times New Roman" w:eastAsia="Times New Roman" w:hAnsi="Times New Roman" w:cs="Times New Roman"/>
                      <w:color w:val="000000"/>
                      <w:sz w:val="22"/>
                      <w:szCs w:val="22"/>
                    </w:rPr>
                    <w:t>INFO.SCHW.14.16 - LO: 3-3</w:t>
                  </w:r>
                </w:p>
              </w:tc>
            </w:tr>
            <w:tr w:rsidR="002437EF" w14:paraId="74D54122" w14:textId="77777777">
              <w:tc>
                <w:tcPr>
                  <w:tcW w:w="0" w:type="auto"/>
                  <w:tcMar>
                    <w:top w:w="30" w:type="dxa"/>
                    <w:left w:w="0" w:type="dxa"/>
                    <w:bottom w:w="30" w:type="dxa"/>
                    <w:right w:w="0" w:type="dxa"/>
                  </w:tcMar>
                </w:tcPr>
                <w:p w14:paraId="710A122C"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A680D5C"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53BBF782" w14:textId="77777777">
              <w:tc>
                <w:tcPr>
                  <w:tcW w:w="0" w:type="auto"/>
                  <w:tcMar>
                    <w:top w:w="30" w:type="dxa"/>
                    <w:left w:w="0" w:type="dxa"/>
                    <w:bottom w:w="30" w:type="dxa"/>
                    <w:right w:w="0" w:type="dxa"/>
                  </w:tcMar>
                </w:tcPr>
                <w:p w14:paraId="3430B6D4"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BE2B80F" w14:textId="77777777" w:rsidR="002437EF" w:rsidRDefault="00A71E85">
                  <w:r>
                    <w:rPr>
                      <w:rFonts w:ascii="Times New Roman" w:eastAsia="Times New Roman" w:hAnsi="Times New Roman" w:cs="Times New Roman"/>
                      <w:color w:val="000000"/>
                      <w:sz w:val="22"/>
                      <w:szCs w:val="22"/>
                    </w:rPr>
                    <w:t>Developing An It Project Management Methodology</w:t>
                  </w:r>
                </w:p>
              </w:tc>
            </w:tr>
            <w:tr w:rsidR="002437EF" w14:paraId="3716C2E0" w14:textId="77777777">
              <w:tc>
                <w:tcPr>
                  <w:tcW w:w="0" w:type="auto"/>
                  <w:tcMar>
                    <w:top w:w="30" w:type="dxa"/>
                    <w:left w:w="0" w:type="dxa"/>
                    <w:bottom w:w="30" w:type="dxa"/>
                    <w:right w:w="0" w:type="dxa"/>
                  </w:tcMar>
                </w:tcPr>
                <w:p w14:paraId="6D130AD1"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E92F6E7" w14:textId="77777777" w:rsidR="002437EF" w:rsidRDefault="00A71E85">
                  <w:r>
                    <w:rPr>
                      <w:rFonts w:ascii="Times New Roman" w:eastAsia="Times New Roman" w:hAnsi="Times New Roman" w:cs="Times New Roman"/>
                      <w:color w:val="000000"/>
                      <w:sz w:val="22"/>
                      <w:szCs w:val="22"/>
                    </w:rPr>
                    <w:t>Bloom's: Knowledge</w:t>
                  </w:r>
                </w:p>
              </w:tc>
            </w:tr>
          </w:tbl>
          <w:p w14:paraId="7F3EE5BC" w14:textId="77777777" w:rsidR="002437EF" w:rsidRDefault="002437EF"/>
        </w:tc>
      </w:tr>
    </w:tbl>
    <w:p w14:paraId="4866055E"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070B6177" w14:textId="77777777">
        <w:tc>
          <w:tcPr>
            <w:tcW w:w="5000" w:type="pct"/>
            <w:tcMar>
              <w:top w:w="0" w:type="dxa"/>
              <w:left w:w="0" w:type="dxa"/>
              <w:bottom w:w="0" w:type="dxa"/>
              <w:right w:w="0" w:type="dxa"/>
            </w:tcMar>
            <w:vAlign w:val="center"/>
          </w:tcPr>
          <w:p w14:paraId="0CE8BEF8" w14:textId="77777777" w:rsidR="002437EF" w:rsidRDefault="00A71E85">
            <w:pPr>
              <w:pStyle w:val="p"/>
              <w:shd w:val="clear" w:color="auto" w:fill="FFFFFF"/>
            </w:pPr>
            <w:r>
              <w:rPr>
                <w:rFonts w:ascii="Times New Roman" w:eastAsia="Times New Roman" w:hAnsi="Times New Roman" w:cs="Times New Roman"/>
                <w:color w:val="000000"/>
                <w:sz w:val="22"/>
                <w:szCs w:val="22"/>
              </w:rPr>
              <w:t>12. The DMAIC (Define, Measure, Analyze, Improve, and Control) methodology of the Six Sigma projects, is used to improve an existing business process.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7328F148" w14:textId="77777777">
              <w:tc>
                <w:tcPr>
                  <w:tcW w:w="400" w:type="dxa"/>
                  <w:tcMar>
                    <w:top w:w="0" w:type="dxa"/>
                    <w:left w:w="0" w:type="dxa"/>
                    <w:bottom w:w="0" w:type="dxa"/>
                    <w:right w:w="0" w:type="dxa"/>
                  </w:tcMar>
                </w:tcPr>
                <w:p w14:paraId="57F2DF13" w14:textId="77777777" w:rsidR="002437EF" w:rsidRDefault="00A71E85">
                  <w:r>
                    <w:rPr>
                      <w:color w:val="000000"/>
                      <w:sz w:val="20"/>
                      <w:szCs w:val="20"/>
                    </w:rPr>
                    <w:t> </w:t>
                  </w:r>
                </w:p>
              </w:tc>
              <w:tc>
                <w:tcPr>
                  <w:tcW w:w="0" w:type="auto"/>
                  <w:tcMar>
                    <w:top w:w="30" w:type="dxa"/>
                    <w:left w:w="0" w:type="dxa"/>
                    <w:bottom w:w="30" w:type="dxa"/>
                    <w:right w:w="0" w:type="dxa"/>
                  </w:tcMar>
                </w:tcPr>
                <w:p w14:paraId="1B64B179"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0F93312" w14:textId="77777777" w:rsidR="002437EF" w:rsidRDefault="00A71E85">
                  <w:r>
                    <w:rPr>
                      <w:rFonts w:ascii="Times New Roman" w:eastAsia="Times New Roman" w:hAnsi="Times New Roman" w:cs="Times New Roman"/>
                      <w:color w:val="000000"/>
                      <w:sz w:val="22"/>
                      <w:szCs w:val="22"/>
                    </w:rPr>
                    <w:t>True</w:t>
                  </w:r>
                </w:p>
              </w:tc>
            </w:tr>
            <w:tr w:rsidR="002437EF" w14:paraId="5D0C7C0C" w14:textId="77777777">
              <w:tc>
                <w:tcPr>
                  <w:tcW w:w="400" w:type="dxa"/>
                  <w:tcMar>
                    <w:top w:w="0" w:type="dxa"/>
                    <w:left w:w="0" w:type="dxa"/>
                    <w:bottom w:w="0" w:type="dxa"/>
                    <w:right w:w="0" w:type="dxa"/>
                  </w:tcMar>
                </w:tcPr>
                <w:p w14:paraId="04BD5CC2" w14:textId="77777777" w:rsidR="002437EF" w:rsidRDefault="00A71E85">
                  <w:r>
                    <w:rPr>
                      <w:color w:val="000000"/>
                      <w:sz w:val="20"/>
                      <w:szCs w:val="20"/>
                    </w:rPr>
                    <w:t> </w:t>
                  </w:r>
                </w:p>
              </w:tc>
              <w:tc>
                <w:tcPr>
                  <w:tcW w:w="0" w:type="auto"/>
                  <w:tcMar>
                    <w:top w:w="30" w:type="dxa"/>
                    <w:left w:w="0" w:type="dxa"/>
                    <w:bottom w:w="30" w:type="dxa"/>
                    <w:right w:w="0" w:type="dxa"/>
                  </w:tcMar>
                </w:tcPr>
                <w:p w14:paraId="6F9C3865"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72C6430" w14:textId="77777777" w:rsidR="002437EF" w:rsidRDefault="00A71E85">
                  <w:r>
                    <w:rPr>
                      <w:rFonts w:ascii="Times New Roman" w:eastAsia="Times New Roman" w:hAnsi="Times New Roman" w:cs="Times New Roman"/>
                      <w:color w:val="000000"/>
                      <w:sz w:val="22"/>
                      <w:szCs w:val="22"/>
                    </w:rPr>
                    <w:t>False</w:t>
                  </w:r>
                </w:p>
              </w:tc>
            </w:tr>
          </w:tbl>
          <w:p w14:paraId="42FFC6CE"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3766B65C" w14:textId="77777777">
              <w:tc>
                <w:tcPr>
                  <w:tcW w:w="0" w:type="auto"/>
                  <w:tcMar>
                    <w:top w:w="30" w:type="dxa"/>
                    <w:left w:w="0" w:type="dxa"/>
                    <w:bottom w:w="30" w:type="dxa"/>
                    <w:right w:w="0" w:type="dxa"/>
                  </w:tcMar>
                </w:tcPr>
                <w:p w14:paraId="697A9CA2"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FD7DDDA" w14:textId="77777777" w:rsidR="002437EF" w:rsidRDefault="00A71E85">
                  <w:r>
                    <w:rPr>
                      <w:rFonts w:ascii="Times New Roman" w:eastAsia="Times New Roman" w:hAnsi="Times New Roman" w:cs="Times New Roman"/>
                      <w:color w:val="000000"/>
                      <w:sz w:val="22"/>
                      <w:szCs w:val="22"/>
                    </w:rPr>
                    <w:t>True</w:t>
                  </w:r>
                </w:p>
              </w:tc>
            </w:tr>
            <w:tr w:rsidR="002437EF" w14:paraId="675E49C6" w14:textId="77777777">
              <w:tc>
                <w:tcPr>
                  <w:tcW w:w="0" w:type="auto"/>
                  <w:tcMar>
                    <w:top w:w="30" w:type="dxa"/>
                    <w:left w:w="0" w:type="dxa"/>
                    <w:bottom w:w="30" w:type="dxa"/>
                    <w:right w:w="0" w:type="dxa"/>
                  </w:tcMar>
                </w:tcPr>
                <w:p w14:paraId="7A6EA9CE"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275417F" w14:textId="77777777" w:rsidR="002437EF" w:rsidRDefault="00A71E85">
                  <w:pPr>
                    <w:pStyle w:val="p"/>
                  </w:pPr>
                  <w:r>
                    <w:rPr>
                      <w:rFonts w:ascii="Times New Roman" w:eastAsia="Times New Roman" w:hAnsi="Times New Roman" w:cs="Times New Roman"/>
                      <w:color w:val="000000"/>
                      <w:sz w:val="22"/>
                      <w:szCs w:val="22"/>
                    </w:rPr>
                    <w:t xml:space="preserve">Feedback: Two main methodologies are used on Six Sigma projects: DMAIC (Define, Measure, Analyze, Improve, and Control) is used to improve an existing business process, and DMADV (Define, Measure, Analyze, </w:t>
                  </w:r>
                  <w:r>
                    <w:rPr>
                      <w:rFonts w:ascii="Times New Roman" w:eastAsia="Times New Roman" w:hAnsi="Times New Roman" w:cs="Times New Roman"/>
                      <w:color w:val="000000"/>
                      <w:sz w:val="22"/>
                      <w:szCs w:val="22"/>
                    </w:rPr>
                    <w:t>Design, and Verify) is used to create new product or process designs to achieve predictable, defect-free performance.</w:t>
                  </w:r>
                </w:p>
              </w:tc>
            </w:tr>
            <w:tr w:rsidR="002437EF" w14:paraId="6C130ED0" w14:textId="77777777">
              <w:tc>
                <w:tcPr>
                  <w:tcW w:w="0" w:type="auto"/>
                  <w:tcMar>
                    <w:top w:w="30" w:type="dxa"/>
                    <w:left w:w="0" w:type="dxa"/>
                    <w:bottom w:w="30" w:type="dxa"/>
                    <w:right w:w="0" w:type="dxa"/>
                  </w:tcMar>
                </w:tcPr>
                <w:p w14:paraId="27412A51"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A0139CC" w14:textId="77777777" w:rsidR="002437EF" w:rsidRDefault="00A71E85">
                  <w:r>
                    <w:rPr>
                      <w:rFonts w:ascii="Times New Roman" w:eastAsia="Times New Roman" w:hAnsi="Times New Roman" w:cs="Times New Roman"/>
                      <w:color w:val="000000"/>
                      <w:sz w:val="22"/>
                      <w:szCs w:val="22"/>
                    </w:rPr>
                    <w:t>1</w:t>
                  </w:r>
                </w:p>
              </w:tc>
            </w:tr>
            <w:tr w:rsidR="002437EF" w14:paraId="526FE747" w14:textId="77777777">
              <w:tc>
                <w:tcPr>
                  <w:tcW w:w="0" w:type="auto"/>
                  <w:tcMar>
                    <w:top w:w="30" w:type="dxa"/>
                    <w:left w:w="0" w:type="dxa"/>
                    <w:bottom w:w="30" w:type="dxa"/>
                    <w:right w:w="0" w:type="dxa"/>
                  </w:tcMar>
                </w:tcPr>
                <w:p w14:paraId="322C3B3F"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5E9B920" w14:textId="77777777" w:rsidR="002437EF" w:rsidRDefault="00A71E85">
                  <w:r>
                    <w:rPr>
                      <w:rFonts w:ascii="Times New Roman" w:eastAsia="Times New Roman" w:hAnsi="Times New Roman" w:cs="Times New Roman"/>
                      <w:color w:val="000000"/>
                      <w:sz w:val="22"/>
                      <w:szCs w:val="22"/>
                    </w:rPr>
                    <w:t>Difficulty: Challenging</w:t>
                  </w:r>
                </w:p>
              </w:tc>
            </w:tr>
            <w:tr w:rsidR="002437EF" w14:paraId="2D180A99" w14:textId="77777777">
              <w:tc>
                <w:tcPr>
                  <w:tcW w:w="0" w:type="auto"/>
                  <w:tcMar>
                    <w:top w:w="30" w:type="dxa"/>
                    <w:left w:w="0" w:type="dxa"/>
                    <w:bottom w:w="30" w:type="dxa"/>
                    <w:right w:w="0" w:type="dxa"/>
                  </w:tcMar>
                </w:tcPr>
                <w:p w14:paraId="2A0862CA"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EC2AA9D" w14:textId="77777777" w:rsidR="002437EF" w:rsidRDefault="00A71E85">
                  <w:r>
                    <w:rPr>
                      <w:rFonts w:ascii="Times New Roman" w:eastAsia="Times New Roman" w:hAnsi="Times New Roman" w:cs="Times New Roman"/>
                      <w:color w:val="000000"/>
                      <w:sz w:val="22"/>
                      <w:szCs w:val="22"/>
                    </w:rPr>
                    <w:t>p.88</w:t>
                  </w:r>
                </w:p>
              </w:tc>
            </w:tr>
            <w:tr w:rsidR="002437EF" w14:paraId="24EF6848" w14:textId="77777777">
              <w:tc>
                <w:tcPr>
                  <w:tcW w:w="0" w:type="auto"/>
                  <w:tcMar>
                    <w:top w:w="30" w:type="dxa"/>
                    <w:left w:w="0" w:type="dxa"/>
                    <w:bottom w:w="30" w:type="dxa"/>
                    <w:right w:w="0" w:type="dxa"/>
                  </w:tcMar>
                </w:tcPr>
                <w:p w14:paraId="0E5B66F4"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3894A2C" w14:textId="77777777" w:rsidR="002437EF" w:rsidRDefault="00A71E85">
                  <w:r>
                    <w:rPr>
                      <w:rFonts w:ascii="Times New Roman" w:eastAsia="Times New Roman" w:hAnsi="Times New Roman" w:cs="Times New Roman"/>
                      <w:color w:val="000000"/>
                      <w:sz w:val="22"/>
                      <w:szCs w:val="22"/>
                    </w:rPr>
                    <w:t>INFO.SCHW.14.16 - LO: 3-3</w:t>
                  </w:r>
                </w:p>
              </w:tc>
            </w:tr>
            <w:tr w:rsidR="002437EF" w14:paraId="07A13E15" w14:textId="77777777">
              <w:tc>
                <w:tcPr>
                  <w:tcW w:w="0" w:type="auto"/>
                  <w:tcMar>
                    <w:top w:w="30" w:type="dxa"/>
                    <w:left w:w="0" w:type="dxa"/>
                    <w:bottom w:w="30" w:type="dxa"/>
                    <w:right w:w="0" w:type="dxa"/>
                  </w:tcMar>
                </w:tcPr>
                <w:p w14:paraId="0F805406"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92410B1"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2D0D9205" w14:textId="77777777">
              <w:tc>
                <w:tcPr>
                  <w:tcW w:w="0" w:type="auto"/>
                  <w:tcMar>
                    <w:top w:w="30" w:type="dxa"/>
                    <w:left w:w="0" w:type="dxa"/>
                    <w:bottom w:w="30" w:type="dxa"/>
                    <w:right w:w="0" w:type="dxa"/>
                  </w:tcMar>
                </w:tcPr>
                <w:p w14:paraId="4FD74EB2"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1F2DCCE" w14:textId="77777777" w:rsidR="002437EF" w:rsidRDefault="00A71E85">
                  <w:r>
                    <w:rPr>
                      <w:rFonts w:ascii="Times New Roman" w:eastAsia="Times New Roman" w:hAnsi="Times New Roman" w:cs="Times New Roman"/>
                      <w:color w:val="000000"/>
                      <w:sz w:val="22"/>
                      <w:szCs w:val="22"/>
                    </w:rPr>
                    <w:t>Developing An IT Project Management Methodology</w:t>
                  </w:r>
                </w:p>
              </w:tc>
            </w:tr>
            <w:tr w:rsidR="002437EF" w14:paraId="0175987F" w14:textId="77777777">
              <w:tc>
                <w:tcPr>
                  <w:tcW w:w="0" w:type="auto"/>
                  <w:tcMar>
                    <w:top w:w="30" w:type="dxa"/>
                    <w:left w:w="0" w:type="dxa"/>
                    <w:bottom w:w="30" w:type="dxa"/>
                    <w:right w:w="0" w:type="dxa"/>
                  </w:tcMar>
                </w:tcPr>
                <w:p w14:paraId="7CA792B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3B492EE" w14:textId="77777777" w:rsidR="002437EF" w:rsidRDefault="00A71E85">
                  <w:r>
                    <w:rPr>
                      <w:rFonts w:ascii="Times New Roman" w:eastAsia="Times New Roman" w:hAnsi="Times New Roman" w:cs="Times New Roman"/>
                      <w:color w:val="000000"/>
                      <w:sz w:val="22"/>
                      <w:szCs w:val="22"/>
                    </w:rPr>
                    <w:t>Bloom's: Knowledge</w:t>
                  </w:r>
                </w:p>
              </w:tc>
            </w:tr>
          </w:tbl>
          <w:p w14:paraId="1767E00F" w14:textId="77777777" w:rsidR="002437EF" w:rsidRDefault="002437EF"/>
        </w:tc>
      </w:tr>
    </w:tbl>
    <w:p w14:paraId="5AA6D22E"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675A6B7B" w14:textId="77777777">
        <w:tc>
          <w:tcPr>
            <w:tcW w:w="5000" w:type="pct"/>
            <w:tcMar>
              <w:top w:w="0" w:type="dxa"/>
              <w:left w:w="0" w:type="dxa"/>
              <w:bottom w:w="0" w:type="dxa"/>
              <w:right w:w="0" w:type="dxa"/>
            </w:tcMar>
            <w:vAlign w:val="center"/>
          </w:tcPr>
          <w:p w14:paraId="4CDA1CE4"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13. An organization’s project management plan expresses the vision, mission, goals, objectives, and </w:t>
            </w:r>
            <w:r>
              <w:rPr>
                <w:rFonts w:ascii="Times New Roman" w:eastAsia="Times New Roman" w:hAnsi="Times New Roman" w:cs="Times New Roman"/>
                <w:color w:val="000000"/>
                <w:sz w:val="22"/>
                <w:szCs w:val="22"/>
              </w:rPr>
              <w:t>strategies of the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71209598" w14:textId="77777777">
              <w:tc>
                <w:tcPr>
                  <w:tcW w:w="400" w:type="dxa"/>
                  <w:tcMar>
                    <w:top w:w="0" w:type="dxa"/>
                    <w:left w:w="0" w:type="dxa"/>
                    <w:bottom w:w="0" w:type="dxa"/>
                    <w:right w:w="0" w:type="dxa"/>
                  </w:tcMar>
                </w:tcPr>
                <w:p w14:paraId="669347D1" w14:textId="77777777" w:rsidR="002437EF" w:rsidRDefault="00A71E85">
                  <w:r>
                    <w:rPr>
                      <w:color w:val="000000"/>
                      <w:sz w:val="20"/>
                      <w:szCs w:val="20"/>
                    </w:rPr>
                    <w:lastRenderedPageBreak/>
                    <w:t> </w:t>
                  </w:r>
                </w:p>
              </w:tc>
              <w:tc>
                <w:tcPr>
                  <w:tcW w:w="0" w:type="auto"/>
                  <w:tcMar>
                    <w:top w:w="30" w:type="dxa"/>
                    <w:left w:w="0" w:type="dxa"/>
                    <w:bottom w:w="30" w:type="dxa"/>
                    <w:right w:w="0" w:type="dxa"/>
                  </w:tcMar>
                </w:tcPr>
                <w:p w14:paraId="3B3719D5"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BE6D25A" w14:textId="77777777" w:rsidR="002437EF" w:rsidRDefault="00A71E85">
                  <w:r>
                    <w:rPr>
                      <w:rFonts w:ascii="Times New Roman" w:eastAsia="Times New Roman" w:hAnsi="Times New Roman" w:cs="Times New Roman"/>
                      <w:color w:val="000000"/>
                      <w:sz w:val="22"/>
                      <w:szCs w:val="22"/>
                    </w:rPr>
                    <w:t>True</w:t>
                  </w:r>
                </w:p>
              </w:tc>
            </w:tr>
            <w:tr w:rsidR="002437EF" w14:paraId="0273A9AD" w14:textId="77777777">
              <w:tc>
                <w:tcPr>
                  <w:tcW w:w="400" w:type="dxa"/>
                  <w:tcMar>
                    <w:top w:w="0" w:type="dxa"/>
                    <w:left w:w="0" w:type="dxa"/>
                    <w:bottom w:w="0" w:type="dxa"/>
                    <w:right w:w="0" w:type="dxa"/>
                  </w:tcMar>
                </w:tcPr>
                <w:p w14:paraId="0A17CC54" w14:textId="77777777" w:rsidR="002437EF" w:rsidRDefault="00A71E85">
                  <w:r>
                    <w:rPr>
                      <w:color w:val="000000"/>
                      <w:sz w:val="20"/>
                      <w:szCs w:val="20"/>
                    </w:rPr>
                    <w:t> </w:t>
                  </w:r>
                </w:p>
              </w:tc>
              <w:tc>
                <w:tcPr>
                  <w:tcW w:w="0" w:type="auto"/>
                  <w:tcMar>
                    <w:top w:w="30" w:type="dxa"/>
                    <w:left w:w="0" w:type="dxa"/>
                    <w:bottom w:w="30" w:type="dxa"/>
                    <w:right w:w="0" w:type="dxa"/>
                  </w:tcMar>
                </w:tcPr>
                <w:p w14:paraId="4E065967"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4A0A8AC" w14:textId="77777777" w:rsidR="002437EF" w:rsidRDefault="00A71E85">
                  <w:r>
                    <w:rPr>
                      <w:rFonts w:ascii="Times New Roman" w:eastAsia="Times New Roman" w:hAnsi="Times New Roman" w:cs="Times New Roman"/>
                      <w:color w:val="000000"/>
                      <w:sz w:val="22"/>
                      <w:szCs w:val="22"/>
                    </w:rPr>
                    <w:t>False</w:t>
                  </w:r>
                </w:p>
              </w:tc>
            </w:tr>
          </w:tbl>
          <w:p w14:paraId="2A41077F"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201BBC67" w14:textId="77777777">
              <w:tc>
                <w:tcPr>
                  <w:tcW w:w="0" w:type="auto"/>
                  <w:tcMar>
                    <w:top w:w="30" w:type="dxa"/>
                    <w:left w:w="0" w:type="dxa"/>
                    <w:bottom w:w="30" w:type="dxa"/>
                    <w:right w:w="0" w:type="dxa"/>
                  </w:tcMar>
                </w:tcPr>
                <w:p w14:paraId="1BC96F14"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9B717E0" w14:textId="77777777" w:rsidR="002437EF" w:rsidRDefault="00A71E85">
                  <w:r>
                    <w:rPr>
                      <w:rFonts w:ascii="Times New Roman" w:eastAsia="Times New Roman" w:hAnsi="Times New Roman" w:cs="Times New Roman"/>
                      <w:color w:val="000000"/>
                      <w:sz w:val="22"/>
                      <w:szCs w:val="22"/>
                    </w:rPr>
                    <w:t>False</w:t>
                  </w:r>
                </w:p>
              </w:tc>
            </w:tr>
            <w:tr w:rsidR="002437EF" w14:paraId="6CDB081C" w14:textId="77777777">
              <w:tc>
                <w:tcPr>
                  <w:tcW w:w="0" w:type="auto"/>
                  <w:tcMar>
                    <w:top w:w="30" w:type="dxa"/>
                    <w:left w:w="0" w:type="dxa"/>
                    <w:bottom w:w="30" w:type="dxa"/>
                    <w:right w:w="0" w:type="dxa"/>
                  </w:tcMar>
                </w:tcPr>
                <w:p w14:paraId="63176E98"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14FA9962" w14:textId="77777777" w:rsidR="002437EF" w:rsidRDefault="00A71E85">
                  <w:pPr>
                    <w:pStyle w:val="p"/>
                  </w:pPr>
                  <w:r>
                    <w:rPr>
                      <w:rFonts w:ascii="Times New Roman" w:eastAsia="Times New Roman" w:hAnsi="Times New Roman" w:cs="Times New Roman"/>
                      <w:color w:val="000000"/>
                      <w:sz w:val="22"/>
                      <w:szCs w:val="22"/>
                    </w:rPr>
                    <w:t>Feedback: The organization’s strategic plan expresses the vision, mission, goals, objectives, and strategies of the organization.</w:t>
                  </w:r>
                </w:p>
              </w:tc>
            </w:tr>
            <w:tr w:rsidR="002437EF" w14:paraId="328ABF62" w14:textId="77777777">
              <w:tc>
                <w:tcPr>
                  <w:tcW w:w="0" w:type="auto"/>
                  <w:tcMar>
                    <w:top w:w="30" w:type="dxa"/>
                    <w:left w:w="0" w:type="dxa"/>
                    <w:bottom w:w="30" w:type="dxa"/>
                    <w:right w:w="0" w:type="dxa"/>
                  </w:tcMar>
                </w:tcPr>
                <w:p w14:paraId="29D30D43"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0B09D2E" w14:textId="77777777" w:rsidR="002437EF" w:rsidRDefault="00A71E85">
                  <w:r>
                    <w:rPr>
                      <w:rFonts w:ascii="Times New Roman" w:eastAsia="Times New Roman" w:hAnsi="Times New Roman" w:cs="Times New Roman"/>
                      <w:color w:val="000000"/>
                      <w:sz w:val="22"/>
                      <w:szCs w:val="22"/>
                    </w:rPr>
                    <w:t>1</w:t>
                  </w:r>
                </w:p>
              </w:tc>
            </w:tr>
            <w:tr w:rsidR="002437EF" w14:paraId="6C822340" w14:textId="77777777">
              <w:tc>
                <w:tcPr>
                  <w:tcW w:w="0" w:type="auto"/>
                  <w:tcMar>
                    <w:top w:w="30" w:type="dxa"/>
                    <w:left w:w="0" w:type="dxa"/>
                    <w:bottom w:w="30" w:type="dxa"/>
                    <w:right w:w="0" w:type="dxa"/>
                  </w:tcMar>
                </w:tcPr>
                <w:p w14:paraId="0FDCEBFF"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9563D80" w14:textId="77777777" w:rsidR="002437EF" w:rsidRDefault="00A71E85">
                  <w:r>
                    <w:rPr>
                      <w:rFonts w:ascii="Times New Roman" w:eastAsia="Times New Roman" w:hAnsi="Times New Roman" w:cs="Times New Roman"/>
                      <w:color w:val="000000"/>
                      <w:sz w:val="22"/>
                      <w:szCs w:val="22"/>
                    </w:rPr>
                    <w:t>Difficulty: Easy</w:t>
                  </w:r>
                </w:p>
              </w:tc>
            </w:tr>
            <w:tr w:rsidR="002437EF" w14:paraId="7DF403EB" w14:textId="77777777">
              <w:tc>
                <w:tcPr>
                  <w:tcW w:w="0" w:type="auto"/>
                  <w:tcMar>
                    <w:top w:w="30" w:type="dxa"/>
                    <w:left w:w="0" w:type="dxa"/>
                    <w:bottom w:w="30" w:type="dxa"/>
                    <w:right w:w="0" w:type="dxa"/>
                  </w:tcMar>
                </w:tcPr>
                <w:p w14:paraId="578F4097"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DADC1E4" w14:textId="77777777" w:rsidR="002437EF" w:rsidRDefault="00A71E85">
                  <w:r>
                    <w:rPr>
                      <w:rFonts w:ascii="Times New Roman" w:eastAsia="Times New Roman" w:hAnsi="Times New Roman" w:cs="Times New Roman"/>
                      <w:color w:val="000000"/>
                      <w:sz w:val="22"/>
                      <w:szCs w:val="22"/>
                    </w:rPr>
                    <w:t>p.89</w:t>
                  </w:r>
                </w:p>
              </w:tc>
            </w:tr>
            <w:tr w:rsidR="002437EF" w14:paraId="2CDAFB50" w14:textId="77777777">
              <w:tc>
                <w:tcPr>
                  <w:tcW w:w="0" w:type="auto"/>
                  <w:tcMar>
                    <w:top w:w="30" w:type="dxa"/>
                    <w:left w:w="0" w:type="dxa"/>
                    <w:bottom w:w="30" w:type="dxa"/>
                    <w:right w:w="0" w:type="dxa"/>
                  </w:tcMar>
                </w:tcPr>
                <w:p w14:paraId="15474223"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9C1049D" w14:textId="77777777" w:rsidR="002437EF" w:rsidRDefault="00A71E85">
                  <w:r>
                    <w:rPr>
                      <w:rFonts w:ascii="Times New Roman" w:eastAsia="Times New Roman" w:hAnsi="Times New Roman" w:cs="Times New Roman"/>
                      <w:color w:val="000000"/>
                      <w:sz w:val="22"/>
                      <w:szCs w:val="22"/>
                    </w:rPr>
                    <w:t>INFO.SCHW.14.17 - LO: 3-4</w:t>
                  </w:r>
                </w:p>
              </w:tc>
            </w:tr>
            <w:tr w:rsidR="002437EF" w14:paraId="3D4F1BFF" w14:textId="77777777">
              <w:tc>
                <w:tcPr>
                  <w:tcW w:w="0" w:type="auto"/>
                  <w:tcMar>
                    <w:top w:w="30" w:type="dxa"/>
                    <w:left w:w="0" w:type="dxa"/>
                    <w:bottom w:w="30" w:type="dxa"/>
                    <w:right w:w="0" w:type="dxa"/>
                  </w:tcMar>
                </w:tcPr>
                <w:p w14:paraId="67E804B3"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B0942A9"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171CE15C" w14:textId="77777777">
              <w:tc>
                <w:tcPr>
                  <w:tcW w:w="0" w:type="auto"/>
                  <w:tcMar>
                    <w:top w:w="30" w:type="dxa"/>
                    <w:left w:w="0" w:type="dxa"/>
                    <w:bottom w:w="30" w:type="dxa"/>
                    <w:right w:w="0" w:type="dxa"/>
                  </w:tcMar>
                </w:tcPr>
                <w:p w14:paraId="1EF1CDDF"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D739B62"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0C7205F1" w14:textId="77777777">
              <w:tc>
                <w:tcPr>
                  <w:tcW w:w="0" w:type="auto"/>
                  <w:tcMar>
                    <w:top w:w="30" w:type="dxa"/>
                    <w:left w:w="0" w:type="dxa"/>
                    <w:bottom w:w="30" w:type="dxa"/>
                    <w:right w:w="0" w:type="dxa"/>
                  </w:tcMar>
                </w:tcPr>
                <w:p w14:paraId="49FE4955"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B502396" w14:textId="77777777" w:rsidR="002437EF" w:rsidRDefault="00A71E85">
                  <w:r>
                    <w:rPr>
                      <w:rFonts w:ascii="Times New Roman" w:eastAsia="Times New Roman" w:hAnsi="Times New Roman" w:cs="Times New Roman"/>
                      <w:color w:val="000000"/>
                      <w:sz w:val="22"/>
                      <w:szCs w:val="22"/>
                    </w:rPr>
                    <w:t>Bloom's: Knowledge</w:t>
                  </w:r>
                </w:p>
              </w:tc>
            </w:tr>
          </w:tbl>
          <w:p w14:paraId="0D5A96DE" w14:textId="77777777" w:rsidR="002437EF" w:rsidRDefault="002437EF"/>
        </w:tc>
      </w:tr>
    </w:tbl>
    <w:p w14:paraId="12DA4DAA"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2C564441" w14:textId="77777777">
        <w:tc>
          <w:tcPr>
            <w:tcW w:w="5000" w:type="pct"/>
            <w:tcMar>
              <w:top w:w="0" w:type="dxa"/>
              <w:left w:w="0" w:type="dxa"/>
              <w:bottom w:w="0" w:type="dxa"/>
              <w:right w:w="0" w:type="dxa"/>
            </w:tcMar>
            <w:vAlign w:val="center"/>
          </w:tcPr>
          <w:p w14:paraId="5BE22F86" w14:textId="77777777" w:rsidR="002437EF" w:rsidRDefault="00A71E85">
            <w:pPr>
              <w:pStyle w:val="p"/>
              <w:shd w:val="clear" w:color="auto" w:fill="FFFFFF"/>
            </w:pPr>
            <w:r>
              <w:rPr>
                <w:rFonts w:ascii="Times New Roman" w:eastAsia="Times New Roman" w:hAnsi="Times New Roman" w:cs="Times New Roman"/>
                <w:color w:val="000000"/>
                <w:sz w:val="22"/>
                <w:szCs w:val="22"/>
              </w:rPr>
              <w:t>14. Identifying the project sponsor is a pre-initiation task.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5CBFFB70" w14:textId="77777777">
              <w:tc>
                <w:tcPr>
                  <w:tcW w:w="400" w:type="dxa"/>
                  <w:tcMar>
                    <w:top w:w="0" w:type="dxa"/>
                    <w:left w:w="0" w:type="dxa"/>
                    <w:bottom w:w="0" w:type="dxa"/>
                    <w:right w:w="0" w:type="dxa"/>
                  </w:tcMar>
                </w:tcPr>
                <w:p w14:paraId="0F460D70" w14:textId="77777777" w:rsidR="002437EF" w:rsidRDefault="00A71E85">
                  <w:r>
                    <w:rPr>
                      <w:color w:val="000000"/>
                      <w:sz w:val="20"/>
                      <w:szCs w:val="20"/>
                    </w:rPr>
                    <w:t> </w:t>
                  </w:r>
                </w:p>
              </w:tc>
              <w:tc>
                <w:tcPr>
                  <w:tcW w:w="0" w:type="auto"/>
                  <w:tcMar>
                    <w:top w:w="30" w:type="dxa"/>
                    <w:left w:w="0" w:type="dxa"/>
                    <w:bottom w:w="30" w:type="dxa"/>
                    <w:right w:w="0" w:type="dxa"/>
                  </w:tcMar>
                </w:tcPr>
                <w:p w14:paraId="0D7E286E"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BE1B3EA" w14:textId="77777777" w:rsidR="002437EF" w:rsidRDefault="00A71E85">
                  <w:r>
                    <w:rPr>
                      <w:rFonts w:ascii="Times New Roman" w:eastAsia="Times New Roman" w:hAnsi="Times New Roman" w:cs="Times New Roman"/>
                      <w:color w:val="000000"/>
                      <w:sz w:val="22"/>
                      <w:szCs w:val="22"/>
                    </w:rPr>
                    <w:t>True</w:t>
                  </w:r>
                </w:p>
              </w:tc>
            </w:tr>
            <w:tr w:rsidR="002437EF" w14:paraId="6362BF16" w14:textId="77777777">
              <w:tc>
                <w:tcPr>
                  <w:tcW w:w="400" w:type="dxa"/>
                  <w:tcMar>
                    <w:top w:w="0" w:type="dxa"/>
                    <w:left w:w="0" w:type="dxa"/>
                    <w:bottom w:w="0" w:type="dxa"/>
                    <w:right w:w="0" w:type="dxa"/>
                  </w:tcMar>
                </w:tcPr>
                <w:p w14:paraId="4C1DD2F3" w14:textId="77777777" w:rsidR="002437EF" w:rsidRDefault="00A71E85">
                  <w:r>
                    <w:rPr>
                      <w:color w:val="000000"/>
                      <w:sz w:val="20"/>
                      <w:szCs w:val="20"/>
                    </w:rPr>
                    <w:t> </w:t>
                  </w:r>
                </w:p>
              </w:tc>
              <w:tc>
                <w:tcPr>
                  <w:tcW w:w="0" w:type="auto"/>
                  <w:tcMar>
                    <w:top w:w="30" w:type="dxa"/>
                    <w:left w:w="0" w:type="dxa"/>
                    <w:bottom w:w="30" w:type="dxa"/>
                    <w:right w:w="0" w:type="dxa"/>
                  </w:tcMar>
                </w:tcPr>
                <w:p w14:paraId="2F329742"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2E196CB" w14:textId="77777777" w:rsidR="002437EF" w:rsidRDefault="00A71E85">
                  <w:r>
                    <w:rPr>
                      <w:rFonts w:ascii="Times New Roman" w:eastAsia="Times New Roman" w:hAnsi="Times New Roman" w:cs="Times New Roman"/>
                      <w:color w:val="000000"/>
                      <w:sz w:val="22"/>
                      <w:szCs w:val="22"/>
                    </w:rPr>
                    <w:t>False</w:t>
                  </w:r>
                </w:p>
              </w:tc>
            </w:tr>
          </w:tbl>
          <w:p w14:paraId="5E49AAEC"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40B4DC05" w14:textId="77777777">
              <w:tc>
                <w:tcPr>
                  <w:tcW w:w="0" w:type="auto"/>
                  <w:tcMar>
                    <w:top w:w="30" w:type="dxa"/>
                    <w:left w:w="0" w:type="dxa"/>
                    <w:bottom w:w="30" w:type="dxa"/>
                    <w:right w:w="0" w:type="dxa"/>
                  </w:tcMar>
                </w:tcPr>
                <w:p w14:paraId="4B2F0A35"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6A7715D" w14:textId="77777777" w:rsidR="002437EF" w:rsidRDefault="00A71E85">
                  <w:r>
                    <w:rPr>
                      <w:rFonts w:ascii="Times New Roman" w:eastAsia="Times New Roman" w:hAnsi="Times New Roman" w:cs="Times New Roman"/>
                      <w:color w:val="000000"/>
                      <w:sz w:val="22"/>
                      <w:szCs w:val="22"/>
                    </w:rPr>
                    <w:t>True</w:t>
                  </w:r>
                </w:p>
              </w:tc>
            </w:tr>
            <w:tr w:rsidR="002437EF" w14:paraId="34B8FB66" w14:textId="77777777">
              <w:tc>
                <w:tcPr>
                  <w:tcW w:w="0" w:type="auto"/>
                  <w:tcMar>
                    <w:top w:w="30" w:type="dxa"/>
                    <w:left w:w="0" w:type="dxa"/>
                    <w:bottom w:w="30" w:type="dxa"/>
                    <w:right w:w="0" w:type="dxa"/>
                  </w:tcMar>
                </w:tcPr>
                <w:p w14:paraId="7569807C"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B72F8A0" w14:textId="77777777" w:rsidR="002437EF" w:rsidRDefault="00A71E85">
                  <w:pPr>
                    <w:pStyle w:val="p"/>
                  </w:pPr>
                  <w:r>
                    <w:rPr>
                      <w:rFonts w:ascii="Times New Roman" w:eastAsia="Times New Roman" w:hAnsi="Times New Roman" w:cs="Times New Roman"/>
                      <w:color w:val="000000"/>
                      <w:sz w:val="22"/>
                      <w:szCs w:val="22"/>
                    </w:rPr>
                    <w:t xml:space="preserve">Feedback: It is a good practice to lay the groundwork for a project before it officially starts. Senior </w:t>
                  </w:r>
                  <w:r>
                    <w:rPr>
                      <w:rFonts w:ascii="Times New Roman" w:eastAsia="Times New Roman" w:hAnsi="Times New Roman" w:cs="Times New Roman"/>
                      <w:color w:val="000000"/>
                      <w:sz w:val="22"/>
                      <w:szCs w:val="22"/>
                    </w:rPr>
                    <w:t>managers often perform several tasks, sometimes called pre-initiation tasks. These include identifying the project sponsor and selecting the project manager.</w:t>
                  </w:r>
                </w:p>
              </w:tc>
            </w:tr>
            <w:tr w:rsidR="002437EF" w14:paraId="7C66C315" w14:textId="77777777">
              <w:tc>
                <w:tcPr>
                  <w:tcW w:w="0" w:type="auto"/>
                  <w:tcMar>
                    <w:top w:w="30" w:type="dxa"/>
                    <w:left w:w="0" w:type="dxa"/>
                    <w:bottom w:w="30" w:type="dxa"/>
                    <w:right w:w="0" w:type="dxa"/>
                  </w:tcMar>
                </w:tcPr>
                <w:p w14:paraId="379159D6"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E304227" w14:textId="77777777" w:rsidR="002437EF" w:rsidRDefault="00A71E85">
                  <w:r>
                    <w:rPr>
                      <w:rFonts w:ascii="Times New Roman" w:eastAsia="Times New Roman" w:hAnsi="Times New Roman" w:cs="Times New Roman"/>
                      <w:color w:val="000000"/>
                      <w:sz w:val="22"/>
                      <w:szCs w:val="22"/>
                    </w:rPr>
                    <w:t>1</w:t>
                  </w:r>
                </w:p>
              </w:tc>
            </w:tr>
            <w:tr w:rsidR="002437EF" w14:paraId="500C65D5" w14:textId="77777777">
              <w:tc>
                <w:tcPr>
                  <w:tcW w:w="0" w:type="auto"/>
                  <w:tcMar>
                    <w:top w:w="30" w:type="dxa"/>
                    <w:left w:w="0" w:type="dxa"/>
                    <w:bottom w:w="30" w:type="dxa"/>
                    <w:right w:w="0" w:type="dxa"/>
                  </w:tcMar>
                </w:tcPr>
                <w:p w14:paraId="0D56F292"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BA47AEB" w14:textId="77777777" w:rsidR="002437EF" w:rsidRDefault="00A71E85">
                  <w:r>
                    <w:rPr>
                      <w:rFonts w:ascii="Times New Roman" w:eastAsia="Times New Roman" w:hAnsi="Times New Roman" w:cs="Times New Roman"/>
                      <w:color w:val="000000"/>
                      <w:sz w:val="22"/>
                      <w:szCs w:val="22"/>
                    </w:rPr>
                    <w:t>Difficulty: Easy</w:t>
                  </w:r>
                </w:p>
              </w:tc>
            </w:tr>
            <w:tr w:rsidR="002437EF" w14:paraId="54DE52C0" w14:textId="77777777">
              <w:tc>
                <w:tcPr>
                  <w:tcW w:w="0" w:type="auto"/>
                  <w:tcMar>
                    <w:top w:w="30" w:type="dxa"/>
                    <w:left w:w="0" w:type="dxa"/>
                    <w:bottom w:w="30" w:type="dxa"/>
                    <w:right w:w="0" w:type="dxa"/>
                  </w:tcMar>
                </w:tcPr>
                <w:p w14:paraId="06AB7BC4"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BB7CA71" w14:textId="77777777" w:rsidR="002437EF" w:rsidRDefault="00A71E85">
                  <w:r>
                    <w:rPr>
                      <w:rFonts w:ascii="Times New Roman" w:eastAsia="Times New Roman" w:hAnsi="Times New Roman" w:cs="Times New Roman"/>
                      <w:color w:val="000000"/>
                      <w:sz w:val="22"/>
                      <w:szCs w:val="22"/>
                    </w:rPr>
                    <w:t>p.90</w:t>
                  </w:r>
                </w:p>
              </w:tc>
            </w:tr>
            <w:tr w:rsidR="002437EF" w14:paraId="62CF47F7" w14:textId="77777777">
              <w:tc>
                <w:tcPr>
                  <w:tcW w:w="0" w:type="auto"/>
                  <w:tcMar>
                    <w:top w:w="30" w:type="dxa"/>
                    <w:left w:w="0" w:type="dxa"/>
                    <w:bottom w:w="30" w:type="dxa"/>
                    <w:right w:w="0" w:type="dxa"/>
                  </w:tcMar>
                </w:tcPr>
                <w:p w14:paraId="701979C5"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C617B98" w14:textId="77777777" w:rsidR="002437EF" w:rsidRDefault="00A71E85">
                  <w:r>
                    <w:rPr>
                      <w:rFonts w:ascii="Times New Roman" w:eastAsia="Times New Roman" w:hAnsi="Times New Roman" w:cs="Times New Roman"/>
                      <w:color w:val="000000"/>
                      <w:sz w:val="22"/>
                      <w:szCs w:val="22"/>
                    </w:rPr>
                    <w:t>INFO.SCHW</w:t>
                  </w:r>
                  <w:r>
                    <w:rPr>
                      <w:rFonts w:ascii="Times New Roman" w:eastAsia="Times New Roman" w:hAnsi="Times New Roman" w:cs="Times New Roman"/>
                      <w:color w:val="000000"/>
                      <w:sz w:val="22"/>
                      <w:szCs w:val="22"/>
                    </w:rPr>
                    <w:t>.14.17 - LO: 3-4</w:t>
                  </w:r>
                </w:p>
              </w:tc>
            </w:tr>
            <w:tr w:rsidR="002437EF" w14:paraId="06F0AE00" w14:textId="77777777">
              <w:tc>
                <w:tcPr>
                  <w:tcW w:w="0" w:type="auto"/>
                  <w:tcMar>
                    <w:top w:w="30" w:type="dxa"/>
                    <w:left w:w="0" w:type="dxa"/>
                    <w:bottom w:w="30" w:type="dxa"/>
                    <w:right w:w="0" w:type="dxa"/>
                  </w:tcMar>
                </w:tcPr>
                <w:p w14:paraId="4508AF17"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931CF75"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6227F907" w14:textId="77777777">
              <w:tc>
                <w:tcPr>
                  <w:tcW w:w="0" w:type="auto"/>
                  <w:tcMar>
                    <w:top w:w="30" w:type="dxa"/>
                    <w:left w:w="0" w:type="dxa"/>
                    <w:bottom w:w="30" w:type="dxa"/>
                    <w:right w:w="0" w:type="dxa"/>
                  </w:tcMar>
                </w:tcPr>
                <w:p w14:paraId="5A4FD817"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421DCFF"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370C10A8" w14:textId="77777777">
              <w:tc>
                <w:tcPr>
                  <w:tcW w:w="0" w:type="auto"/>
                  <w:tcMar>
                    <w:top w:w="30" w:type="dxa"/>
                    <w:left w:w="0" w:type="dxa"/>
                    <w:bottom w:w="30" w:type="dxa"/>
                    <w:right w:w="0" w:type="dxa"/>
                  </w:tcMar>
                </w:tcPr>
                <w:p w14:paraId="32896BF1"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CFED3B1" w14:textId="77777777" w:rsidR="002437EF" w:rsidRDefault="00A71E85">
                  <w:r>
                    <w:rPr>
                      <w:rFonts w:ascii="Times New Roman" w:eastAsia="Times New Roman" w:hAnsi="Times New Roman" w:cs="Times New Roman"/>
                      <w:color w:val="000000"/>
                      <w:sz w:val="22"/>
                      <w:szCs w:val="22"/>
                    </w:rPr>
                    <w:t>Bloom's: Knowledge</w:t>
                  </w:r>
                </w:p>
              </w:tc>
            </w:tr>
          </w:tbl>
          <w:p w14:paraId="64E7D153" w14:textId="77777777" w:rsidR="002437EF" w:rsidRDefault="002437EF"/>
        </w:tc>
      </w:tr>
    </w:tbl>
    <w:p w14:paraId="0485490F"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0EA1CC6B" w14:textId="77777777">
        <w:tc>
          <w:tcPr>
            <w:tcW w:w="5000" w:type="pct"/>
            <w:tcMar>
              <w:top w:w="0" w:type="dxa"/>
              <w:left w:w="0" w:type="dxa"/>
              <w:bottom w:w="0" w:type="dxa"/>
              <w:right w:w="0" w:type="dxa"/>
            </w:tcMar>
            <w:vAlign w:val="center"/>
          </w:tcPr>
          <w:p w14:paraId="085076F4"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15. The output of the stakeholder </w:t>
            </w:r>
            <w:r>
              <w:rPr>
                <w:rFonts w:ascii="Times New Roman" w:eastAsia="Times New Roman" w:hAnsi="Times New Roman" w:cs="Times New Roman"/>
                <w:color w:val="000000"/>
                <w:sz w:val="22"/>
                <w:szCs w:val="22"/>
              </w:rPr>
              <w:t>management strategy results is a project charter.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203BA264" w14:textId="77777777">
              <w:tc>
                <w:tcPr>
                  <w:tcW w:w="400" w:type="dxa"/>
                  <w:tcMar>
                    <w:top w:w="0" w:type="dxa"/>
                    <w:left w:w="0" w:type="dxa"/>
                    <w:bottom w:w="0" w:type="dxa"/>
                    <w:right w:w="0" w:type="dxa"/>
                  </w:tcMar>
                </w:tcPr>
                <w:p w14:paraId="11F03274" w14:textId="77777777" w:rsidR="002437EF" w:rsidRDefault="00A71E85">
                  <w:r>
                    <w:rPr>
                      <w:color w:val="000000"/>
                      <w:sz w:val="20"/>
                      <w:szCs w:val="20"/>
                    </w:rPr>
                    <w:t> </w:t>
                  </w:r>
                </w:p>
              </w:tc>
              <w:tc>
                <w:tcPr>
                  <w:tcW w:w="0" w:type="auto"/>
                  <w:tcMar>
                    <w:top w:w="30" w:type="dxa"/>
                    <w:left w:w="0" w:type="dxa"/>
                    <w:bottom w:w="30" w:type="dxa"/>
                    <w:right w:w="0" w:type="dxa"/>
                  </w:tcMar>
                </w:tcPr>
                <w:p w14:paraId="46CC4E61"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6E7A898" w14:textId="77777777" w:rsidR="002437EF" w:rsidRDefault="00A71E85">
                  <w:r>
                    <w:rPr>
                      <w:rFonts w:ascii="Times New Roman" w:eastAsia="Times New Roman" w:hAnsi="Times New Roman" w:cs="Times New Roman"/>
                      <w:color w:val="000000"/>
                      <w:sz w:val="22"/>
                      <w:szCs w:val="22"/>
                    </w:rPr>
                    <w:t>True</w:t>
                  </w:r>
                </w:p>
              </w:tc>
            </w:tr>
            <w:tr w:rsidR="002437EF" w14:paraId="35837D1B" w14:textId="77777777">
              <w:tc>
                <w:tcPr>
                  <w:tcW w:w="400" w:type="dxa"/>
                  <w:tcMar>
                    <w:top w:w="0" w:type="dxa"/>
                    <w:left w:w="0" w:type="dxa"/>
                    <w:bottom w:w="0" w:type="dxa"/>
                    <w:right w:w="0" w:type="dxa"/>
                  </w:tcMar>
                </w:tcPr>
                <w:p w14:paraId="2AD1A1A2" w14:textId="77777777" w:rsidR="002437EF" w:rsidRDefault="00A71E85">
                  <w:r>
                    <w:rPr>
                      <w:color w:val="000000"/>
                      <w:sz w:val="20"/>
                      <w:szCs w:val="20"/>
                    </w:rPr>
                    <w:t> </w:t>
                  </w:r>
                </w:p>
              </w:tc>
              <w:tc>
                <w:tcPr>
                  <w:tcW w:w="0" w:type="auto"/>
                  <w:tcMar>
                    <w:top w:w="30" w:type="dxa"/>
                    <w:left w:w="0" w:type="dxa"/>
                    <w:bottom w:w="30" w:type="dxa"/>
                    <w:right w:w="0" w:type="dxa"/>
                  </w:tcMar>
                </w:tcPr>
                <w:p w14:paraId="47328C62"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9405ED8" w14:textId="77777777" w:rsidR="002437EF" w:rsidRDefault="00A71E85">
                  <w:r>
                    <w:rPr>
                      <w:rFonts w:ascii="Times New Roman" w:eastAsia="Times New Roman" w:hAnsi="Times New Roman" w:cs="Times New Roman"/>
                      <w:color w:val="000000"/>
                      <w:sz w:val="22"/>
                      <w:szCs w:val="22"/>
                    </w:rPr>
                    <w:t>False</w:t>
                  </w:r>
                </w:p>
              </w:tc>
            </w:tr>
          </w:tbl>
          <w:p w14:paraId="1063395F"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2FB87B42" w14:textId="77777777">
              <w:tc>
                <w:tcPr>
                  <w:tcW w:w="0" w:type="auto"/>
                  <w:tcMar>
                    <w:top w:w="30" w:type="dxa"/>
                    <w:left w:w="0" w:type="dxa"/>
                    <w:bottom w:w="30" w:type="dxa"/>
                    <w:right w:w="0" w:type="dxa"/>
                  </w:tcMar>
                </w:tcPr>
                <w:p w14:paraId="499CACB4"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A9A6244" w14:textId="77777777" w:rsidR="002437EF" w:rsidRDefault="00A71E85">
                  <w:r>
                    <w:rPr>
                      <w:rFonts w:ascii="Times New Roman" w:eastAsia="Times New Roman" w:hAnsi="Times New Roman" w:cs="Times New Roman"/>
                      <w:color w:val="000000"/>
                      <w:sz w:val="22"/>
                      <w:szCs w:val="22"/>
                    </w:rPr>
                    <w:t>False</w:t>
                  </w:r>
                </w:p>
              </w:tc>
            </w:tr>
            <w:tr w:rsidR="002437EF" w14:paraId="0EA56A98" w14:textId="77777777">
              <w:tc>
                <w:tcPr>
                  <w:tcW w:w="0" w:type="auto"/>
                  <w:tcMar>
                    <w:top w:w="30" w:type="dxa"/>
                    <w:left w:w="0" w:type="dxa"/>
                    <w:bottom w:w="30" w:type="dxa"/>
                    <w:right w:w="0" w:type="dxa"/>
                  </w:tcMar>
                </w:tcPr>
                <w:p w14:paraId="535D616D"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06F7341" w14:textId="77777777" w:rsidR="002437EF" w:rsidRDefault="00A71E85">
                  <w:pPr>
                    <w:pStyle w:val="p"/>
                  </w:pPr>
                  <w:r>
                    <w:rPr>
                      <w:rFonts w:ascii="Times New Roman" w:eastAsia="Times New Roman" w:hAnsi="Times New Roman" w:cs="Times New Roman"/>
                      <w:color w:val="000000"/>
                      <w:sz w:val="22"/>
                      <w:szCs w:val="22"/>
                    </w:rPr>
                    <w:t>Feedback: The output of the stakeholder management strategy results is a stakeholder register.</w:t>
                  </w:r>
                </w:p>
              </w:tc>
            </w:tr>
            <w:tr w:rsidR="002437EF" w14:paraId="311974CA" w14:textId="77777777">
              <w:tc>
                <w:tcPr>
                  <w:tcW w:w="0" w:type="auto"/>
                  <w:tcMar>
                    <w:top w:w="30" w:type="dxa"/>
                    <w:left w:w="0" w:type="dxa"/>
                    <w:bottom w:w="30" w:type="dxa"/>
                    <w:right w:w="0" w:type="dxa"/>
                  </w:tcMar>
                </w:tcPr>
                <w:p w14:paraId="7AF704DC"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1825C3D" w14:textId="77777777" w:rsidR="002437EF" w:rsidRDefault="00A71E85">
                  <w:r>
                    <w:rPr>
                      <w:rFonts w:ascii="Times New Roman" w:eastAsia="Times New Roman" w:hAnsi="Times New Roman" w:cs="Times New Roman"/>
                      <w:color w:val="000000"/>
                      <w:sz w:val="22"/>
                      <w:szCs w:val="22"/>
                    </w:rPr>
                    <w:t>1</w:t>
                  </w:r>
                </w:p>
              </w:tc>
            </w:tr>
            <w:tr w:rsidR="002437EF" w14:paraId="4DAFD4B0" w14:textId="77777777">
              <w:tc>
                <w:tcPr>
                  <w:tcW w:w="0" w:type="auto"/>
                  <w:tcMar>
                    <w:top w:w="30" w:type="dxa"/>
                    <w:left w:w="0" w:type="dxa"/>
                    <w:bottom w:w="30" w:type="dxa"/>
                    <w:right w:w="0" w:type="dxa"/>
                  </w:tcMar>
                </w:tcPr>
                <w:p w14:paraId="38A24120"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3A93700" w14:textId="77777777" w:rsidR="002437EF" w:rsidRDefault="00A71E85">
                  <w:r>
                    <w:rPr>
                      <w:rFonts w:ascii="Times New Roman" w:eastAsia="Times New Roman" w:hAnsi="Times New Roman" w:cs="Times New Roman"/>
                      <w:color w:val="000000"/>
                      <w:sz w:val="22"/>
                      <w:szCs w:val="22"/>
                    </w:rPr>
                    <w:t>Difficulty: Moderate</w:t>
                  </w:r>
                </w:p>
              </w:tc>
            </w:tr>
            <w:tr w:rsidR="002437EF" w14:paraId="3380BB78" w14:textId="77777777">
              <w:tc>
                <w:tcPr>
                  <w:tcW w:w="0" w:type="auto"/>
                  <w:tcMar>
                    <w:top w:w="30" w:type="dxa"/>
                    <w:left w:w="0" w:type="dxa"/>
                    <w:bottom w:w="30" w:type="dxa"/>
                    <w:right w:w="0" w:type="dxa"/>
                  </w:tcMar>
                </w:tcPr>
                <w:p w14:paraId="6D7F4E09"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7E190E7" w14:textId="77777777" w:rsidR="002437EF" w:rsidRDefault="00A71E85">
                  <w:r>
                    <w:rPr>
                      <w:rFonts w:ascii="Times New Roman" w:eastAsia="Times New Roman" w:hAnsi="Times New Roman" w:cs="Times New Roman"/>
                      <w:color w:val="000000"/>
                      <w:sz w:val="22"/>
                      <w:szCs w:val="22"/>
                    </w:rPr>
                    <w:t>p.94</w:t>
                  </w:r>
                </w:p>
              </w:tc>
            </w:tr>
            <w:tr w:rsidR="002437EF" w14:paraId="13C35137" w14:textId="77777777">
              <w:tc>
                <w:tcPr>
                  <w:tcW w:w="0" w:type="auto"/>
                  <w:tcMar>
                    <w:top w:w="30" w:type="dxa"/>
                    <w:left w:w="0" w:type="dxa"/>
                    <w:bottom w:w="30" w:type="dxa"/>
                    <w:right w:w="0" w:type="dxa"/>
                  </w:tcMar>
                </w:tcPr>
                <w:p w14:paraId="6CA4C45B"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80DC821" w14:textId="77777777" w:rsidR="002437EF" w:rsidRDefault="00A71E85">
                  <w:r>
                    <w:rPr>
                      <w:rFonts w:ascii="Times New Roman" w:eastAsia="Times New Roman" w:hAnsi="Times New Roman" w:cs="Times New Roman"/>
                      <w:color w:val="000000"/>
                      <w:sz w:val="22"/>
                      <w:szCs w:val="22"/>
                    </w:rPr>
                    <w:t>INFO.SCHW.14.17 - LO: 3-4</w:t>
                  </w:r>
                </w:p>
              </w:tc>
            </w:tr>
            <w:tr w:rsidR="002437EF" w14:paraId="5F7F6110" w14:textId="77777777">
              <w:tc>
                <w:tcPr>
                  <w:tcW w:w="0" w:type="auto"/>
                  <w:tcMar>
                    <w:top w:w="30" w:type="dxa"/>
                    <w:left w:w="0" w:type="dxa"/>
                    <w:bottom w:w="30" w:type="dxa"/>
                    <w:right w:w="0" w:type="dxa"/>
                  </w:tcMar>
                </w:tcPr>
                <w:p w14:paraId="470F5970"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2E6E8D7"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65B6D096" w14:textId="77777777">
              <w:tc>
                <w:tcPr>
                  <w:tcW w:w="0" w:type="auto"/>
                  <w:tcMar>
                    <w:top w:w="30" w:type="dxa"/>
                    <w:left w:w="0" w:type="dxa"/>
                    <w:bottom w:w="30" w:type="dxa"/>
                    <w:right w:w="0" w:type="dxa"/>
                  </w:tcMar>
                </w:tcPr>
                <w:p w14:paraId="34BB7E4D"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7E9217F"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37C4BF8D" w14:textId="77777777">
              <w:tc>
                <w:tcPr>
                  <w:tcW w:w="0" w:type="auto"/>
                  <w:tcMar>
                    <w:top w:w="30" w:type="dxa"/>
                    <w:left w:w="0" w:type="dxa"/>
                    <w:bottom w:w="30" w:type="dxa"/>
                    <w:right w:w="0" w:type="dxa"/>
                  </w:tcMar>
                </w:tcPr>
                <w:p w14:paraId="316D0753"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EBEC628" w14:textId="77777777" w:rsidR="002437EF" w:rsidRDefault="00A71E85">
                  <w:r>
                    <w:rPr>
                      <w:rFonts w:ascii="Times New Roman" w:eastAsia="Times New Roman" w:hAnsi="Times New Roman" w:cs="Times New Roman"/>
                      <w:color w:val="000000"/>
                      <w:sz w:val="22"/>
                      <w:szCs w:val="22"/>
                    </w:rPr>
                    <w:t xml:space="preserve">Bloom's: </w:t>
                  </w:r>
                  <w:r>
                    <w:rPr>
                      <w:rFonts w:ascii="Times New Roman" w:eastAsia="Times New Roman" w:hAnsi="Times New Roman" w:cs="Times New Roman"/>
                      <w:color w:val="000000"/>
                      <w:sz w:val="22"/>
                      <w:szCs w:val="22"/>
                    </w:rPr>
                    <w:t>Knowledge</w:t>
                  </w:r>
                </w:p>
              </w:tc>
            </w:tr>
          </w:tbl>
          <w:p w14:paraId="11F567F5" w14:textId="77777777" w:rsidR="002437EF" w:rsidRDefault="002437EF"/>
        </w:tc>
      </w:tr>
    </w:tbl>
    <w:p w14:paraId="702BD100"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664BC29E" w14:textId="77777777">
        <w:tc>
          <w:tcPr>
            <w:tcW w:w="5000" w:type="pct"/>
            <w:tcMar>
              <w:top w:w="0" w:type="dxa"/>
              <w:left w:w="0" w:type="dxa"/>
              <w:bottom w:w="0" w:type="dxa"/>
              <w:right w:w="0" w:type="dxa"/>
            </w:tcMar>
            <w:vAlign w:val="center"/>
          </w:tcPr>
          <w:p w14:paraId="5BFDECAD" w14:textId="77777777" w:rsidR="002437EF" w:rsidRDefault="00A71E85">
            <w:pPr>
              <w:pStyle w:val="p"/>
              <w:shd w:val="clear" w:color="auto" w:fill="FFFFFF"/>
            </w:pPr>
            <w:r>
              <w:rPr>
                <w:rFonts w:ascii="Times New Roman" w:eastAsia="Times New Roman" w:hAnsi="Times New Roman" w:cs="Times New Roman"/>
                <w:color w:val="000000"/>
                <w:sz w:val="22"/>
                <w:szCs w:val="22"/>
              </w:rPr>
              <w:lastRenderedPageBreak/>
              <w:t>16. The kick-off meeting is always held before the business case and project charter are completed.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572CFE92" w14:textId="77777777">
              <w:tc>
                <w:tcPr>
                  <w:tcW w:w="400" w:type="dxa"/>
                  <w:tcMar>
                    <w:top w:w="0" w:type="dxa"/>
                    <w:left w:w="0" w:type="dxa"/>
                    <w:bottom w:w="0" w:type="dxa"/>
                    <w:right w:w="0" w:type="dxa"/>
                  </w:tcMar>
                </w:tcPr>
                <w:p w14:paraId="376D9678" w14:textId="77777777" w:rsidR="002437EF" w:rsidRDefault="00A71E85">
                  <w:r>
                    <w:rPr>
                      <w:color w:val="000000"/>
                      <w:sz w:val="20"/>
                      <w:szCs w:val="20"/>
                    </w:rPr>
                    <w:t> </w:t>
                  </w:r>
                </w:p>
              </w:tc>
              <w:tc>
                <w:tcPr>
                  <w:tcW w:w="0" w:type="auto"/>
                  <w:tcMar>
                    <w:top w:w="30" w:type="dxa"/>
                    <w:left w:w="0" w:type="dxa"/>
                    <w:bottom w:w="30" w:type="dxa"/>
                    <w:right w:w="0" w:type="dxa"/>
                  </w:tcMar>
                </w:tcPr>
                <w:p w14:paraId="02324979"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E394C32" w14:textId="77777777" w:rsidR="002437EF" w:rsidRDefault="00A71E85">
                  <w:r>
                    <w:rPr>
                      <w:rFonts w:ascii="Times New Roman" w:eastAsia="Times New Roman" w:hAnsi="Times New Roman" w:cs="Times New Roman"/>
                      <w:color w:val="000000"/>
                      <w:sz w:val="22"/>
                      <w:szCs w:val="22"/>
                    </w:rPr>
                    <w:t>True</w:t>
                  </w:r>
                </w:p>
              </w:tc>
            </w:tr>
            <w:tr w:rsidR="002437EF" w14:paraId="15F197AA" w14:textId="77777777">
              <w:tc>
                <w:tcPr>
                  <w:tcW w:w="400" w:type="dxa"/>
                  <w:tcMar>
                    <w:top w:w="0" w:type="dxa"/>
                    <w:left w:w="0" w:type="dxa"/>
                    <w:bottom w:w="0" w:type="dxa"/>
                    <w:right w:w="0" w:type="dxa"/>
                  </w:tcMar>
                </w:tcPr>
                <w:p w14:paraId="742F00CD" w14:textId="77777777" w:rsidR="002437EF" w:rsidRDefault="00A71E85">
                  <w:r>
                    <w:rPr>
                      <w:color w:val="000000"/>
                      <w:sz w:val="20"/>
                      <w:szCs w:val="20"/>
                    </w:rPr>
                    <w:t> </w:t>
                  </w:r>
                </w:p>
              </w:tc>
              <w:tc>
                <w:tcPr>
                  <w:tcW w:w="0" w:type="auto"/>
                  <w:tcMar>
                    <w:top w:w="30" w:type="dxa"/>
                    <w:left w:w="0" w:type="dxa"/>
                    <w:bottom w:w="30" w:type="dxa"/>
                    <w:right w:w="0" w:type="dxa"/>
                  </w:tcMar>
                </w:tcPr>
                <w:p w14:paraId="4A3EA98A"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0FAF0B7" w14:textId="77777777" w:rsidR="002437EF" w:rsidRDefault="00A71E85">
                  <w:r>
                    <w:rPr>
                      <w:rFonts w:ascii="Times New Roman" w:eastAsia="Times New Roman" w:hAnsi="Times New Roman" w:cs="Times New Roman"/>
                      <w:color w:val="000000"/>
                      <w:sz w:val="22"/>
                      <w:szCs w:val="22"/>
                    </w:rPr>
                    <w:t>False</w:t>
                  </w:r>
                </w:p>
              </w:tc>
            </w:tr>
          </w:tbl>
          <w:p w14:paraId="70541FE9"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59ED0496" w14:textId="77777777">
              <w:tc>
                <w:tcPr>
                  <w:tcW w:w="0" w:type="auto"/>
                  <w:tcMar>
                    <w:top w:w="30" w:type="dxa"/>
                    <w:left w:w="0" w:type="dxa"/>
                    <w:bottom w:w="30" w:type="dxa"/>
                    <w:right w:w="0" w:type="dxa"/>
                  </w:tcMar>
                </w:tcPr>
                <w:p w14:paraId="66590E9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1920596" w14:textId="77777777" w:rsidR="002437EF" w:rsidRDefault="00A71E85">
                  <w:r>
                    <w:rPr>
                      <w:rFonts w:ascii="Times New Roman" w:eastAsia="Times New Roman" w:hAnsi="Times New Roman" w:cs="Times New Roman"/>
                      <w:color w:val="000000"/>
                      <w:sz w:val="22"/>
                      <w:szCs w:val="22"/>
                    </w:rPr>
                    <w:t>False</w:t>
                  </w:r>
                </w:p>
              </w:tc>
            </w:tr>
            <w:tr w:rsidR="002437EF" w14:paraId="7E7B41F0" w14:textId="77777777">
              <w:tc>
                <w:tcPr>
                  <w:tcW w:w="0" w:type="auto"/>
                  <w:tcMar>
                    <w:top w:w="30" w:type="dxa"/>
                    <w:left w:w="0" w:type="dxa"/>
                    <w:bottom w:w="30" w:type="dxa"/>
                    <w:right w:w="0" w:type="dxa"/>
                  </w:tcMar>
                </w:tcPr>
                <w:p w14:paraId="74D5D810"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ACEE6DB" w14:textId="77777777" w:rsidR="002437EF" w:rsidRDefault="00A71E85">
                  <w:pPr>
                    <w:pStyle w:val="p"/>
                  </w:pPr>
                  <w:r>
                    <w:rPr>
                      <w:rFonts w:ascii="Times New Roman" w:eastAsia="Times New Roman" w:hAnsi="Times New Roman" w:cs="Times New Roman"/>
                      <w:color w:val="000000"/>
                      <w:sz w:val="22"/>
                      <w:szCs w:val="22"/>
                    </w:rPr>
                    <w:t xml:space="preserve">Feedback: A kick-off meeting is a meeting held at the beginning of a project so that </w:t>
                  </w:r>
                  <w:r>
                    <w:rPr>
                      <w:rFonts w:ascii="Times New Roman" w:eastAsia="Times New Roman" w:hAnsi="Times New Roman" w:cs="Times New Roman"/>
                      <w:color w:val="000000"/>
                      <w:sz w:val="22"/>
                      <w:szCs w:val="22"/>
                    </w:rPr>
                    <w:t>stakeholders can meet each other, review the goals of the project, and discuss future plans. The kick-off meeting is often held after the business case and project charter are completed, but it could be held sooner, as needed.</w:t>
                  </w:r>
                </w:p>
              </w:tc>
            </w:tr>
            <w:tr w:rsidR="002437EF" w14:paraId="227AC1B6" w14:textId="77777777">
              <w:tc>
                <w:tcPr>
                  <w:tcW w:w="0" w:type="auto"/>
                  <w:tcMar>
                    <w:top w:w="30" w:type="dxa"/>
                    <w:left w:w="0" w:type="dxa"/>
                    <w:bottom w:w="30" w:type="dxa"/>
                    <w:right w:w="0" w:type="dxa"/>
                  </w:tcMar>
                </w:tcPr>
                <w:p w14:paraId="599D80FB"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A6A1380" w14:textId="77777777" w:rsidR="002437EF" w:rsidRDefault="00A71E85">
                  <w:r>
                    <w:rPr>
                      <w:rFonts w:ascii="Times New Roman" w:eastAsia="Times New Roman" w:hAnsi="Times New Roman" w:cs="Times New Roman"/>
                      <w:color w:val="000000"/>
                      <w:sz w:val="22"/>
                      <w:szCs w:val="22"/>
                    </w:rPr>
                    <w:t>1</w:t>
                  </w:r>
                </w:p>
              </w:tc>
            </w:tr>
            <w:tr w:rsidR="002437EF" w14:paraId="0DBA14D1" w14:textId="77777777">
              <w:tc>
                <w:tcPr>
                  <w:tcW w:w="0" w:type="auto"/>
                  <w:tcMar>
                    <w:top w:w="30" w:type="dxa"/>
                    <w:left w:w="0" w:type="dxa"/>
                    <w:bottom w:w="30" w:type="dxa"/>
                    <w:right w:w="0" w:type="dxa"/>
                  </w:tcMar>
                </w:tcPr>
                <w:p w14:paraId="5A661D09"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A74CBC5" w14:textId="77777777" w:rsidR="002437EF" w:rsidRDefault="00A71E85">
                  <w:r>
                    <w:rPr>
                      <w:rFonts w:ascii="Times New Roman" w:eastAsia="Times New Roman" w:hAnsi="Times New Roman" w:cs="Times New Roman"/>
                      <w:color w:val="000000"/>
                      <w:sz w:val="22"/>
                      <w:szCs w:val="22"/>
                    </w:rPr>
                    <w:t>D</w:t>
                  </w:r>
                  <w:r>
                    <w:rPr>
                      <w:rFonts w:ascii="Times New Roman" w:eastAsia="Times New Roman" w:hAnsi="Times New Roman" w:cs="Times New Roman"/>
                      <w:color w:val="000000"/>
                      <w:sz w:val="22"/>
                      <w:szCs w:val="22"/>
                    </w:rPr>
                    <w:t>ifficulty: Moderate</w:t>
                  </w:r>
                </w:p>
              </w:tc>
            </w:tr>
            <w:tr w:rsidR="002437EF" w14:paraId="4C20F9AD" w14:textId="77777777">
              <w:tc>
                <w:tcPr>
                  <w:tcW w:w="0" w:type="auto"/>
                  <w:tcMar>
                    <w:top w:w="30" w:type="dxa"/>
                    <w:left w:w="0" w:type="dxa"/>
                    <w:bottom w:w="30" w:type="dxa"/>
                    <w:right w:w="0" w:type="dxa"/>
                  </w:tcMar>
                </w:tcPr>
                <w:p w14:paraId="36BD5E02"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9CC4287" w14:textId="77777777" w:rsidR="002437EF" w:rsidRDefault="00A71E85">
                  <w:r>
                    <w:rPr>
                      <w:rFonts w:ascii="Times New Roman" w:eastAsia="Times New Roman" w:hAnsi="Times New Roman" w:cs="Times New Roman"/>
                      <w:color w:val="000000"/>
                      <w:sz w:val="22"/>
                      <w:szCs w:val="22"/>
                    </w:rPr>
                    <w:t>p.97</w:t>
                  </w:r>
                </w:p>
              </w:tc>
            </w:tr>
            <w:tr w:rsidR="002437EF" w14:paraId="5D5C6CA1" w14:textId="77777777">
              <w:tc>
                <w:tcPr>
                  <w:tcW w:w="0" w:type="auto"/>
                  <w:tcMar>
                    <w:top w:w="30" w:type="dxa"/>
                    <w:left w:w="0" w:type="dxa"/>
                    <w:bottom w:w="30" w:type="dxa"/>
                    <w:right w:w="0" w:type="dxa"/>
                  </w:tcMar>
                </w:tcPr>
                <w:p w14:paraId="28174A60"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08D0744" w14:textId="77777777" w:rsidR="002437EF" w:rsidRDefault="00A71E85">
                  <w:r>
                    <w:rPr>
                      <w:rFonts w:ascii="Times New Roman" w:eastAsia="Times New Roman" w:hAnsi="Times New Roman" w:cs="Times New Roman"/>
                      <w:color w:val="000000"/>
                      <w:sz w:val="22"/>
                      <w:szCs w:val="22"/>
                    </w:rPr>
                    <w:t>INFO.SCHW.14.17 - LO: 3-4</w:t>
                  </w:r>
                </w:p>
              </w:tc>
            </w:tr>
            <w:tr w:rsidR="002437EF" w14:paraId="3A9EB09B" w14:textId="77777777">
              <w:tc>
                <w:tcPr>
                  <w:tcW w:w="0" w:type="auto"/>
                  <w:tcMar>
                    <w:top w:w="30" w:type="dxa"/>
                    <w:left w:w="0" w:type="dxa"/>
                    <w:bottom w:w="30" w:type="dxa"/>
                    <w:right w:w="0" w:type="dxa"/>
                  </w:tcMar>
                </w:tcPr>
                <w:p w14:paraId="3DC04DC8"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574BDB6"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7653BE7C" w14:textId="77777777">
              <w:tc>
                <w:tcPr>
                  <w:tcW w:w="0" w:type="auto"/>
                  <w:tcMar>
                    <w:top w:w="30" w:type="dxa"/>
                    <w:left w:w="0" w:type="dxa"/>
                    <w:bottom w:w="30" w:type="dxa"/>
                    <w:right w:w="0" w:type="dxa"/>
                  </w:tcMar>
                </w:tcPr>
                <w:p w14:paraId="74E9FAB4"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F43C7C5"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4A9285B7" w14:textId="77777777">
              <w:tc>
                <w:tcPr>
                  <w:tcW w:w="0" w:type="auto"/>
                  <w:tcMar>
                    <w:top w:w="30" w:type="dxa"/>
                    <w:left w:w="0" w:type="dxa"/>
                    <w:bottom w:w="30" w:type="dxa"/>
                    <w:right w:w="0" w:type="dxa"/>
                  </w:tcMar>
                </w:tcPr>
                <w:p w14:paraId="05BF86CC"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FA2FB61" w14:textId="77777777" w:rsidR="002437EF" w:rsidRDefault="00A71E85">
                  <w:r>
                    <w:rPr>
                      <w:rFonts w:ascii="Times New Roman" w:eastAsia="Times New Roman" w:hAnsi="Times New Roman" w:cs="Times New Roman"/>
                      <w:color w:val="000000"/>
                      <w:sz w:val="22"/>
                      <w:szCs w:val="22"/>
                    </w:rPr>
                    <w:t>Bloom's: Knowledge</w:t>
                  </w:r>
                </w:p>
              </w:tc>
            </w:tr>
          </w:tbl>
          <w:p w14:paraId="72209046" w14:textId="77777777" w:rsidR="002437EF" w:rsidRDefault="002437EF"/>
        </w:tc>
      </w:tr>
    </w:tbl>
    <w:p w14:paraId="0376048A"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7ED75479" w14:textId="77777777">
        <w:tc>
          <w:tcPr>
            <w:tcW w:w="5000" w:type="pct"/>
            <w:tcMar>
              <w:top w:w="0" w:type="dxa"/>
              <w:left w:w="0" w:type="dxa"/>
              <w:bottom w:w="0" w:type="dxa"/>
              <w:right w:w="0" w:type="dxa"/>
            </w:tcMar>
            <w:vAlign w:val="center"/>
          </w:tcPr>
          <w:p w14:paraId="6198CD24" w14:textId="77777777" w:rsidR="002437EF" w:rsidRDefault="00A71E85">
            <w:pPr>
              <w:pStyle w:val="p"/>
              <w:shd w:val="clear" w:color="auto" w:fill="FFFFFF"/>
            </w:pPr>
            <w:r>
              <w:rPr>
                <w:rFonts w:ascii="Times New Roman" w:eastAsia="Times New Roman" w:hAnsi="Times New Roman" w:cs="Times New Roman"/>
                <w:color w:val="000000"/>
                <w:sz w:val="22"/>
                <w:szCs w:val="22"/>
              </w:rPr>
              <w:t>17. Details of kick-off meetings and the stakeholder details are usually recorded in a Word document.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008D665D" w14:textId="77777777">
              <w:tc>
                <w:tcPr>
                  <w:tcW w:w="400" w:type="dxa"/>
                  <w:tcMar>
                    <w:top w:w="0" w:type="dxa"/>
                    <w:left w:w="0" w:type="dxa"/>
                    <w:bottom w:w="0" w:type="dxa"/>
                    <w:right w:w="0" w:type="dxa"/>
                  </w:tcMar>
                </w:tcPr>
                <w:p w14:paraId="3E02C1F5" w14:textId="77777777" w:rsidR="002437EF" w:rsidRDefault="00A71E85">
                  <w:r>
                    <w:rPr>
                      <w:color w:val="000000"/>
                      <w:sz w:val="20"/>
                      <w:szCs w:val="20"/>
                    </w:rPr>
                    <w:t> </w:t>
                  </w:r>
                </w:p>
              </w:tc>
              <w:tc>
                <w:tcPr>
                  <w:tcW w:w="0" w:type="auto"/>
                  <w:tcMar>
                    <w:top w:w="30" w:type="dxa"/>
                    <w:left w:w="0" w:type="dxa"/>
                    <w:bottom w:w="30" w:type="dxa"/>
                    <w:right w:w="0" w:type="dxa"/>
                  </w:tcMar>
                </w:tcPr>
                <w:p w14:paraId="0AD7B2B8"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FEFE0BD" w14:textId="77777777" w:rsidR="002437EF" w:rsidRDefault="00A71E85">
                  <w:r>
                    <w:rPr>
                      <w:rFonts w:ascii="Times New Roman" w:eastAsia="Times New Roman" w:hAnsi="Times New Roman" w:cs="Times New Roman"/>
                      <w:color w:val="000000"/>
                      <w:sz w:val="22"/>
                      <w:szCs w:val="22"/>
                    </w:rPr>
                    <w:t>True</w:t>
                  </w:r>
                </w:p>
              </w:tc>
            </w:tr>
            <w:tr w:rsidR="002437EF" w14:paraId="2B571898" w14:textId="77777777">
              <w:tc>
                <w:tcPr>
                  <w:tcW w:w="400" w:type="dxa"/>
                  <w:tcMar>
                    <w:top w:w="0" w:type="dxa"/>
                    <w:left w:w="0" w:type="dxa"/>
                    <w:bottom w:w="0" w:type="dxa"/>
                    <w:right w:w="0" w:type="dxa"/>
                  </w:tcMar>
                </w:tcPr>
                <w:p w14:paraId="4B9CBE00" w14:textId="77777777" w:rsidR="002437EF" w:rsidRDefault="00A71E85">
                  <w:r>
                    <w:rPr>
                      <w:color w:val="000000"/>
                      <w:sz w:val="20"/>
                      <w:szCs w:val="20"/>
                    </w:rPr>
                    <w:t> </w:t>
                  </w:r>
                </w:p>
              </w:tc>
              <w:tc>
                <w:tcPr>
                  <w:tcW w:w="0" w:type="auto"/>
                  <w:tcMar>
                    <w:top w:w="30" w:type="dxa"/>
                    <w:left w:w="0" w:type="dxa"/>
                    <w:bottom w:w="30" w:type="dxa"/>
                    <w:right w:w="0" w:type="dxa"/>
                  </w:tcMar>
                </w:tcPr>
                <w:p w14:paraId="5731D307"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D798E5C" w14:textId="77777777" w:rsidR="002437EF" w:rsidRDefault="00A71E85">
                  <w:r>
                    <w:rPr>
                      <w:rFonts w:ascii="Times New Roman" w:eastAsia="Times New Roman" w:hAnsi="Times New Roman" w:cs="Times New Roman"/>
                      <w:color w:val="000000"/>
                      <w:sz w:val="22"/>
                      <w:szCs w:val="22"/>
                    </w:rPr>
                    <w:t>False</w:t>
                  </w:r>
                </w:p>
              </w:tc>
            </w:tr>
          </w:tbl>
          <w:p w14:paraId="47574966"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62853683" w14:textId="77777777">
              <w:tc>
                <w:tcPr>
                  <w:tcW w:w="0" w:type="auto"/>
                  <w:tcMar>
                    <w:top w:w="30" w:type="dxa"/>
                    <w:left w:w="0" w:type="dxa"/>
                    <w:bottom w:w="30" w:type="dxa"/>
                    <w:right w:w="0" w:type="dxa"/>
                  </w:tcMar>
                </w:tcPr>
                <w:p w14:paraId="7AA7A126"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BDE1982" w14:textId="77777777" w:rsidR="002437EF" w:rsidRDefault="00A71E85">
                  <w:r>
                    <w:rPr>
                      <w:rFonts w:ascii="Times New Roman" w:eastAsia="Times New Roman" w:hAnsi="Times New Roman" w:cs="Times New Roman"/>
                      <w:color w:val="000000"/>
                      <w:sz w:val="22"/>
                      <w:szCs w:val="22"/>
                    </w:rPr>
                    <w:t>True</w:t>
                  </w:r>
                </w:p>
              </w:tc>
            </w:tr>
            <w:tr w:rsidR="002437EF" w14:paraId="58910A6D" w14:textId="77777777">
              <w:tc>
                <w:tcPr>
                  <w:tcW w:w="0" w:type="auto"/>
                  <w:tcMar>
                    <w:top w:w="30" w:type="dxa"/>
                    <w:left w:w="0" w:type="dxa"/>
                    <w:bottom w:w="30" w:type="dxa"/>
                    <w:right w:w="0" w:type="dxa"/>
                  </w:tcMar>
                </w:tcPr>
                <w:p w14:paraId="2B8938D3"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A55CC72" w14:textId="77777777" w:rsidR="002437EF" w:rsidRDefault="00A71E85">
                  <w:pPr>
                    <w:pStyle w:val="p"/>
                  </w:pPr>
                  <w:r>
                    <w:rPr>
                      <w:rFonts w:ascii="Times New Roman" w:eastAsia="Times New Roman" w:hAnsi="Times New Roman" w:cs="Times New Roman"/>
                      <w:color w:val="000000"/>
                      <w:sz w:val="22"/>
                      <w:szCs w:val="22"/>
                    </w:rPr>
                    <w:t xml:space="preserve">Feedback: Kick-off meetings and stakeholder registers are </w:t>
                  </w:r>
                  <w:r>
                    <w:rPr>
                      <w:rFonts w:ascii="Times New Roman" w:eastAsia="Times New Roman" w:hAnsi="Times New Roman" w:cs="Times New Roman"/>
                      <w:color w:val="000000"/>
                      <w:sz w:val="22"/>
                      <w:szCs w:val="22"/>
                    </w:rPr>
                    <w:t>normally recorded in the form of Word documents.</w:t>
                  </w:r>
                </w:p>
              </w:tc>
            </w:tr>
            <w:tr w:rsidR="002437EF" w14:paraId="1018C9A4" w14:textId="77777777">
              <w:tc>
                <w:tcPr>
                  <w:tcW w:w="0" w:type="auto"/>
                  <w:tcMar>
                    <w:top w:w="30" w:type="dxa"/>
                    <w:left w:w="0" w:type="dxa"/>
                    <w:bottom w:w="30" w:type="dxa"/>
                    <w:right w:w="0" w:type="dxa"/>
                  </w:tcMar>
                </w:tcPr>
                <w:p w14:paraId="4F49EFB5"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27DD31C" w14:textId="77777777" w:rsidR="002437EF" w:rsidRDefault="00A71E85">
                  <w:r>
                    <w:rPr>
                      <w:rFonts w:ascii="Times New Roman" w:eastAsia="Times New Roman" w:hAnsi="Times New Roman" w:cs="Times New Roman"/>
                      <w:color w:val="000000"/>
                      <w:sz w:val="22"/>
                      <w:szCs w:val="22"/>
                    </w:rPr>
                    <w:t>1</w:t>
                  </w:r>
                </w:p>
              </w:tc>
            </w:tr>
            <w:tr w:rsidR="002437EF" w14:paraId="0602AFE6" w14:textId="77777777">
              <w:tc>
                <w:tcPr>
                  <w:tcW w:w="0" w:type="auto"/>
                  <w:tcMar>
                    <w:top w:w="30" w:type="dxa"/>
                    <w:left w:w="0" w:type="dxa"/>
                    <w:bottom w:w="30" w:type="dxa"/>
                    <w:right w:w="0" w:type="dxa"/>
                  </w:tcMar>
                </w:tcPr>
                <w:p w14:paraId="21FC64B5"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AB03C35" w14:textId="77777777" w:rsidR="002437EF" w:rsidRDefault="00A71E85">
                  <w:r>
                    <w:rPr>
                      <w:rFonts w:ascii="Times New Roman" w:eastAsia="Times New Roman" w:hAnsi="Times New Roman" w:cs="Times New Roman"/>
                      <w:color w:val="000000"/>
                      <w:sz w:val="22"/>
                      <w:szCs w:val="22"/>
                    </w:rPr>
                    <w:t>Difficulty: Easy</w:t>
                  </w:r>
                </w:p>
              </w:tc>
            </w:tr>
            <w:tr w:rsidR="002437EF" w14:paraId="66B8A22F" w14:textId="77777777">
              <w:tc>
                <w:tcPr>
                  <w:tcW w:w="0" w:type="auto"/>
                  <w:tcMar>
                    <w:top w:w="30" w:type="dxa"/>
                    <w:left w:w="0" w:type="dxa"/>
                    <w:bottom w:w="30" w:type="dxa"/>
                    <w:right w:w="0" w:type="dxa"/>
                  </w:tcMar>
                </w:tcPr>
                <w:p w14:paraId="3022BA96"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F5CD087" w14:textId="77777777" w:rsidR="002437EF" w:rsidRDefault="00A71E85">
                  <w:r>
                    <w:rPr>
                      <w:rFonts w:ascii="Times New Roman" w:eastAsia="Times New Roman" w:hAnsi="Times New Roman" w:cs="Times New Roman"/>
                      <w:color w:val="000000"/>
                      <w:sz w:val="22"/>
                      <w:szCs w:val="22"/>
                    </w:rPr>
                    <w:t>p.97</w:t>
                  </w:r>
                </w:p>
              </w:tc>
            </w:tr>
            <w:tr w:rsidR="002437EF" w14:paraId="2023BCB8" w14:textId="77777777">
              <w:tc>
                <w:tcPr>
                  <w:tcW w:w="0" w:type="auto"/>
                  <w:tcMar>
                    <w:top w:w="30" w:type="dxa"/>
                    <w:left w:w="0" w:type="dxa"/>
                    <w:bottom w:w="30" w:type="dxa"/>
                    <w:right w:w="0" w:type="dxa"/>
                  </w:tcMar>
                </w:tcPr>
                <w:p w14:paraId="5432C86E"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B3FF842" w14:textId="77777777" w:rsidR="002437EF" w:rsidRDefault="00A71E85">
                  <w:r>
                    <w:rPr>
                      <w:rFonts w:ascii="Times New Roman" w:eastAsia="Times New Roman" w:hAnsi="Times New Roman" w:cs="Times New Roman"/>
                      <w:color w:val="000000"/>
                      <w:sz w:val="22"/>
                      <w:szCs w:val="22"/>
                    </w:rPr>
                    <w:t>INFO.SCHW.14.17 - LO: 3-4</w:t>
                  </w:r>
                </w:p>
              </w:tc>
            </w:tr>
            <w:tr w:rsidR="002437EF" w14:paraId="2C51BCC2" w14:textId="77777777">
              <w:tc>
                <w:tcPr>
                  <w:tcW w:w="0" w:type="auto"/>
                  <w:tcMar>
                    <w:top w:w="30" w:type="dxa"/>
                    <w:left w:w="0" w:type="dxa"/>
                    <w:bottom w:w="30" w:type="dxa"/>
                    <w:right w:w="0" w:type="dxa"/>
                  </w:tcMar>
                </w:tcPr>
                <w:p w14:paraId="160B8FED"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49D2999"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7E7A45E9" w14:textId="77777777">
              <w:tc>
                <w:tcPr>
                  <w:tcW w:w="0" w:type="auto"/>
                  <w:tcMar>
                    <w:top w:w="30" w:type="dxa"/>
                    <w:left w:w="0" w:type="dxa"/>
                    <w:bottom w:w="30" w:type="dxa"/>
                    <w:right w:w="0" w:type="dxa"/>
                  </w:tcMar>
                </w:tcPr>
                <w:p w14:paraId="56C320B6"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6CAD5D7" w14:textId="77777777" w:rsidR="002437EF" w:rsidRDefault="00A71E85">
                  <w:r>
                    <w:rPr>
                      <w:rFonts w:ascii="Times New Roman" w:eastAsia="Times New Roman" w:hAnsi="Times New Roman" w:cs="Times New Roman"/>
                      <w:color w:val="000000"/>
                      <w:sz w:val="22"/>
                      <w:szCs w:val="22"/>
                    </w:rPr>
                    <w:t xml:space="preserve">Case study 1: JWD </w:t>
                  </w:r>
                  <w:r>
                    <w:rPr>
                      <w:rFonts w:ascii="Times New Roman" w:eastAsia="Times New Roman" w:hAnsi="Times New Roman" w:cs="Times New Roman"/>
                      <w:color w:val="000000"/>
                      <w:sz w:val="22"/>
                      <w:szCs w:val="22"/>
                    </w:rPr>
                    <w:t>Consultaing's Project Management Intranet Site Project (Predictive Approach)</w:t>
                  </w:r>
                </w:p>
              </w:tc>
            </w:tr>
            <w:tr w:rsidR="002437EF" w14:paraId="4FAF2056" w14:textId="77777777">
              <w:tc>
                <w:tcPr>
                  <w:tcW w:w="0" w:type="auto"/>
                  <w:tcMar>
                    <w:top w:w="30" w:type="dxa"/>
                    <w:left w:w="0" w:type="dxa"/>
                    <w:bottom w:w="30" w:type="dxa"/>
                    <w:right w:w="0" w:type="dxa"/>
                  </w:tcMar>
                </w:tcPr>
                <w:p w14:paraId="33D8ED50"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414DEAC" w14:textId="77777777" w:rsidR="002437EF" w:rsidRDefault="00A71E85">
                  <w:r>
                    <w:rPr>
                      <w:rFonts w:ascii="Times New Roman" w:eastAsia="Times New Roman" w:hAnsi="Times New Roman" w:cs="Times New Roman"/>
                      <w:color w:val="000000"/>
                      <w:sz w:val="22"/>
                      <w:szCs w:val="22"/>
                    </w:rPr>
                    <w:t>Bloom's: Knowledge</w:t>
                  </w:r>
                </w:p>
              </w:tc>
            </w:tr>
          </w:tbl>
          <w:p w14:paraId="0C785165" w14:textId="77777777" w:rsidR="002437EF" w:rsidRDefault="002437EF"/>
        </w:tc>
      </w:tr>
    </w:tbl>
    <w:p w14:paraId="25D09C6C"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75709284" w14:textId="77777777">
        <w:tc>
          <w:tcPr>
            <w:tcW w:w="5000" w:type="pct"/>
            <w:tcMar>
              <w:top w:w="0" w:type="dxa"/>
              <w:left w:w="0" w:type="dxa"/>
              <w:bottom w:w="0" w:type="dxa"/>
              <w:right w:w="0" w:type="dxa"/>
            </w:tcMar>
            <w:vAlign w:val="center"/>
          </w:tcPr>
          <w:p w14:paraId="4F0D9574" w14:textId="77777777" w:rsidR="002437EF" w:rsidRDefault="00A71E85">
            <w:pPr>
              <w:pStyle w:val="p"/>
              <w:shd w:val="clear" w:color="auto" w:fill="FFFFFF"/>
            </w:pPr>
            <w:r>
              <w:rPr>
                <w:rFonts w:ascii="Times New Roman" w:eastAsia="Times New Roman" w:hAnsi="Times New Roman" w:cs="Times New Roman"/>
                <w:color w:val="000000"/>
                <w:sz w:val="22"/>
                <w:szCs w:val="22"/>
              </w:rPr>
              <w:t>18. A milestone list is an output associated with the Project Scope Management knowledge area.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351CC27F" w14:textId="77777777">
              <w:tc>
                <w:tcPr>
                  <w:tcW w:w="400" w:type="dxa"/>
                  <w:tcMar>
                    <w:top w:w="0" w:type="dxa"/>
                    <w:left w:w="0" w:type="dxa"/>
                    <w:bottom w:w="0" w:type="dxa"/>
                    <w:right w:w="0" w:type="dxa"/>
                  </w:tcMar>
                </w:tcPr>
                <w:p w14:paraId="572B6226" w14:textId="77777777" w:rsidR="002437EF" w:rsidRDefault="00A71E85">
                  <w:r>
                    <w:rPr>
                      <w:color w:val="000000"/>
                      <w:sz w:val="20"/>
                      <w:szCs w:val="20"/>
                    </w:rPr>
                    <w:t> </w:t>
                  </w:r>
                </w:p>
              </w:tc>
              <w:tc>
                <w:tcPr>
                  <w:tcW w:w="0" w:type="auto"/>
                  <w:tcMar>
                    <w:top w:w="30" w:type="dxa"/>
                    <w:left w:w="0" w:type="dxa"/>
                    <w:bottom w:w="30" w:type="dxa"/>
                    <w:right w:w="0" w:type="dxa"/>
                  </w:tcMar>
                </w:tcPr>
                <w:p w14:paraId="366131EF"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9C56767" w14:textId="77777777" w:rsidR="002437EF" w:rsidRDefault="00A71E85">
                  <w:r>
                    <w:rPr>
                      <w:rFonts w:ascii="Times New Roman" w:eastAsia="Times New Roman" w:hAnsi="Times New Roman" w:cs="Times New Roman"/>
                      <w:color w:val="000000"/>
                      <w:sz w:val="22"/>
                      <w:szCs w:val="22"/>
                    </w:rPr>
                    <w:t>True</w:t>
                  </w:r>
                </w:p>
              </w:tc>
            </w:tr>
            <w:tr w:rsidR="002437EF" w14:paraId="4DE9DEB0" w14:textId="77777777">
              <w:tc>
                <w:tcPr>
                  <w:tcW w:w="400" w:type="dxa"/>
                  <w:tcMar>
                    <w:top w:w="0" w:type="dxa"/>
                    <w:left w:w="0" w:type="dxa"/>
                    <w:bottom w:w="0" w:type="dxa"/>
                    <w:right w:w="0" w:type="dxa"/>
                  </w:tcMar>
                </w:tcPr>
                <w:p w14:paraId="2B5E4114" w14:textId="77777777" w:rsidR="002437EF" w:rsidRDefault="00A71E85">
                  <w:r>
                    <w:rPr>
                      <w:color w:val="000000"/>
                      <w:sz w:val="20"/>
                      <w:szCs w:val="20"/>
                    </w:rPr>
                    <w:t> </w:t>
                  </w:r>
                </w:p>
              </w:tc>
              <w:tc>
                <w:tcPr>
                  <w:tcW w:w="0" w:type="auto"/>
                  <w:tcMar>
                    <w:top w:w="30" w:type="dxa"/>
                    <w:left w:w="0" w:type="dxa"/>
                    <w:bottom w:w="30" w:type="dxa"/>
                    <w:right w:w="0" w:type="dxa"/>
                  </w:tcMar>
                </w:tcPr>
                <w:p w14:paraId="59F365EB"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999D76A" w14:textId="77777777" w:rsidR="002437EF" w:rsidRDefault="00A71E85">
                  <w:r>
                    <w:rPr>
                      <w:rFonts w:ascii="Times New Roman" w:eastAsia="Times New Roman" w:hAnsi="Times New Roman" w:cs="Times New Roman"/>
                      <w:color w:val="000000"/>
                      <w:sz w:val="22"/>
                      <w:szCs w:val="22"/>
                    </w:rPr>
                    <w:t>False</w:t>
                  </w:r>
                </w:p>
              </w:tc>
            </w:tr>
          </w:tbl>
          <w:p w14:paraId="2010F655"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4B145F85" w14:textId="77777777">
              <w:tc>
                <w:tcPr>
                  <w:tcW w:w="0" w:type="auto"/>
                  <w:tcMar>
                    <w:top w:w="30" w:type="dxa"/>
                    <w:left w:w="0" w:type="dxa"/>
                    <w:bottom w:w="30" w:type="dxa"/>
                    <w:right w:w="0" w:type="dxa"/>
                  </w:tcMar>
                </w:tcPr>
                <w:p w14:paraId="45C6E00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98DAC35" w14:textId="77777777" w:rsidR="002437EF" w:rsidRDefault="00A71E85">
                  <w:r>
                    <w:rPr>
                      <w:rFonts w:ascii="Times New Roman" w:eastAsia="Times New Roman" w:hAnsi="Times New Roman" w:cs="Times New Roman"/>
                      <w:color w:val="000000"/>
                      <w:sz w:val="22"/>
                      <w:szCs w:val="22"/>
                    </w:rPr>
                    <w:t>False</w:t>
                  </w:r>
                </w:p>
              </w:tc>
            </w:tr>
            <w:tr w:rsidR="002437EF" w14:paraId="7F59EB0F" w14:textId="77777777">
              <w:tc>
                <w:tcPr>
                  <w:tcW w:w="0" w:type="auto"/>
                  <w:tcMar>
                    <w:top w:w="30" w:type="dxa"/>
                    <w:left w:w="0" w:type="dxa"/>
                    <w:bottom w:w="30" w:type="dxa"/>
                    <w:right w:w="0" w:type="dxa"/>
                  </w:tcMar>
                </w:tcPr>
                <w:p w14:paraId="67A14B4E"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31D2CEF2" w14:textId="77777777" w:rsidR="002437EF" w:rsidRDefault="00A71E85">
                  <w:pPr>
                    <w:pStyle w:val="p"/>
                  </w:pPr>
                  <w:r>
                    <w:rPr>
                      <w:rFonts w:ascii="Times New Roman" w:eastAsia="Times New Roman" w:hAnsi="Times New Roman" w:cs="Times New Roman"/>
                      <w:color w:val="000000"/>
                      <w:sz w:val="22"/>
                      <w:szCs w:val="22"/>
                    </w:rPr>
                    <w:t>Feedback: A milestone list is an output associated with the Project Time Management knowledge area.</w:t>
                  </w:r>
                </w:p>
              </w:tc>
            </w:tr>
            <w:tr w:rsidR="002437EF" w14:paraId="0EE22E98" w14:textId="77777777">
              <w:tc>
                <w:tcPr>
                  <w:tcW w:w="0" w:type="auto"/>
                  <w:tcMar>
                    <w:top w:w="30" w:type="dxa"/>
                    <w:left w:w="0" w:type="dxa"/>
                    <w:bottom w:w="30" w:type="dxa"/>
                    <w:right w:w="0" w:type="dxa"/>
                  </w:tcMar>
                </w:tcPr>
                <w:p w14:paraId="379B93CA"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681713D" w14:textId="77777777" w:rsidR="002437EF" w:rsidRDefault="00A71E85">
                  <w:r>
                    <w:rPr>
                      <w:rFonts w:ascii="Times New Roman" w:eastAsia="Times New Roman" w:hAnsi="Times New Roman" w:cs="Times New Roman"/>
                      <w:color w:val="000000"/>
                      <w:sz w:val="22"/>
                      <w:szCs w:val="22"/>
                    </w:rPr>
                    <w:t>1</w:t>
                  </w:r>
                </w:p>
              </w:tc>
            </w:tr>
            <w:tr w:rsidR="002437EF" w14:paraId="68C842E9" w14:textId="77777777">
              <w:tc>
                <w:tcPr>
                  <w:tcW w:w="0" w:type="auto"/>
                  <w:tcMar>
                    <w:top w:w="30" w:type="dxa"/>
                    <w:left w:w="0" w:type="dxa"/>
                    <w:bottom w:w="30" w:type="dxa"/>
                    <w:right w:w="0" w:type="dxa"/>
                  </w:tcMar>
                </w:tcPr>
                <w:p w14:paraId="1622333F"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914A9F1" w14:textId="77777777" w:rsidR="002437EF" w:rsidRDefault="00A71E85">
                  <w:r>
                    <w:rPr>
                      <w:rFonts w:ascii="Times New Roman" w:eastAsia="Times New Roman" w:hAnsi="Times New Roman" w:cs="Times New Roman"/>
                      <w:color w:val="000000"/>
                      <w:sz w:val="22"/>
                      <w:szCs w:val="22"/>
                    </w:rPr>
                    <w:t>Difficulty: Easy</w:t>
                  </w:r>
                </w:p>
              </w:tc>
            </w:tr>
            <w:tr w:rsidR="002437EF" w14:paraId="5F56A49C" w14:textId="77777777">
              <w:tc>
                <w:tcPr>
                  <w:tcW w:w="0" w:type="auto"/>
                  <w:tcMar>
                    <w:top w:w="30" w:type="dxa"/>
                    <w:left w:w="0" w:type="dxa"/>
                    <w:bottom w:w="30" w:type="dxa"/>
                    <w:right w:w="0" w:type="dxa"/>
                  </w:tcMar>
                </w:tcPr>
                <w:p w14:paraId="65BBE5F8"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4724890" w14:textId="77777777" w:rsidR="002437EF" w:rsidRDefault="00A71E85">
                  <w:r>
                    <w:rPr>
                      <w:rFonts w:ascii="Times New Roman" w:eastAsia="Times New Roman" w:hAnsi="Times New Roman" w:cs="Times New Roman"/>
                      <w:color w:val="000000"/>
                      <w:sz w:val="22"/>
                      <w:szCs w:val="22"/>
                    </w:rPr>
                    <w:t>p.98</w:t>
                  </w:r>
                </w:p>
              </w:tc>
            </w:tr>
            <w:tr w:rsidR="002437EF" w14:paraId="6ADA197E" w14:textId="77777777">
              <w:tc>
                <w:tcPr>
                  <w:tcW w:w="0" w:type="auto"/>
                  <w:tcMar>
                    <w:top w:w="30" w:type="dxa"/>
                    <w:left w:w="0" w:type="dxa"/>
                    <w:bottom w:w="30" w:type="dxa"/>
                    <w:right w:w="0" w:type="dxa"/>
                  </w:tcMar>
                </w:tcPr>
                <w:p w14:paraId="19F5EEE2"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ADA1165" w14:textId="77777777" w:rsidR="002437EF" w:rsidRDefault="00A71E85">
                  <w:r>
                    <w:rPr>
                      <w:rFonts w:ascii="Times New Roman" w:eastAsia="Times New Roman" w:hAnsi="Times New Roman" w:cs="Times New Roman"/>
                      <w:color w:val="000000"/>
                      <w:sz w:val="22"/>
                      <w:szCs w:val="22"/>
                    </w:rPr>
                    <w:t>INFO.SCHW.14.17 - LO: 3-4</w:t>
                  </w:r>
                </w:p>
              </w:tc>
            </w:tr>
            <w:tr w:rsidR="002437EF" w14:paraId="362F3FDE" w14:textId="77777777">
              <w:tc>
                <w:tcPr>
                  <w:tcW w:w="0" w:type="auto"/>
                  <w:tcMar>
                    <w:top w:w="30" w:type="dxa"/>
                    <w:left w:w="0" w:type="dxa"/>
                    <w:bottom w:w="30" w:type="dxa"/>
                    <w:right w:w="0" w:type="dxa"/>
                  </w:tcMar>
                </w:tcPr>
                <w:p w14:paraId="4C10F3C1"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1640C0E" w14:textId="77777777" w:rsidR="002437EF" w:rsidRDefault="00A71E85">
                  <w:r>
                    <w:rPr>
                      <w:rFonts w:ascii="Times New Roman" w:eastAsia="Times New Roman" w:hAnsi="Times New Roman" w:cs="Times New Roman"/>
                      <w:color w:val="000000"/>
                      <w:sz w:val="22"/>
                      <w:szCs w:val="22"/>
                    </w:rPr>
                    <w:t>Unite</w:t>
                  </w:r>
                  <w:r>
                    <w:rPr>
                      <w:rFonts w:ascii="Times New Roman" w:eastAsia="Times New Roman" w:hAnsi="Times New Roman" w:cs="Times New Roman"/>
                      <w:color w:val="000000"/>
                      <w:sz w:val="22"/>
                      <w:szCs w:val="22"/>
                    </w:rPr>
                    <w:t>d States - BUSPROG: Technology</w:t>
                  </w:r>
                </w:p>
              </w:tc>
            </w:tr>
            <w:tr w:rsidR="002437EF" w14:paraId="6D2EF578" w14:textId="77777777">
              <w:tc>
                <w:tcPr>
                  <w:tcW w:w="0" w:type="auto"/>
                  <w:tcMar>
                    <w:top w:w="30" w:type="dxa"/>
                    <w:left w:w="0" w:type="dxa"/>
                    <w:bottom w:w="30" w:type="dxa"/>
                    <w:right w:w="0" w:type="dxa"/>
                  </w:tcMar>
                </w:tcPr>
                <w:p w14:paraId="4DB1E5C3"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CC859EF"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206E2E16" w14:textId="77777777">
              <w:tc>
                <w:tcPr>
                  <w:tcW w:w="0" w:type="auto"/>
                  <w:tcMar>
                    <w:top w:w="30" w:type="dxa"/>
                    <w:left w:w="0" w:type="dxa"/>
                    <w:bottom w:w="30" w:type="dxa"/>
                    <w:right w:w="0" w:type="dxa"/>
                  </w:tcMar>
                </w:tcPr>
                <w:p w14:paraId="3D8C0005" w14:textId="77777777" w:rsidR="002437EF" w:rsidRDefault="00A71E85">
                  <w:r>
                    <w:rPr>
                      <w:rFonts w:ascii="Times New Roman" w:eastAsia="Times New Roman" w:hAnsi="Times New Roman" w:cs="Times New Roman"/>
                      <w:i/>
                      <w:iCs/>
                      <w:color w:val="000000"/>
                      <w:sz w:val="22"/>
                      <w:szCs w:val="22"/>
                    </w:rPr>
                    <w:lastRenderedPageBreak/>
                    <w:t>KEYWORDS:  </w:t>
                  </w:r>
                </w:p>
              </w:tc>
              <w:tc>
                <w:tcPr>
                  <w:tcW w:w="0" w:type="auto"/>
                  <w:tcMar>
                    <w:top w:w="30" w:type="dxa"/>
                    <w:left w:w="0" w:type="dxa"/>
                    <w:bottom w:w="30" w:type="dxa"/>
                    <w:right w:w="0" w:type="dxa"/>
                  </w:tcMar>
                </w:tcPr>
                <w:p w14:paraId="3EE98A5F" w14:textId="77777777" w:rsidR="002437EF" w:rsidRDefault="00A71E85">
                  <w:r>
                    <w:rPr>
                      <w:rFonts w:ascii="Times New Roman" w:eastAsia="Times New Roman" w:hAnsi="Times New Roman" w:cs="Times New Roman"/>
                      <w:color w:val="000000"/>
                      <w:sz w:val="22"/>
                      <w:szCs w:val="22"/>
                    </w:rPr>
                    <w:t>Bloom's: Knowledge</w:t>
                  </w:r>
                </w:p>
              </w:tc>
            </w:tr>
          </w:tbl>
          <w:p w14:paraId="3DEAD816" w14:textId="77777777" w:rsidR="002437EF" w:rsidRDefault="002437EF"/>
        </w:tc>
      </w:tr>
    </w:tbl>
    <w:p w14:paraId="7AB1B993"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58A33AE0" w14:textId="77777777">
        <w:tc>
          <w:tcPr>
            <w:tcW w:w="5000" w:type="pct"/>
            <w:tcMar>
              <w:top w:w="0" w:type="dxa"/>
              <w:left w:w="0" w:type="dxa"/>
              <w:bottom w:w="0" w:type="dxa"/>
              <w:right w:w="0" w:type="dxa"/>
            </w:tcMar>
            <w:vAlign w:val="center"/>
          </w:tcPr>
          <w:p w14:paraId="0F2944B3" w14:textId="77777777" w:rsidR="002437EF" w:rsidRDefault="00A71E85">
            <w:pPr>
              <w:pStyle w:val="p"/>
              <w:shd w:val="clear" w:color="auto" w:fill="FFFFFF"/>
            </w:pPr>
            <w:r>
              <w:rPr>
                <w:rFonts w:ascii="Times New Roman" w:eastAsia="Times New Roman" w:hAnsi="Times New Roman" w:cs="Times New Roman"/>
                <w:color w:val="000000"/>
                <w:sz w:val="22"/>
                <w:szCs w:val="22"/>
              </w:rPr>
              <w:t>19. The WBS provides a basis for creating the project schedule and performing earned</w:t>
            </w:r>
            <w:r>
              <w:rPr>
                <w:rFonts w:ascii="Times New Roman" w:eastAsia="Times New Roman" w:hAnsi="Times New Roman" w:cs="Times New Roman"/>
                <w:color w:val="000000"/>
                <w:sz w:val="22"/>
                <w:szCs w:val="22"/>
              </w:rPr>
              <w:t xml:space="preserve"> value management for measuring and forecasting project performance.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5068525F" w14:textId="77777777">
              <w:tc>
                <w:tcPr>
                  <w:tcW w:w="400" w:type="dxa"/>
                  <w:tcMar>
                    <w:top w:w="0" w:type="dxa"/>
                    <w:left w:w="0" w:type="dxa"/>
                    <w:bottom w:w="0" w:type="dxa"/>
                    <w:right w:w="0" w:type="dxa"/>
                  </w:tcMar>
                </w:tcPr>
                <w:p w14:paraId="3D3D4A17" w14:textId="77777777" w:rsidR="002437EF" w:rsidRDefault="00A71E85">
                  <w:r>
                    <w:rPr>
                      <w:color w:val="000000"/>
                      <w:sz w:val="20"/>
                      <w:szCs w:val="20"/>
                    </w:rPr>
                    <w:t> </w:t>
                  </w:r>
                </w:p>
              </w:tc>
              <w:tc>
                <w:tcPr>
                  <w:tcW w:w="0" w:type="auto"/>
                  <w:tcMar>
                    <w:top w:w="30" w:type="dxa"/>
                    <w:left w:w="0" w:type="dxa"/>
                    <w:bottom w:w="30" w:type="dxa"/>
                    <w:right w:w="0" w:type="dxa"/>
                  </w:tcMar>
                </w:tcPr>
                <w:p w14:paraId="73501DA2"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38DC26A" w14:textId="77777777" w:rsidR="002437EF" w:rsidRDefault="00A71E85">
                  <w:r>
                    <w:rPr>
                      <w:rFonts w:ascii="Times New Roman" w:eastAsia="Times New Roman" w:hAnsi="Times New Roman" w:cs="Times New Roman"/>
                      <w:color w:val="000000"/>
                      <w:sz w:val="22"/>
                      <w:szCs w:val="22"/>
                    </w:rPr>
                    <w:t>True</w:t>
                  </w:r>
                </w:p>
              </w:tc>
            </w:tr>
            <w:tr w:rsidR="002437EF" w14:paraId="31E1205D" w14:textId="77777777">
              <w:tc>
                <w:tcPr>
                  <w:tcW w:w="400" w:type="dxa"/>
                  <w:tcMar>
                    <w:top w:w="0" w:type="dxa"/>
                    <w:left w:w="0" w:type="dxa"/>
                    <w:bottom w:w="0" w:type="dxa"/>
                    <w:right w:w="0" w:type="dxa"/>
                  </w:tcMar>
                </w:tcPr>
                <w:p w14:paraId="4D2CD5A3" w14:textId="77777777" w:rsidR="002437EF" w:rsidRDefault="00A71E85">
                  <w:r>
                    <w:rPr>
                      <w:color w:val="000000"/>
                      <w:sz w:val="20"/>
                      <w:szCs w:val="20"/>
                    </w:rPr>
                    <w:t> </w:t>
                  </w:r>
                </w:p>
              </w:tc>
              <w:tc>
                <w:tcPr>
                  <w:tcW w:w="0" w:type="auto"/>
                  <w:tcMar>
                    <w:top w:w="30" w:type="dxa"/>
                    <w:left w:w="0" w:type="dxa"/>
                    <w:bottom w:w="30" w:type="dxa"/>
                    <w:right w:w="0" w:type="dxa"/>
                  </w:tcMar>
                </w:tcPr>
                <w:p w14:paraId="4C0CA0DC"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B83FF2D" w14:textId="77777777" w:rsidR="002437EF" w:rsidRDefault="00A71E85">
                  <w:r>
                    <w:rPr>
                      <w:rFonts w:ascii="Times New Roman" w:eastAsia="Times New Roman" w:hAnsi="Times New Roman" w:cs="Times New Roman"/>
                      <w:color w:val="000000"/>
                      <w:sz w:val="22"/>
                      <w:szCs w:val="22"/>
                    </w:rPr>
                    <w:t>False</w:t>
                  </w:r>
                </w:p>
              </w:tc>
            </w:tr>
          </w:tbl>
          <w:p w14:paraId="24A36069"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3118C2C9" w14:textId="77777777">
              <w:tc>
                <w:tcPr>
                  <w:tcW w:w="0" w:type="auto"/>
                  <w:tcMar>
                    <w:top w:w="30" w:type="dxa"/>
                    <w:left w:w="0" w:type="dxa"/>
                    <w:bottom w:w="30" w:type="dxa"/>
                    <w:right w:w="0" w:type="dxa"/>
                  </w:tcMar>
                </w:tcPr>
                <w:p w14:paraId="2AB660B5"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1A8BAF3" w14:textId="77777777" w:rsidR="002437EF" w:rsidRDefault="00A71E85">
                  <w:r>
                    <w:rPr>
                      <w:rFonts w:ascii="Times New Roman" w:eastAsia="Times New Roman" w:hAnsi="Times New Roman" w:cs="Times New Roman"/>
                      <w:color w:val="000000"/>
                      <w:sz w:val="22"/>
                      <w:szCs w:val="22"/>
                    </w:rPr>
                    <w:t>True</w:t>
                  </w:r>
                </w:p>
              </w:tc>
            </w:tr>
            <w:tr w:rsidR="002437EF" w14:paraId="42C205DF" w14:textId="77777777">
              <w:tc>
                <w:tcPr>
                  <w:tcW w:w="0" w:type="auto"/>
                  <w:tcMar>
                    <w:top w:w="30" w:type="dxa"/>
                    <w:left w:w="0" w:type="dxa"/>
                    <w:bottom w:w="30" w:type="dxa"/>
                    <w:right w:w="0" w:type="dxa"/>
                  </w:tcMar>
                </w:tcPr>
                <w:p w14:paraId="1DF56FF0"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6BD418A3" w14:textId="77777777" w:rsidR="002437EF" w:rsidRDefault="00A71E85">
                  <w:pPr>
                    <w:pStyle w:val="p"/>
                  </w:pPr>
                  <w:r>
                    <w:rPr>
                      <w:rFonts w:ascii="Times New Roman" w:eastAsia="Times New Roman" w:hAnsi="Times New Roman" w:cs="Times New Roman"/>
                      <w:color w:val="000000"/>
                      <w:sz w:val="22"/>
                      <w:szCs w:val="22"/>
                    </w:rPr>
                    <w:t xml:space="preserve">Feedback: The WBS is a very important tool in project management because it provides the basis for deciding how to do the work. The </w:t>
                  </w:r>
                  <w:r>
                    <w:rPr>
                      <w:rFonts w:ascii="Times New Roman" w:eastAsia="Times New Roman" w:hAnsi="Times New Roman" w:cs="Times New Roman"/>
                      <w:color w:val="000000"/>
                      <w:sz w:val="22"/>
                      <w:szCs w:val="22"/>
                    </w:rPr>
                    <w:t>WBS also provides a basis for creating the project schedule and performing earned value management for measuring and forecasting project performance.</w:t>
                  </w:r>
                </w:p>
              </w:tc>
            </w:tr>
            <w:tr w:rsidR="002437EF" w14:paraId="1C717D1C" w14:textId="77777777">
              <w:tc>
                <w:tcPr>
                  <w:tcW w:w="0" w:type="auto"/>
                  <w:tcMar>
                    <w:top w:w="30" w:type="dxa"/>
                    <w:left w:w="0" w:type="dxa"/>
                    <w:bottom w:w="30" w:type="dxa"/>
                    <w:right w:w="0" w:type="dxa"/>
                  </w:tcMar>
                </w:tcPr>
                <w:p w14:paraId="28682224"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DF288A8" w14:textId="77777777" w:rsidR="002437EF" w:rsidRDefault="00A71E85">
                  <w:r>
                    <w:rPr>
                      <w:rFonts w:ascii="Times New Roman" w:eastAsia="Times New Roman" w:hAnsi="Times New Roman" w:cs="Times New Roman"/>
                      <w:color w:val="000000"/>
                      <w:sz w:val="22"/>
                      <w:szCs w:val="22"/>
                    </w:rPr>
                    <w:t>1</w:t>
                  </w:r>
                </w:p>
              </w:tc>
            </w:tr>
            <w:tr w:rsidR="002437EF" w14:paraId="4B73247B" w14:textId="77777777">
              <w:tc>
                <w:tcPr>
                  <w:tcW w:w="0" w:type="auto"/>
                  <w:tcMar>
                    <w:top w:w="30" w:type="dxa"/>
                    <w:left w:w="0" w:type="dxa"/>
                    <w:bottom w:w="30" w:type="dxa"/>
                    <w:right w:w="0" w:type="dxa"/>
                  </w:tcMar>
                </w:tcPr>
                <w:p w14:paraId="48D95A1D"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562D430" w14:textId="77777777" w:rsidR="002437EF" w:rsidRDefault="00A71E85">
                  <w:r>
                    <w:rPr>
                      <w:rFonts w:ascii="Times New Roman" w:eastAsia="Times New Roman" w:hAnsi="Times New Roman" w:cs="Times New Roman"/>
                      <w:color w:val="000000"/>
                      <w:sz w:val="22"/>
                      <w:szCs w:val="22"/>
                    </w:rPr>
                    <w:t>Difficulty: Moderate</w:t>
                  </w:r>
                </w:p>
              </w:tc>
            </w:tr>
            <w:tr w:rsidR="002437EF" w14:paraId="443DA95F" w14:textId="77777777">
              <w:tc>
                <w:tcPr>
                  <w:tcW w:w="0" w:type="auto"/>
                  <w:tcMar>
                    <w:top w:w="30" w:type="dxa"/>
                    <w:left w:w="0" w:type="dxa"/>
                    <w:bottom w:w="30" w:type="dxa"/>
                    <w:right w:w="0" w:type="dxa"/>
                  </w:tcMar>
                </w:tcPr>
                <w:p w14:paraId="1B4B63DE"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64305AE" w14:textId="77777777" w:rsidR="002437EF" w:rsidRDefault="00A71E85">
                  <w:r>
                    <w:rPr>
                      <w:rFonts w:ascii="Times New Roman" w:eastAsia="Times New Roman" w:hAnsi="Times New Roman" w:cs="Times New Roman"/>
                      <w:color w:val="000000"/>
                      <w:sz w:val="22"/>
                      <w:szCs w:val="22"/>
                    </w:rPr>
                    <w:t>p.104</w:t>
                  </w:r>
                </w:p>
              </w:tc>
            </w:tr>
            <w:tr w:rsidR="002437EF" w14:paraId="1A4CA1E5" w14:textId="77777777">
              <w:tc>
                <w:tcPr>
                  <w:tcW w:w="0" w:type="auto"/>
                  <w:tcMar>
                    <w:top w:w="30" w:type="dxa"/>
                    <w:left w:w="0" w:type="dxa"/>
                    <w:bottom w:w="30" w:type="dxa"/>
                    <w:right w:w="0" w:type="dxa"/>
                  </w:tcMar>
                </w:tcPr>
                <w:p w14:paraId="0C976E18"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8673442" w14:textId="77777777" w:rsidR="002437EF" w:rsidRDefault="00A71E85">
                  <w:r>
                    <w:rPr>
                      <w:rFonts w:ascii="Times New Roman" w:eastAsia="Times New Roman" w:hAnsi="Times New Roman" w:cs="Times New Roman"/>
                      <w:color w:val="000000"/>
                      <w:sz w:val="22"/>
                      <w:szCs w:val="22"/>
                    </w:rPr>
                    <w:t>INFO.SCHW.14</w:t>
                  </w:r>
                  <w:r>
                    <w:rPr>
                      <w:rFonts w:ascii="Times New Roman" w:eastAsia="Times New Roman" w:hAnsi="Times New Roman" w:cs="Times New Roman"/>
                      <w:color w:val="000000"/>
                      <w:sz w:val="22"/>
                      <w:szCs w:val="22"/>
                    </w:rPr>
                    <w:t>.17 - LO: 3-4</w:t>
                  </w:r>
                </w:p>
              </w:tc>
            </w:tr>
            <w:tr w:rsidR="002437EF" w14:paraId="66A6FCE2" w14:textId="77777777">
              <w:tc>
                <w:tcPr>
                  <w:tcW w:w="0" w:type="auto"/>
                  <w:tcMar>
                    <w:top w:w="30" w:type="dxa"/>
                    <w:left w:w="0" w:type="dxa"/>
                    <w:bottom w:w="30" w:type="dxa"/>
                    <w:right w:w="0" w:type="dxa"/>
                  </w:tcMar>
                </w:tcPr>
                <w:p w14:paraId="08EB8079"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DAC50DD"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197265D0" w14:textId="77777777">
              <w:tc>
                <w:tcPr>
                  <w:tcW w:w="0" w:type="auto"/>
                  <w:tcMar>
                    <w:top w:w="30" w:type="dxa"/>
                    <w:left w:w="0" w:type="dxa"/>
                    <w:bottom w:w="30" w:type="dxa"/>
                    <w:right w:w="0" w:type="dxa"/>
                  </w:tcMar>
                </w:tcPr>
                <w:p w14:paraId="2F4058B2"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2978266"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03343C35" w14:textId="77777777">
              <w:tc>
                <w:tcPr>
                  <w:tcW w:w="0" w:type="auto"/>
                  <w:tcMar>
                    <w:top w:w="30" w:type="dxa"/>
                    <w:left w:w="0" w:type="dxa"/>
                    <w:bottom w:w="30" w:type="dxa"/>
                    <w:right w:w="0" w:type="dxa"/>
                  </w:tcMar>
                </w:tcPr>
                <w:p w14:paraId="54B89F79"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9CAC6AA" w14:textId="77777777" w:rsidR="002437EF" w:rsidRDefault="00A71E85">
                  <w:r>
                    <w:rPr>
                      <w:rFonts w:ascii="Times New Roman" w:eastAsia="Times New Roman" w:hAnsi="Times New Roman" w:cs="Times New Roman"/>
                      <w:color w:val="000000"/>
                      <w:sz w:val="22"/>
                      <w:szCs w:val="22"/>
                    </w:rPr>
                    <w:t>Bloom's: Knowledge</w:t>
                  </w:r>
                </w:p>
              </w:tc>
            </w:tr>
          </w:tbl>
          <w:p w14:paraId="05F66592" w14:textId="77777777" w:rsidR="002437EF" w:rsidRDefault="002437EF"/>
        </w:tc>
      </w:tr>
    </w:tbl>
    <w:p w14:paraId="091693FD"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55CC6F3B" w14:textId="77777777">
        <w:tc>
          <w:tcPr>
            <w:tcW w:w="5000" w:type="pct"/>
            <w:tcMar>
              <w:top w:w="0" w:type="dxa"/>
              <w:left w:w="0" w:type="dxa"/>
              <w:bottom w:w="0" w:type="dxa"/>
              <w:right w:w="0" w:type="dxa"/>
            </w:tcMar>
            <w:vAlign w:val="center"/>
          </w:tcPr>
          <w:p w14:paraId="4237F553" w14:textId="77777777" w:rsidR="002437EF" w:rsidRDefault="00A71E85">
            <w:pPr>
              <w:pStyle w:val="p"/>
              <w:shd w:val="clear" w:color="auto" w:fill="FFFFFF"/>
            </w:pPr>
            <w:r>
              <w:rPr>
                <w:rFonts w:ascii="Times New Roman" w:eastAsia="Times New Roman" w:hAnsi="Times New Roman" w:cs="Times New Roman"/>
                <w:color w:val="000000"/>
                <w:sz w:val="22"/>
                <w:szCs w:val="22"/>
              </w:rPr>
              <w:t>20. Project initiation involves taking the</w:t>
            </w:r>
            <w:r>
              <w:rPr>
                <w:rFonts w:ascii="Times New Roman" w:eastAsia="Times New Roman" w:hAnsi="Times New Roman" w:cs="Times New Roman"/>
                <w:color w:val="000000"/>
                <w:sz w:val="22"/>
                <w:szCs w:val="22"/>
              </w:rPr>
              <w:t xml:space="preserve"> actions necessary to ensure that activities in the project plan are completed.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0B6A9F5C" w14:textId="77777777">
              <w:tc>
                <w:tcPr>
                  <w:tcW w:w="400" w:type="dxa"/>
                  <w:tcMar>
                    <w:top w:w="0" w:type="dxa"/>
                    <w:left w:w="0" w:type="dxa"/>
                    <w:bottom w:w="0" w:type="dxa"/>
                    <w:right w:w="0" w:type="dxa"/>
                  </w:tcMar>
                </w:tcPr>
                <w:p w14:paraId="77CB55A1" w14:textId="77777777" w:rsidR="002437EF" w:rsidRDefault="00A71E85">
                  <w:r>
                    <w:rPr>
                      <w:color w:val="000000"/>
                      <w:sz w:val="20"/>
                      <w:szCs w:val="20"/>
                    </w:rPr>
                    <w:t> </w:t>
                  </w:r>
                </w:p>
              </w:tc>
              <w:tc>
                <w:tcPr>
                  <w:tcW w:w="0" w:type="auto"/>
                  <w:tcMar>
                    <w:top w:w="30" w:type="dxa"/>
                    <w:left w:w="0" w:type="dxa"/>
                    <w:bottom w:w="30" w:type="dxa"/>
                    <w:right w:w="0" w:type="dxa"/>
                  </w:tcMar>
                </w:tcPr>
                <w:p w14:paraId="4EA0F195"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F60B0C8" w14:textId="77777777" w:rsidR="002437EF" w:rsidRDefault="00A71E85">
                  <w:r>
                    <w:rPr>
                      <w:rFonts w:ascii="Times New Roman" w:eastAsia="Times New Roman" w:hAnsi="Times New Roman" w:cs="Times New Roman"/>
                      <w:color w:val="000000"/>
                      <w:sz w:val="22"/>
                      <w:szCs w:val="22"/>
                    </w:rPr>
                    <w:t>True</w:t>
                  </w:r>
                </w:p>
              </w:tc>
            </w:tr>
            <w:tr w:rsidR="002437EF" w14:paraId="3973A153" w14:textId="77777777">
              <w:tc>
                <w:tcPr>
                  <w:tcW w:w="400" w:type="dxa"/>
                  <w:tcMar>
                    <w:top w:w="0" w:type="dxa"/>
                    <w:left w:w="0" w:type="dxa"/>
                    <w:bottom w:w="0" w:type="dxa"/>
                    <w:right w:w="0" w:type="dxa"/>
                  </w:tcMar>
                </w:tcPr>
                <w:p w14:paraId="14703077" w14:textId="77777777" w:rsidR="002437EF" w:rsidRDefault="00A71E85">
                  <w:r>
                    <w:rPr>
                      <w:color w:val="000000"/>
                      <w:sz w:val="20"/>
                      <w:szCs w:val="20"/>
                    </w:rPr>
                    <w:t> </w:t>
                  </w:r>
                </w:p>
              </w:tc>
              <w:tc>
                <w:tcPr>
                  <w:tcW w:w="0" w:type="auto"/>
                  <w:tcMar>
                    <w:top w:w="30" w:type="dxa"/>
                    <w:left w:w="0" w:type="dxa"/>
                    <w:bottom w:w="30" w:type="dxa"/>
                    <w:right w:w="0" w:type="dxa"/>
                  </w:tcMar>
                </w:tcPr>
                <w:p w14:paraId="2F0006DE"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F1450FC" w14:textId="77777777" w:rsidR="002437EF" w:rsidRDefault="00A71E85">
                  <w:r>
                    <w:rPr>
                      <w:rFonts w:ascii="Times New Roman" w:eastAsia="Times New Roman" w:hAnsi="Times New Roman" w:cs="Times New Roman"/>
                      <w:color w:val="000000"/>
                      <w:sz w:val="22"/>
                      <w:szCs w:val="22"/>
                    </w:rPr>
                    <w:t>False</w:t>
                  </w:r>
                </w:p>
              </w:tc>
            </w:tr>
          </w:tbl>
          <w:p w14:paraId="2400B576"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0D403F1E" w14:textId="77777777">
              <w:tc>
                <w:tcPr>
                  <w:tcW w:w="0" w:type="auto"/>
                  <w:tcMar>
                    <w:top w:w="30" w:type="dxa"/>
                    <w:left w:w="0" w:type="dxa"/>
                    <w:bottom w:w="30" w:type="dxa"/>
                    <w:right w:w="0" w:type="dxa"/>
                  </w:tcMar>
                </w:tcPr>
                <w:p w14:paraId="4A3E2E35"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E7F85E3" w14:textId="77777777" w:rsidR="002437EF" w:rsidRDefault="00A71E85">
                  <w:r>
                    <w:rPr>
                      <w:rFonts w:ascii="Times New Roman" w:eastAsia="Times New Roman" w:hAnsi="Times New Roman" w:cs="Times New Roman"/>
                      <w:color w:val="000000"/>
                      <w:sz w:val="22"/>
                      <w:szCs w:val="22"/>
                    </w:rPr>
                    <w:t>False</w:t>
                  </w:r>
                </w:p>
              </w:tc>
            </w:tr>
            <w:tr w:rsidR="002437EF" w14:paraId="1A9332E9" w14:textId="77777777">
              <w:tc>
                <w:tcPr>
                  <w:tcW w:w="0" w:type="auto"/>
                  <w:tcMar>
                    <w:top w:w="30" w:type="dxa"/>
                    <w:left w:w="0" w:type="dxa"/>
                    <w:bottom w:w="30" w:type="dxa"/>
                    <w:right w:w="0" w:type="dxa"/>
                  </w:tcMar>
                </w:tcPr>
                <w:p w14:paraId="74C219B8"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55618E0C" w14:textId="77777777" w:rsidR="002437EF" w:rsidRDefault="00A71E85">
                  <w:pPr>
                    <w:pStyle w:val="p"/>
                  </w:pPr>
                  <w:r>
                    <w:rPr>
                      <w:rFonts w:ascii="Times New Roman" w:eastAsia="Times New Roman" w:hAnsi="Times New Roman" w:cs="Times New Roman"/>
                      <w:color w:val="000000"/>
                      <w:sz w:val="22"/>
                      <w:szCs w:val="22"/>
                    </w:rPr>
                    <w:t xml:space="preserve">Feedback: Executing the project involves taking the actions necessary to ensure that activities in the project plan are </w:t>
                  </w:r>
                  <w:r>
                    <w:rPr>
                      <w:rFonts w:ascii="Times New Roman" w:eastAsia="Times New Roman" w:hAnsi="Times New Roman" w:cs="Times New Roman"/>
                      <w:color w:val="000000"/>
                      <w:sz w:val="22"/>
                      <w:szCs w:val="22"/>
                    </w:rPr>
                    <w:t>completed. It also includes work required to introduce any new hardware, software, and procedures into normal operations.</w:t>
                  </w:r>
                </w:p>
              </w:tc>
            </w:tr>
            <w:tr w:rsidR="002437EF" w14:paraId="4B276774" w14:textId="77777777">
              <w:tc>
                <w:tcPr>
                  <w:tcW w:w="0" w:type="auto"/>
                  <w:tcMar>
                    <w:top w:w="30" w:type="dxa"/>
                    <w:left w:w="0" w:type="dxa"/>
                    <w:bottom w:w="30" w:type="dxa"/>
                    <w:right w:w="0" w:type="dxa"/>
                  </w:tcMar>
                </w:tcPr>
                <w:p w14:paraId="1C14D23D"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5D22D79" w14:textId="77777777" w:rsidR="002437EF" w:rsidRDefault="00A71E85">
                  <w:r>
                    <w:rPr>
                      <w:rFonts w:ascii="Times New Roman" w:eastAsia="Times New Roman" w:hAnsi="Times New Roman" w:cs="Times New Roman"/>
                      <w:color w:val="000000"/>
                      <w:sz w:val="22"/>
                      <w:szCs w:val="22"/>
                    </w:rPr>
                    <w:t>1</w:t>
                  </w:r>
                </w:p>
              </w:tc>
            </w:tr>
            <w:tr w:rsidR="002437EF" w14:paraId="318F4613" w14:textId="77777777">
              <w:tc>
                <w:tcPr>
                  <w:tcW w:w="0" w:type="auto"/>
                  <w:tcMar>
                    <w:top w:w="30" w:type="dxa"/>
                    <w:left w:w="0" w:type="dxa"/>
                    <w:bottom w:w="30" w:type="dxa"/>
                    <w:right w:w="0" w:type="dxa"/>
                  </w:tcMar>
                </w:tcPr>
                <w:p w14:paraId="41B8A794"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401BBD2" w14:textId="77777777" w:rsidR="002437EF" w:rsidRDefault="00A71E85">
                  <w:r>
                    <w:rPr>
                      <w:rFonts w:ascii="Times New Roman" w:eastAsia="Times New Roman" w:hAnsi="Times New Roman" w:cs="Times New Roman"/>
                      <w:color w:val="000000"/>
                      <w:sz w:val="22"/>
                      <w:szCs w:val="22"/>
                    </w:rPr>
                    <w:t>Difficulty: Moderate</w:t>
                  </w:r>
                </w:p>
              </w:tc>
            </w:tr>
            <w:tr w:rsidR="002437EF" w14:paraId="4CBAF6A0" w14:textId="77777777">
              <w:tc>
                <w:tcPr>
                  <w:tcW w:w="0" w:type="auto"/>
                  <w:tcMar>
                    <w:top w:w="30" w:type="dxa"/>
                    <w:left w:w="0" w:type="dxa"/>
                    <w:bottom w:w="30" w:type="dxa"/>
                    <w:right w:w="0" w:type="dxa"/>
                  </w:tcMar>
                </w:tcPr>
                <w:p w14:paraId="6080181F"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D2A5992" w14:textId="77777777" w:rsidR="002437EF" w:rsidRDefault="00A71E85">
                  <w:r>
                    <w:rPr>
                      <w:rFonts w:ascii="Times New Roman" w:eastAsia="Times New Roman" w:hAnsi="Times New Roman" w:cs="Times New Roman"/>
                      <w:color w:val="000000"/>
                      <w:sz w:val="22"/>
                      <w:szCs w:val="22"/>
                    </w:rPr>
                    <w:t>p.107</w:t>
                  </w:r>
                </w:p>
              </w:tc>
            </w:tr>
            <w:tr w:rsidR="002437EF" w14:paraId="4539BEAA" w14:textId="77777777">
              <w:tc>
                <w:tcPr>
                  <w:tcW w:w="0" w:type="auto"/>
                  <w:tcMar>
                    <w:top w:w="30" w:type="dxa"/>
                    <w:left w:w="0" w:type="dxa"/>
                    <w:bottom w:w="30" w:type="dxa"/>
                    <w:right w:w="0" w:type="dxa"/>
                  </w:tcMar>
                </w:tcPr>
                <w:p w14:paraId="3B9447FE"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29ABC61" w14:textId="77777777" w:rsidR="002437EF" w:rsidRDefault="00A71E85">
                  <w:r>
                    <w:rPr>
                      <w:rFonts w:ascii="Times New Roman" w:eastAsia="Times New Roman" w:hAnsi="Times New Roman" w:cs="Times New Roman"/>
                      <w:color w:val="000000"/>
                      <w:sz w:val="22"/>
                      <w:szCs w:val="22"/>
                    </w:rPr>
                    <w:t>INFO.SCHW.14.17 - LO: 3-4</w:t>
                  </w:r>
                </w:p>
              </w:tc>
            </w:tr>
            <w:tr w:rsidR="002437EF" w14:paraId="2C92712B" w14:textId="77777777">
              <w:tc>
                <w:tcPr>
                  <w:tcW w:w="0" w:type="auto"/>
                  <w:tcMar>
                    <w:top w:w="30" w:type="dxa"/>
                    <w:left w:w="0" w:type="dxa"/>
                    <w:bottom w:w="30" w:type="dxa"/>
                    <w:right w:w="0" w:type="dxa"/>
                  </w:tcMar>
                </w:tcPr>
                <w:p w14:paraId="53544909"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382D0D5"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32F58154" w14:textId="77777777">
              <w:tc>
                <w:tcPr>
                  <w:tcW w:w="0" w:type="auto"/>
                  <w:tcMar>
                    <w:top w:w="30" w:type="dxa"/>
                    <w:left w:w="0" w:type="dxa"/>
                    <w:bottom w:w="30" w:type="dxa"/>
                    <w:right w:w="0" w:type="dxa"/>
                  </w:tcMar>
                </w:tcPr>
                <w:p w14:paraId="090C46C8"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7041710"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26AED454" w14:textId="77777777">
              <w:tc>
                <w:tcPr>
                  <w:tcW w:w="0" w:type="auto"/>
                  <w:tcMar>
                    <w:top w:w="30" w:type="dxa"/>
                    <w:left w:w="0" w:type="dxa"/>
                    <w:bottom w:w="30" w:type="dxa"/>
                    <w:right w:w="0" w:type="dxa"/>
                  </w:tcMar>
                </w:tcPr>
                <w:p w14:paraId="0F6F360E"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87975F4" w14:textId="77777777" w:rsidR="002437EF" w:rsidRDefault="00A71E85">
                  <w:r>
                    <w:rPr>
                      <w:rFonts w:ascii="Times New Roman" w:eastAsia="Times New Roman" w:hAnsi="Times New Roman" w:cs="Times New Roman"/>
                      <w:color w:val="000000"/>
                      <w:sz w:val="22"/>
                      <w:szCs w:val="22"/>
                    </w:rPr>
                    <w:t>Bloom's: Comprehension</w:t>
                  </w:r>
                </w:p>
              </w:tc>
            </w:tr>
          </w:tbl>
          <w:p w14:paraId="1C146752" w14:textId="77777777" w:rsidR="002437EF" w:rsidRDefault="002437EF"/>
        </w:tc>
      </w:tr>
    </w:tbl>
    <w:p w14:paraId="1ED41E5A"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E4B17A9" w14:textId="77777777">
        <w:tc>
          <w:tcPr>
            <w:tcW w:w="5000" w:type="pct"/>
            <w:tcMar>
              <w:top w:w="0" w:type="dxa"/>
              <w:left w:w="0" w:type="dxa"/>
              <w:bottom w:w="0" w:type="dxa"/>
              <w:right w:w="0" w:type="dxa"/>
            </w:tcMar>
            <w:vAlign w:val="center"/>
          </w:tcPr>
          <w:p w14:paraId="4A9D1619"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21. The burndown chart is a Scrum created artifact </w:t>
            </w:r>
            <w:r>
              <w:rPr>
                <w:rFonts w:ascii="Times New Roman" w:eastAsia="Times New Roman" w:hAnsi="Times New Roman" w:cs="Times New Roman"/>
                <w:color w:val="000000"/>
                <w:sz w:val="22"/>
                <w:szCs w:val="22"/>
              </w:rPr>
              <w:t>that provides a list of features prioritized by business value.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335E4540" w14:textId="77777777">
              <w:tc>
                <w:tcPr>
                  <w:tcW w:w="400" w:type="dxa"/>
                  <w:tcMar>
                    <w:top w:w="0" w:type="dxa"/>
                    <w:left w:w="0" w:type="dxa"/>
                    <w:bottom w:w="0" w:type="dxa"/>
                    <w:right w:w="0" w:type="dxa"/>
                  </w:tcMar>
                </w:tcPr>
                <w:p w14:paraId="076587CA" w14:textId="77777777" w:rsidR="002437EF" w:rsidRDefault="00A71E85">
                  <w:r>
                    <w:rPr>
                      <w:color w:val="000000"/>
                      <w:sz w:val="20"/>
                      <w:szCs w:val="20"/>
                    </w:rPr>
                    <w:t> </w:t>
                  </w:r>
                </w:p>
              </w:tc>
              <w:tc>
                <w:tcPr>
                  <w:tcW w:w="0" w:type="auto"/>
                  <w:tcMar>
                    <w:top w:w="30" w:type="dxa"/>
                    <w:left w:w="0" w:type="dxa"/>
                    <w:bottom w:w="30" w:type="dxa"/>
                    <w:right w:w="0" w:type="dxa"/>
                  </w:tcMar>
                </w:tcPr>
                <w:p w14:paraId="5D170787"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788BA41" w14:textId="77777777" w:rsidR="002437EF" w:rsidRDefault="00A71E85">
                  <w:r>
                    <w:rPr>
                      <w:rFonts w:ascii="Times New Roman" w:eastAsia="Times New Roman" w:hAnsi="Times New Roman" w:cs="Times New Roman"/>
                      <w:color w:val="000000"/>
                      <w:sz w:val="22"/>
                      <w:szCs w:val="22"/>
                    </w:rPr>
                    <w:t>True</w:t>
                  </w:r>
                </w:p>
              </w:tc>
            </w:tr>
            <w:tr w:rsidR="002437EF" w14:paraId="5679F04C" w14:textId="77777777">
              <w:tc>
                <w:tcPr>
                  <w:tcW w:w="400" w:type="dxa"/>
                  <w:tcMar>
                    <w:top w:w="0" w:type="dxa"/>
                    <w:left w:w="0" w:type="dxa"/>
                    <w:bottom w:w="0" w:type="dxa"/>
                    <w:right w:w="0" w:type="dxa"/>
                  </w:tcMar>
                </w:tcPr>
                <w:p w14:paraId="429388D5" w14:textId="77777777" w:rsidR="002437EF" w:rsidRDefault="00A71E85">
                  <w:r>
                    <w:rPr>
                      <w:color w:val="000000"/>
                      <w:sz w:val="20"/>
                      <w:szCs w:val="20"/>
                    </w:rPr>
                    <w:t> </w:t>
                  </w:r>
                </w:p>
              </w:tc>
              <w:tc>
                <w:tcPr>
                  <w:tcW w:w="0" w:type="auto"/>
                  <w:tcMar>
                    <w:top w:w="30" w:type="dxa"/>
                    <w:left w:w="0" w:type="dxa"/>
                    <w:bottom w:w="30" w:type="dxa"/>
                    <w:right w:w="0" w:type="dxa"/>
                  </w:tcMar>
                </w:tcPr>
                <w:p w14:paraId="30F53264"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99AE618" w14:textId="77777777" w:rsidR="002437EF" w:rsidRDefault="00A71E85">
                  <w:r>
                    <w:rPr>
                      <w:rFonts w:ascii="Times New Roman" w:eastAsia="Times New Roman" w:hAnsi="Times New Roman" w:cs="Times New Roman"/>
                      <w:color w:val="000000"/>
                      <w:sz w:val="22"/>
                      <w:szCs w:val="22"/>
                    </w:rPr>
                    <w:t>False</w:t>
                  </w:r>
                </w:p>
              </w:tc>
            </w:tr>
          </w:tbl>
          <w:p w14:paraId="1F047BB0"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7331BD5E" w14:textId="77777777">
              <w:tc>
                <w:tcPr>
                  <w:tcW w:w="0" w:type="auto"/>
                  <w:tcMar>
                    <w:top w:w="30" w:type="dxa"/>
                    <w:left w:w="0" w:type="dxa"/>
                    <w:bottom w:w="30" w:type="dxa"/>
                    <w:right w:w="0" w:type="dxa"/>
                  </w:tcMar>
                </w:tcPr>
                <w:p w14:paraId="0A09CDE2"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52BFA65" w14:textId="77777777" w:rsidR="002437EF" w:rsidRDefault="00A71E85">
                  <w:r>
                    <w:rPr>
                      <w:rFonts w:ascii="Times New Roman" w:eastAsia="Times New Roman" w:hAnsi="Times New Roman" w:cs="Times New Roman"/>
                      <w:color w:val="000000"/>
                      <w:sz w:val="22"/>
                      <w:szCs w:val="22"/>
                    </w:rPr>
                    <w:t>False</w:t>
                  </w:r>
                </w:p>
              </w:tc>
            </w:tr>
            <w:tr w:rsidR="002437EF" w14:paraId="2657A5B2" w14:textId="77777777">
              <w:tc>
                <w:tcPr>
                  <w:tcW w:w="0" w:type="auto"/>
                  <w:tcMar>
                    <w:top w:w="30" w:type="dxa"/>
                    <w:left w:w="0" w:type="dxa"/>
                    <w:bottom w:w="30" w:type="dxa"/>
                    <w:right w:w="0" w:type="dxa"/>
                  </w:tcMar>
                </w:tcPr>
                <w:p w14:paraId="563AC6B1"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27E564C5" w14:textId="77777777" w:rsidR="002437EF" w:rsidRDefault="00A71E85">
                  <w:pPr>
                    <w:pStyle w:val="p"/>
                  </w:pPr>
                  <w:r>
                    <w:rPr>
                      <w:rFonts w:ascii="Times New Roman" w:eastAsia="Times New Roman" w:hAnsi="Times New Roman" w:cs="Times New Roman"/>
                      <w:color w:val="000000"/>
                      <w:sz w:val="22"/>
                      <w:szCs w:val="22"/>
                    </w:rPr>
                    <w:t>Feedback: A burndown chart shows the cumulative work remaining in a sprint on a day by- day basis.</w:t>
                  </w:r>
                </w:p>
              </w:tc>
            </w:tr>
            <w:tr w:rsidR="002437EF" w14:paraId="7D37A786" w14:textId="77777777">
              <w:tc>
                <w:tcPr>
                  <w:tcW w:w="0" w:type="auto"/>
                  <w:tcMar>
                    <w:top w:w="30" w:type="dxa"/>
                    <w:left w:w="0" w:type="dxa"/>
                    <w:bottom w:w="30" w:type="dxa"/>
                    <w:right w:w="0" w:type="dxa"/>
                  </w:tcMar>
                </w:tcPr>
                <w:p w14:paraId="0B7C6620"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E667F8A" w14:textId="77777777" w:rsidR="002437EF" w:rsidRDefault="00A71E85">
                  <w:r>
                    <w:rPr>
                      <w:rFonts w:ascii="Times New Roman" w:eastAsia="Times New Roman" w:hAnsi="Times New Roman" w:cs="Times New Roman"/>
                      <w:color w:val="000000"/>
                      <w:sz w:val="22"/>
                      <w:szCs w:val="22"/>
                    </w:rPr>
                    <w:t>1</w:t>
                  </w:r>
                </w:p>
              </w:tc>
            </w:tr>
            <w:tr w:rsidR="002437EF" w14:paraId="455AB123" w14:textId="77777777">
              <w:tc>
                <w:tcPr>
                  <w:tcW w:w="0" w:type="auto"/>
                  <w:tcMar>
                    <w:top w:w="30" w:type="dxa"/>
                    <w:left w:w="0" w:type="dxa"/>
                    <w:bottom w:w="30" w:type="dxa"/>
                    <w:right w:w="0" w:type="dxa"/>
                  </w:tcMar>
                </w:tcPr>
                <w:p w14:paraId="5B22AA14"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BE39868" w14:textId="77777777" w:rsidR="002437EF" w:rsidRDefault="00A71E85">
                  <w:r>
                    <w:rPr>
                      <w:rFonts w:ascii="Times New Roman" w:eastAsia="Times New Roman" w:hAnsi="Times New Roman" w:cs="Times New Roman"/>
                      <w:color w:val="000000"/>
                      <w:sz w:val="22"/>
                      <w:szCs w:val="22"/>
                    </w:rPr>
                    <w:t>Difficulty: Moderate</w:t>
                  </w:r>
                </w:p>
              </w:tc>
            </w:tr>
            <w:tr w:rsidR="002437EF" w14:paraId="42CF8375" w14:textId="77777777">
              <w:tc>
                <w:tcPr>
                  <w:tcW w:w="0" w:type="auto"/>
                  <w:tcMar>
                    <w:top w:w="30" w:type="dxa"/>
                    <w:left w:w="0" w:type="dxa"/>
                    <w:bottom w:w="30" w:type="dxa"/>
                    <w:right w:w="0" w:type="dxa"/>
                  </w:tcMar>
                </w:tcPr>
                <w:p w14:paraId="434A6002"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75213D5" w14:textId="77777777" w:rsidR="002437EF" w:rsidRDefault="00A71E85">
                  <w:r>
                    <w:rPr>
                      <w:rFonts w:ascii="Times New Roman" w:eastAsia="Times New Roman" w:hAnsi="Times New Roman" w:cs="Times New Roman"/>
                      <w:color w:val="000000"/>
                      <w:sz w:val="22"/>
                      <w:szCs w:val="22"/>
                    </w:rPr>
                    <w:t>p.119</w:t>
                  </w:r>
                </w:p>
              </w:tc>
            </w:tr>
            <w:tr w:rsidR="002437EF" w14:paraId="72C4EA63" w14:textId="77777777">
              <w:tc>
                <w:tcPr>
                  <w:tcW w:w="0" w:type="auto"/>
                  <w:tcMar>
                    <w:top w:w="30" w:type="dxa"/>
                    <w:left w:w="0" w:type="dxa"/>
                    <w:bottom w:w="30" w:type="dxa"/>
                    <w:right w:w="0" w:type="dxa"/>
                  </w:tcMar>
                </w:tcPr>
                <w:p w14:paraId="2DF2F85F"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D2F1852" w14:textId="77777777" w:rsidR="002437EF" w:rsidRDefault="00A71E85">
                  <w:r>
                    <w:rPr>
                      <w:rFonts w:ascii="Times New Roman" w:eastAsia="Times New Roman" w:hAnsi="Times New Roman" w:cs="Times New Roman"/>
                      <w:color w:val="000000"/>
                      <w:sz w:val="22"/>
                      <w:szCs w:val="22"/>
                    </w:rPr>
                    <w:t>INFO.SCHW.14.18 - LO: 3-5</w:t>
                  </w:r>
                </w:p>
              </w:tc>
            </w:tr>
            <w:tr w:rsidR="002437EF" w14:paraId="7B0AE58F" w14:textId="77777777">
              <w:tc>
                <w:tcPr>
                  <w:tcW w:w="0" w:type="auto"/>
                  <w:tcMar>
                    <w:top w:w="30" w:type="dxa"/>
                    <w:left w:w="0" w:type="dxa"/>
                    <w:bottom w:w="30" w:type="dxa"/>
                    <w:right w:w="0" w:type="dxa"/>
                  </w:tcMar>
                </w:tcPr>
                <w:p w14:paraId="0760C7B0" w14:textId="77777777" w:rsidR="002437EF" w:rsidRDefault="00A71E85">
                  <w:r>
                    <w:rPr>
                      <w:rFonts w:ascii="Times New Roman" w:eastAsia="Times New Roman" w:hAnsi="Times New Roman" w:cs="Times New Roman"/>
                      <w:i/>
                      <w:iCs/>
                      <w:color w:val="000000"/>
                      <w:sz w:val="22"/>
                      <w:szCs w:val="22"/>
                    </w:rPr>
                    <w:lastRenderedPageBreak/>
                    <w:t>NATIONAL STANDARDS:  </w:t>
                  </w:r>
                </w:p>
              </w:tc>
              <w:tc>
                <w:tcPr>
                  <w:tcW w:w="0" w:type="auto"/>
                  <w:tcMar>
                    <w:top w:w="30" w:type="dxa"/>
                    <w:left w:w="0" w:type="dxa"/>
                    <w:bottom w:w="30" w:type="dxa"/>
                    <w:right w:w="0" w:type="dxa"/>
                  </w:tcMar>
                </w:tcPr>
                <w:p w14:paraId="26D957D2"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77BFE0B5" w14:textId="77777777">
              <w:tc>
                <w:tcPr>
                  <w:tcW w:w="0" w:type="auto"/>
                  <w:tcMar>
                    <w:top w:w="30" w:type="dxa"/>
                    <w:left w:w="0" w:type="dxa"/>
                    <w:bottom w:w="30" w:type="dxa"/>
                    <w:right w:w="0" w:type="dxa"/>
                  </w:tcMar>
                </w:tcPr>
                <w:p w14:paraId="6C1589B8"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15151E8"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Approach)</w:t>
                  </w:r>
                </w:p>
              </w:tc>
            </w:tr>
            <w:tr w:rsidR="002437EF" w14:paraId="09715872" w14:textId="77777777">
              <w:tc>
                <w:tcPr>
                  <w:tcW w:w="0" w:type="auto"/>
                  <w:tcMar>
                    <w:top w:w="30" w:type="dxa"/>
                    <w:left w:w="0" w:type="dxa"/>
                    <w:bottom w:w="30" w:type="dxa"/>
                    <w:right w:w="0" w:type="dxa"/>
                  </w:tcMar>
                </w:tcPr>
                <w:p w14:paraId="171C7F23"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B460D19" w14:textId="77777777" w:rsidR="002437EF" w:rsidRDefault="00A71E85">
                  <w:r>
                    <w:rPr>
                      <w:rFonts w:ascii="Times New Roman" w:eastAsia="Times New Roman" w:hAnsi="Times New Roman" w:cs="Times New Roman"/>
                      <w:color w:val="000000"/>
                      <w:sz w:val="22"/>
                      <w:szCs w:val="22"/>
                    </w:rPr>
                    <w:t>Bloom's: Knowledge</w:t>
                  </w:r>
                </w:p>
              </w:tc>
            </w:tr>
          </w:tbl>
          <w:p w14:paraId="5C5AB127" w14:textId="77777777" w:rsidR="002437EF" w:rsidRDefault="002437EF"/>
        </w:tc>
      </w:tr>
    </w:tbl>
    <w:p w14:paraId="41D776DA"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03A90B92" w14:textId="77777777">
        <w:tc>
          <w:tcPr>
            <w:tcW w:w="5000" w:type="pct"/>
            <w:tcMar>
              <w:top w:w="0" w:type="dxa"/>
              <w:left w:w="0" w:type="dxa"/>
              <w:bottom w:w="0" w:type="dxa"/>
              <w:right w:w="0" w:type="dxa"/>
            </w:tcMar>
            <w:vAlign w:val="center"/>
          </w:tcPr>
          <w:p w14:paraId="01F7557A" w14:textId="77777777" w:rsidR="002437EF" w:rsidRDefault="00A71E85">
            <w:pPr>
              <w:pStyle w:val="p"/>
              <w:shd w:val="clear" w:color="auto" w:fill="FFFFFF"/>
            </w:pPr>
            <w:r>
              <w:rPr>
                <w:rFonts w:ascii="Times New Roman" w:eastAsia="Times New Roman" w:hAnsi="Times New Roman" w:cs="Times New Roman"/>
                <w:color w:val="000000"/>
                <w:sz w:val="22"/>
                <w:szCs w:val="22"/>
              </w:rPr>
              <w:t>22. A sprint review is a meeting in which the team demonstrates to the product owner what it has completed during the sprint.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557E9E94" w14:textId="77777777">
              <w:tc>
                <w:tcPr>
                  <w:tcW w:w="400" w:type="dxa"/>
                  <w:tcMar>
                    <w:top w:w="0" w:type="dxa"/>
                    <w:left w:w="0" w:type="dxa"/>
                    <w:bottom w:w="0" w:type="dxa"/>
                    <w:right w:w="0" w:type="dxa"/>
                  </w:tcMar>
                </w:tcPr>
                <w:p w14:paraId="0896D95A" w14:textId="77777777" w:rsidR="002437EF" w:rsidRDefault="00A71E85">
                  <w:r>
                    <w:rPr>
                      <w:color w:val="000000"/>
                      <w:sz w:val="20"/>
                      <w:szCs w:val="20"/>
                    </w:rPr>
                    <w:t> </w:t>
                  </w:r>
                </w:p>
              </w:tc>
              <w:tc>
                <w:tcPr>
                  <w:tcW w:w="0" w:type="auto"/>
                  <w:tcMar>
                    <w:top w:w="30" w:type="dxa"/>
                    <w:left w:w="0" w:type="dxa"/>
                    <w:bottom w:w="30" w:type="dxa"/>
                    <w:right w:w="0" w:type="dxa"/>
                  </w:tcMar>
                </w:tcPr>
                <w:p w14:paraId="1E1D15BC"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CD79511" w14:textId="77777777" w:rsidR="002437EF" w:rsidRDefault="00A71E85">
                  <w:r>
                    <w:rPr>
                      <w:rFonts w:ascii="Times New Roman" w:eastAsia="Times New Roman" w:hAnsi="Times New Roman" w:cs="Times New Roman"/>
                      <w:color w:val="000000"/>
                      <w:sz w:val="22"/>
                      <w:szCs w:val="22"/>
                    </w:rPr>
                    <w:t>True</w:t>
                  </w:r>
                </w:p>
              </w:tc>
            </w:tr>
            <w:tr w:rsidR="002437EF" w14:paraId="7A687247" w14:textId="77777777">
              <w:tc>
                <w:tcPr>
                  <w:tcW w:w="400" w:type="dxa"/>
                  <w:tcMar>
                    <w:top w:w="0" w:type="dxa"/>
                    <w:left w:w="0" w:type="dxa"/>
                    <w:bottom w:w="0" w:type="dxa"/>
                    <w:right w:w="0" w:type="dxa"/>
                  </w:tcMar>
                </w:tcPr>
                <w:p w14:paraId="75967D69" w14:textId="77777777" w:rsidR="002437EF" w:rsidRDefault="00A71E85">
                  <w:r>
                    <w:rPr>
                      <w:color w:val="000000"/>
                      <w:sz w:val="20"/>
                      <w:szCs w:val="20"/>
                    </w:rPr>
                    <w:t> </w:t>
                  </w:r>
                </w:p>
              </w:tc>
              <w:tc>
                <w:tcPr>
                  <w:tcW w:w="0" w:type="auto"/>
                  <w:tcMar>
                    <w:top w:w="30" w:type="dxa"/>
                    <w:left w:w="0" w:type="dxa"/>
                    <w:bottom w:w="30" w:type="dxa"/>
                    <w:right w:w="0" w:type="dxa"/>
                  </w:tcMar>
                </w:tcPr>
                <w:p w14:paraId="295629B2"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98A5193" w14:textId="77777777" w:rsidR="002437EF" w:rsidRDefault="00A71E85">
                  <w:r>
                    <w:rPr>
                      <w:rFonts w:ascii="Times New Roman" w:eastAsia="Times New Roman" w:hAnsi="Times New Roman" w:cs="Times New Roman"/>
                      <w:color w:val="000000"/>
                      <w:sz w:val="22"/>
                      <w:szCs w:val="22"/>
                    </w:rPr>
                    <w:t>False</w:t>
                  </w:r>
                </w:p>
              </w:tc>
            </w:tr>
          </w:tbl>
          <w:p w14:paraId="13F513FE"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203233B2" w14:textId="77777777">
              <w:tc>
                <w:tcPr>
                  <w:tcW w:w="0" w:type="auto"/>
                  <w:tcMar>
                    <w:top w:w="30" w:type="dxa"/>
                    <w:left w:w="0" w:type="dxa"/>
                    <w:bottom w:w="30" w:type="dxa"/>
                    <w:right w:w="0" w:type="dxa"/>
                  </w:tcMar>
                </w:tcPr>
                <w:p w14:paraId="3C0CB70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ED6C436" w14:textId="77777777" w:rsidR="002437EF" w:rsidRDefault="00A71E85">
                  <w:r>
                    <w:rPr>
                      <w:rFonts w:ascii="Times New Roman" w:eastAsia="Times New Roman" w:hAnsi="Times New Roman" w:cs="Times New Roman"/>
                      <w:color w:val="000000"/>
                      <w:sz w:val="22"/>
                      <w:szCs w:val="22"/>
                    </w:rPr>
                    <w:t>True</w:t>
                  </w:r>
                </w:p>
              </w:tc>
            </w:tr>
            <w:tr w:rsidR="002437EF" w14:paraId="727DE568" w14:textId="77777777">
              <w:tc>
                <w:tcPr>
                  <w:tcW w:w="0" w:type="auto"/>
                  <w:tcMar>
                    <w:top w:w="30" w:type="dxa"/>
                    <w:left w:w="0" w:type="dxa"/>
                    <w:bottom w:w="30" w:type="dxa"/>
                    <w:right w:w="0" w:type="dxa"/>
                  </w:tcMar>
                </w:tcPr>
                <w:p w14:paraId="40F5F29B"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3668EDF7" w14:textId="77777777" w:rsidR="002437EF" w:rsidRDefault="00A71E85">
                  <w:pPr>
                    <w:pStyle w:val="p"/>
                  </w:pPr>
                  <w:r>
                    <w:rPr>
                      <w:rFonts w:ascii="Times New Roman" w:eastAsia="Times New Roman" w:hAnsi="Times New Roman" w:cs="Times New Roman"/>
                      <w:color w:val="000000"/>
                      <w:sz w:val="22"/>
                      <w:szCs w:val="22"/>
                    </w:rPr>
                    <w:t xml:space="preserve">Feedback: A sprint review is a meeting </w:t>
                  </w:r>
                  <w:r>
                    <w:rPr>
                      <w:rFonts w:ascii="Times New Roman" w:eastAsia="Times New Roman" w:hAnsi="Times New Roman" w:cs="Times New Roman"/>
                      <w:color w:val="000000"/>
                      <w:sz w:val="22"/>
                      <w:szCs w:val="22"/>
                    </w:rPr>
                    <w:t>in which the team demonstrates to the product owner what it has completed during the sprint.</w:t>
                  </w:r>
                </w:p>
              </w:tc>
            </w:tr>
            <w:tr w:rsidR="002437EF" w14:paraId="1A5A3DE4" w14:textId="77777777">
              <w:tc>
                <w:tcPr>
                  <w:tcW w:w="0" w:type="auto"/>
                  <w:tcMar>
                    <w:top w:w="30" w:type="dxa"/>
                    <w:left w:w="0" w:type="dxa"/>
                    <w:bottom w:w="30" w:type="dxa"/>
                    <w:right w:w="0" w:type="dxa"/>
                  </w:tcMar>
                </w:tcPr>
                <w:p w14:paraId="62D6CE53"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5B6369E" w14:textId="77777777" w:rsidR="002437EF" w:rsidRDefault="00A71E85">
                  <w:r>
                    <w:rPr>
                      <w:rFonts w:ascii="Times New Roman" w:eastAsia="Times New Roman" w:hAnsi="Times New Roman" w:cs="Times New Roman"/>
                      <w:color w:val="000000"/>
                      <w:sz w:val="22"/>
                      <w:szCs w:val="22"/>
                    </w:rPr>
                    <w:t>1</w:t>
                  </w:r>
                </w:p>
              </w:tc>
            </w:tr>
            <w:tr w:rsidR="002437EF" w14:paraId="1161B081" w14:textId="77777777">
              <w:tc>
                <w:tcPr>
                  <w:tcW w:w="0" w:type="auto"/>
                  <w:tcMar>
                    <w:top w:w="30" w:type="dxa"/>
                    <w:left w:w="0" w:type="dxa"/>
                    <w:bottom w:w="30" w:type="dxa"/>
                    <w:right w:w="0" w:type="dxa"/>
                  </w:tcMar>
                </w:tcPr>
                <w:p w14:paraId="13051C49"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61AE8CC" w14:textId="77777777" w:rsidR="002437EF" w:rsidRDefault="00A71E85">
                  <w:r>
                    <w:rPr>
                      <w:rFonts w:ascii="Times New Roman" w:eastAsia="Times New Roman" w:hAnsi="Times New Roman" w:cs="Times New Roman"/>
                      <w:color w:val="000000"/>
                      <w:sz w:val="22"/>
                      <w:szCs w:val="22"/>
                    </w:rPr>
                    <w:t>Difficulty: Moderate</w:t>
                  </w:r>
                </w:p>
              </w:tc>
            </w:tr>
            <w:tr w:rsidR="002437EF" w14:paraId="1F3E2E19" w14:textId="77777777">
              <w:tc>
                <w:tcPr>
                  <w:tcW w:w="0" w:type="auto"/>
                  <w:tcMar>
                    <w:top w:w="30" w:type="dxa"/>
                    <w:left w:w="0" w:type="dxa"/>
                    <w:bottom w:w="30" w:type="dxa"/>
                    <w:right w:w="0" w:type="dxa"/>
                  </w:tcMar>
                </w:tcPr>
                <w:p w14:paraId="6BBD08E5"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E0B36B2" w14:textId="77777777" w:rsidR="002437EF" w:rsidRDefault="00A71E85">
                  <w:r>
                    <w:rPr>
                      <w:rFonts w:ascii="Times New Roman" w:eastAsia="Times New Roman" w:hAnsi="Times New Roman" w:cs="Times New Roman"/>
                      <w:color w:val="000000"/>
                      <w:sz w:val="22"/>
                      <w:szCs w:val="22"/>
                    </w:rPr>
                    <w:t>p.119</w:t>
                  </w:r>
                </w:p>
              </w:tc>
            </w:tr>
            <w:tr w:rsidR="002437EF" w14:paraId="4763D413" w14:textId="77777777">
              <w:tc>
                <w:tcPr>
                  <w:tcW w:w="0" w:type="auto"/>
                  <w:tcMar>
                    <w:top w:w="30" w:type="dxa"/>
                    <w:left w:w="0" w:type="dxa"/>
                    <w:bottom w:w="30" w:type="dxa"/>
                    <w:right w:w="0" w:type="dxa"/>
                  </w:tcMar>
                </w:tcPr>
                <w:p w14:paraId="2F7B29FC"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306652A" w14:textId="77777777" w:rsidR="002437EF" w:rsidRDefault="00A71E85">
                  <w:r>
                    <w:rPr>
                      <w:rFonts w:ascii="Times New Roman" w:eastAsia="Times New Roman" w:hAnsi="Times New Roman" w:cs="Times New Roman"/>
                      <w:color w:val="000000"/>
                      <w:sz w:val="22"/>
                      <w:szCs w:val="22"/>
                    </w:rPr>
                    <w:t>INFO.SCHW.14.18 - LO: 3-5</w:t>
                  </w:r>
                </w:p>
              </w:tc>
            </w:tr>
            <w:tr w:rsidR="002437EF" w14:paraId="03F27C9E" w14:textId="77777777">
              <w:tc>
                <w:tcPr>
                  <w:tcW w:w="0" w:type="auto"/>
                  <w:tcMar>
                    <w:top w:w="30" w:type="dxa"/>
                    <w:left w:w="0" w:type="dxa"/>
                    <w:bottom w:w="30" w:type="dxa"/>
                    <w:right w:w="0" w:type="dxa"/>
                  </w:tcMar>
                </w:tcPr>
                <w:p w14:paraId="5BCBB23F"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081F075" w14:textId="77777777" w:rsidR="002437EF" w:rsidRDefault="00A71E85">
                  <w:r>
                    <w:rPr>
                      <w:rFonts w:ascii="Times New Roman" w:eastAsia="Times New Roman" w:hAnsi="Times New Roman" w:cs="Times New Roman"/>
                      <w:color w:val="000000"/>
                      <w:sz w:val="22"/>
                      <w:szCs w:val="22"/>
                    </w:rPr>
                    <w:t>United States - BUSP</w:t>
                  </w:r>
                  <w:r>
                    <w:rPr>
                      <w:rFonts w:ascii="Times New Roman" w:eastAsia="Times New Roman" w:hAnsi="Times New Roman" w:cs="Times New Roman"/>
                      <w:color w:val="000000"/>
                      <w:sz w:val="22"/>
                      <w:szCs w:val="22"/>
                    </w:rPr>
                    <w:t>ROG: Technology</w:t>
                  </w:r>
                </w:p>
              </w:tc>
            </w:tr>
            <w:tr w:rsidR="002437EF" w14:paraId="6E53FC84" w14:textId="77777777">
              <w:tc>
                <w:tcPr>
                  <w:tcW w:w="0" w:type="auto"/>
                  <w:tcMar>
                    <w:top w:w="30" w:type="dxa"/>
                    <w:left w:w="0" w:type="dxa"/>
                    <w:bottom w:w="30" w:type="dxa"/>
                    <w:right w:w="0" w:type="dxa"/>
                  </w:tcMar>
                </w:tcPr>
                <w:p w14:paraId="08A37126"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13877AE"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Approach)</w:t>
                  </w:r>
                </w:p>
              </w:tc>
            </w:tr>
            <w:tr w:rsidR="002437EF" w14:paraId="615EB200" w14:textId="77777777">
              <w:tc>
                <w:tcPr>
                  <w:tcW w:w="0" w:type="auto"/>
                  <w:tcMar>
                    <w:top w:w="30" w:type="dxa"/>
                    <w:left w:w="0" w:type="dxa"/>
                    <w:bottom w:w="30" w:type="dxa"/>
                    <w:right w:w="0" w:type="dxa"/>
                  </w:tcMar>
                </w:tcPr>
                <w:p w14:paraId="270B3789"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45E5137" w14:textId="77777777" w:rsidR="002437EF" w:rsidRDefault="00A71E85">
                  <w:r>
                    <w:rPr>
                      <w:rFonts w:ascii="Times New Roman" w:eastAsia="Times New Roman" w:hAnsi="Times New Roman" w:cs="Times New Roman"/>
                      <w:color w:val="000000"/>
                      <w:sz w:val="22"/>
                      <w:szCs w:val="22"/>
                    </w:rPr>
                    <w:t>Bloom's: Knowledge</w:t>
                  </w:r>
                </w:p>
              </w:tc>
            </w:tr>
          </w:tbl>
          <w:p w14:paraId="08DF9022" w14:textId="77777777" w:rsidR="002437EF" w:rsidRDefault="002437EF"/>
        </w:tc>
      </w:tr>
    </w:tbl>
    <w:p w14:paraId="072DA1C1"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09906FD8" w14:textId="77777777">
        <w:tc>
          <w:tcPr>
            <w:tcW w:w="5000" w:type="pct"/>
            <w:tcMar>
              <w:top w:w="0" w:type="dxa"/>
              <w:left w:w="0" w:type="dxa"/>
              <w:bottom w:w="0" w:type="dxa"/>
              <w:right w:w="0" w:type="dxa"/>
            </w:tcMar>
            <w:vAlign w:val="center"/>
          </w:tcPr>
          <w:p w14:paraId="7CA3280D"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23. The pre-initiation phase of a project using the Scrum method does not involve project charters, </w:t>
            </w:r>
            <w:r>
              <w:rPr>
                <w:rFonts w:ascii="Times New Roman" w:eastAsia="Times New Roman" w:hAnsi="Times New Roman" w:cs="Times New Roman"/>
                <w:color w:val="000000"/>
                <w:sz w:val="22"/>
                <w:szCs w:val="22"/>
              </w:rPr>
              <w:t>stakeholder management strategy, and kick-off meetings.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6CC68852" w14:textId="77777777">
              <w:tc>
                <w:tcPr>
                  <w:tcW w:w="400" w:type="dxa"/>
                  <w:tcMar>
                    <w:top w:w="0" w:type="dxa"/>
                    <w:left w:w="0" w:type="dxa"/>
                    <w:bottom w:w="0" w:type="dxa"/>
                    <w:right w:w="0" w:type="dxa"/>
                  </w:tcMar>
                </w:tcPr>
                <w:p w14:paraId="1A446ABE" w14:textId="77777777" w:rsidR="002437EF" w:rsidRDefault="00A71E85">
                  <w:r>
                    <w:rPr>
                      <w:color w:val="000000"/>
                      <w:sz w:val="20"/>
                      <w:szCs w:val="20"/>
                    </w:rPr>
                    <w:t> </w:t>
                  </w:r>
                </w:p>
              </w:tc>
              <w:tc>
                <w:tcPr>
                  <w:tcW w:w="0" w:type="auto"/>
                  <w:tcMar>
                    <w:top w:w="30" w:type="dxa"/>
                    <w:left w:w="0" w:type="dxa"/>
                    <w:bottom w:w="30" w:type="dxa"/>
                    <w:right w:w="0" w:type="dxa"/>
                  </w:tcMar>
                </w:tcPr>
                <w:p w14:paraId="4DBFC3C7"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0C69171" w14:textId="77777777" w:rsidR="002437EF" w:rsidRDefault="00A71E85">
                  <w:r>
                    <w:rPr>
                      <w:rFonts w:ascii="Times New Roman" w:eastAsia="Times New Roman" w:hAnsi="Times New Roman" w:cs="Times New Roman"/>
                      <w:color w:val="000000"/>
                      <w:sz w:val="22"/>
                      <w:szCs w:val="22"/>
                    </w:rPr>
                    <w:t>True</w:t>
                  </w:r>
                </w:p>
              </w:tc>
            </w:tr>
            <w:tr w:rsidR="002437EF" w14:paraId="34D83E9D" w14:textId="77777777">
              <w:tc>
                <w:tcPr>
                  <w:tcW w:w="400" w:type="dxa"/>
                  <w:tcMar>
                    <w:top w:w="0" w:type="dxa"/>
                    <w:left w:w="0" w:type="dxa"/>
                    <w:bottom w:w="0" w:type="dxa"/>
                    <w:right w:w="0" w:type="dxa"/>
                  </w:tcMar>
                </w:tcPr>
                <w:p w14:paraId="17689DB0" w14:textId="77777777" w:rsidR="002437EF" w:rsidRDefault="00A71E85">
                  <w:r>
                    <w:rPr>
                      <w:color w:val="000000"/>
                      <w:sz w:val="20"/>
                      <w:szCs w:val="20"/>
                    </w:rPr>
                    <w:t> </w:t>
                  </w:r>
                </w:p>
              </w:tc>
              <w:tc>
                <w:tcPr>
                  <w:tcW w:w="0" w:type="auto"/>
                  <w:tcMar>
                    <w:top w:w="30" w:type="dxa"/>
                    <w:left w:w="0" w:type="dxa"/>
                    <w:bottom w:w="30" w:type="dxa"/>
                    <w:right w:w="0" w:type="dxa"/>
                  </w:tcMar>
                </w:tcPr>
                <w:p w14:paraId="237631FF"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868BAF0" w14:textId="77777777" w:rsidR="002437EF" w:rsidRDefault="00A71E85">
                  <w:r>
                    <w:rPr>
                      <w:rFonts w:ascii="Times New Roman" w:eastAsia="Times New Roman" w:hAnsi="Times New Roman" w:cs="Times New Roman"/>
                      <w:color w:val="000000"/>
                      <w:sz w:val="22"/>
                      <w:szCs w:val="22"/>
                    </w:rPr>
                    <w:t>False</w:t>
                  </w:r>
                </w:p>
              </w:tc>
            </w:tr>
          </w:tbl>
          <w:p w14:paraId="66E6D411"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4BDC1B15" w14:textId="77777777">
              <w:tc>
                <w:tcPr>
                  <w:tcW w:w="0" w:type="auto"/>
                  <w:tcMar>
                    <w:top w:w="30" w:type="dxa"/>
                    <w:left w:w="0" w:type="dxa"/>
                    <w:bottom w:w="30" w:type="dxa"/>
                    <w:right w:w="0" w:type="dxa"/>
                  </w:tcMar>
                </w:tcPr>
                <w:p w14:paraId="40627182"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BA96032" w14:textId="77777777" w:rsidR="002437EF" w:rsidRDefault="00A71E85">
                  <w:r>
                    <w:rPr>
                      <w:rFonts w:ascii="Times New Roman" w:eastAsia="Times New Roman" w:hAnsi="Times New Roman" w:cs="Times New Roman"/>
                      <w:color w:val="000000"/>
                      <w:sz w:val="22"/>
                      <w:szCs w:val="22"/>
                    </w:rPr>
                    <w:t>False</w:t>
                  </w:r>
                </w:p>
              </w:tc>
            </w:tr>
            <w:tr w:rsidR="002437EF" w14:paraId="18FD2D5B" w14:textId="77777777">
              <w:tc>
                <w:tcPr>
                  <w:tcW w:w="0" w:type="auto"/>
                  <w:tcMar>
                    <w:top w:w="30" w:type="dxa"/>
                    <w:left w:w="0" w:type="dxa"/>
                    <w:bottom w:w="30" w:type="dxa"/>
                    <w:right w:w="0" w:type="dxa"/>
                  </w:tcMar>
                </w:tcPr>
                <w:p w14:paraId="5607C1F4"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02A898DE" w14:textId="77777777" w:rsidR="002437EF" w:rsidRDefault="00A71E85">
                  <w:pPr>
                    <w:pStyle w:val="p"/>
                  </w:pPr>
                  <w:r>
                    <w:rPr>
                      <w:rFonts w:ascii="Times New Roman" w:eastAsia="Times New Roman" w:hAnsi="Times New Roman" w:cs="Times New Roman"/>
                      <w:color w:val="000000"/>
                      <w:sz w:val="22"/>
                      <w:szCs w:val="22"/>
                    </w:rPr>
                    <w:t xml:space="preserve">Feedback: A project charter, stakeholder register, stakeholder management strategy, and kick-off meeting would be created as part of initiation </w:t>
                  </w:r>
                  <w:r>
                    <w:rPr>
                      <w:rFonts w:ascii="Times New Roman" w:eastAsia="Times New Roman" w:hAnsi="Times New Roman" w:cs="Times New Roman"/>
                      <w:color w:val="000000"/>
                      <w:sz w:val="22"/>
                      <w:szCs w:val="22"/>
                    </w:rPr>
                    <w:t>in a project using the Scrum method.</w:t>
                  </w:r>
                </w:p>
              </w:tc>
            </w:tr>
            <w:tr w:rsidR="002437EF" w14:paraId="54830D05" w14:textId="77777777">
              <w:tc>
                <w:tcPr>
                  <w:tcW w:w="0" w:type="auto"/>
                  <w:tcMar>
                    <w:top w:w="30" w:type="dxa"/>
                    <w:left w:w="0" w:type="dxa"/>
                    <w:bottom w:w="30" w:type="dxa"/>
                    <w:right w:w="0" w:type="dxa"/>
                  </w:tcMar>
                </w:tcPr>
                <w:p w14:paraId="43C1B216"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8D9BF0B" w14:textId="77777777" w:rsidR="002437EF" w:rsidRDefault="00A71E85">
                  <w:r>
                    <w:rPr>
                      <w:rFonts w:ascii="Times New Roman" w:eastAsia="Times New Roman" w:hAnsi="Times New Roman" w:cs="Times New Roman"/>
                      <w:color w:val="000000"/>
                      <w:sz w:val="22"/>
                      <w:szCs w:val="22"/>
                    </w:rPr>
                    <w:t>1</w:t>
                  </w:r>
                </w:p>
              </w:tc>
            </w:tr>
            <w:tr w:rsidR="002437EF" w14:paraId="59B60FB8" w14:textId="77777777">
              <w:tc>
                <w:tcPr>
                  <w:tcW w:w="0" w:type="auto"/>
                  <w:tcMar>
                    <w:top w:w="30" w:type="dxa"/>
                    <w:left w:w="0" w:type="dxa"/>
                    <w:bottom w:w="30" w:type="dxa"/>
                    <w:right w:w="0" w:type="dxa"/>
                  </w:tcMar>
                </w:tcPr>
                <w:p w14:paraId="429754C1"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29B4515" w14:textId="77777777" w:rsidR="002437EF" w:rsidRDefault="00A71E85">
                  <w:r>
                    <w:rPr>
                      <w:rFonts w:ascii="Times New Roman" w:eastAsia="Times New Roman" w:hAnsi="Times New Roman" w:cs="Times New Roman"/>
                      <w:color w:val="000000"/>
                      <w:sz w:val="22"/>
                      <w:szCs w:val="22"/>
                    </w:rPr>
                    <w:t>Difficulty: Moderate</w:t>
                  </w:r>
                </w:p>
              </w:tc>
            </w:tr>
            <w:tr w:rsidR="002437EF" w14:paraId="65862BEA" w14:textId="77777777">
              <w:tc>
                <w:tcPr>
                  <w:tcW w:w="0" w:type="auto"/>
                  <w:tcMar>
                    <w:top w:w="30" w:type="dxa"/>
                    <w:left w:w="0" w:type="dxa"/>
                    <w:bottom w:w="30" w:type="dxa"/>
                    <w:right w:w="0" w:type="dxa"/>
                  </w:tcMar>
                </w:tcPr>
                <w:p w14:paraId="3885DE8F"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2B7F031" w14:textId="77777777" w:rsidR="002437EF" w:rsidRDefault="00A71E85">
                  <w:r>
                    <w:rPr>
                      <w:rFonts w:ascii="Times New Roman" w:eastAsia="Times New Roman" w:hAnsi="Times New Roman" w:cs="Times New Roman"/>
                      <w:color w:val="000000"/>
                      <w:sz w:val="22"/>
                      <w:szCs w:val="22"/>
                    </w:rPr>
                    <w:t>p.121</w:t>
                  </w:r>
                </w:p>
              </w:tc>
            </w:tr>
            <w:tr w:rsidR="002437EF" w14:paraId="3EF71AB8" w14:textId="77777777">
              <w:tc>
                <w:tcPr>
                  <w:tcW w:w="0" w:type="auto"/>
                  <w:tcMar>
                    <w:top w:w="30" w:type="dxa"/>
                    <w:left w:w="0" w:type="dxa"/>
                    <w:bottom w:w="30" w:type="dxa"/>
                    <w:right w:w="0" w:type="dxa"/>
                  </w:tcMar>
                </w:tcPr>
                <w:p w14:paraId="674F9EFA"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492CE09" w14:textId="77777777" w:rsidR="002437EF" w:rsidRDefault="00A71E85">
                  <w:r>
                    <w:rPr>
                      <w:rFonts w:ascii="Times New Roman" w:eastAsia="Times New Roman" w:hAnsi="Times New Roman" w:cs="Times New Roman"/>
                      <w:color w:val="000000"/>
                      <w:sz w:val="22"/>
                      <w:szCs w:val="22"/>
                    </w:rPr>
                    <w:t>INFO.SCHW.14.18 - LO: 3-5</w:t>
                  </w:r>
                </w:p>
              </w:tc>
            </w:tr>
            <w:tr w:rsidR="002437EF" w14:paraId="45CCBC94" w14:textId="77777777">
              <w:tc>
                <w:tcPr>
                  <w:tcW w:w="0" w:type="auto"/>
                  <w:tcMar>
                    <w:top w:w="30" w:type="dxa"/>
                    <w:left w:w="0" w:type="dxa"/>
                    <w:bottom w:w="30" w:type="dxa"/>
                    <w:right w:w="0" w:type="dxa"/>
                  </w:tcMar>
                </w:tcPr>
                <w:p w14:paraId="28C8CA9B"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A1153E8"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21BE9618" w14:textId="77777777">
              <w:tc>
                <w:tcPr>
                  <w:tcW w:w="0" w:type="auto"/>
                  <w:tcMar>
                    <w:top w:w="30" w:type="dxa"/>
                    <w:left w:w="0" w:type="dxa"/>
                    <w:bottom w:w="30" w:type="dxa"/>
                    <w:right w:w="0" w:type="dxa"/>
                  </w:tcMar>
                </w:tcPr>
                <w:p w14:paraId="5A6B56AD"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2E90DAD" w14:textId="77777777" w:rsidR="002437EF" w:rsidRDefault="00A71E85">
                  <w:r>
                    <w:rPr>
                      <w:rFonts w:ascii="Times New Roman" w:eastAsia="Times New Roman" w:hAnsi="Times New Roman" w:cs="Times New Roman"/>
                      <w:color w:val="000000"/>
                      <w:sz w:val="22"/>
                      <w:szCs w:val="22"/>
                    </w:rPr>
                    <w:t xml:space="preserve">Case Study 2: JWD </w:t>
                  </w:r>
                  <w:r>
                    <w:rPr>
                      <w:rFonts w:ascii="Times New Roman" w:eastAsia="Times New Roman" w:hAnsi="Times New Roman" w:cs="Times New Roman"/>
                      <w:color w:val="000000"/>
                      <w:sz w:val="22"/>
                      <w:szCs w:val="22"/>
                    </w:rPr>
                    <w:t>Consulting's Project Management Intranet Site Project (Agile Approach)</w:t>
                  </w:r>
                </w:p>
              </w:tc>
            </w:tr>
            <w:tr w:rsidR="002437EF" w14:paraId="2AD8E6AB" w14:textId="77777777">
              <w:tc>
                <w:tcPr>
                  <w:tcW w:w="0" w:type="auto"/>
                  <w:tcMar>
                    <w:top w:w="30" w:type="dxa"/>
                    <w:left w:w="0" w:type="dxa"/>
                    <w:bottom w:w="30" w:type="dxa"/>
                    <w:right w:w="0" w:type="dxa"/>
                  </w:tcMar>
                </w:tcPr>
                <w:p w14:paraId="2790CDF1"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9396B5E" w14:textId="77777777" w:rsidR="002437EF" w:rsidRDefault="00A71E85">
                  <w:r>
                    <w:rPr>
                      <w:rFonts w:ascii="Times New Roman" w:eastAsia="Times New Roman" w:hAnsi="Times New Roman" w:cs="Times New Roman"/>
                      <w:color w:val="000000"/>
                      <w:sz w:val="22"/>
                      <w:szCs w:val="22"/>
                    </w:rPr>
                    <w:t>Bloom's: Knowledge</w:t>
                  </w:r>
                </w:p>
              </w:tc>
            </w:tr>
          </w:tbl>
          <w:p w14:paraId="5E15E8CA" w14:textId="77777777" w:rsidR="002437EF" w:rsidRDefault="002437EF"/>
        </w:tc>
      </w:tr>
    </w:tbl>
    <w:p w14:paraId="051F5883"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6DA568E8" w14:textId="77777777">
        <w:tc>
          <w:tcPr>
            <w:tcW w:w="5000" w:type="pct"/>
            <w:tcMar>
              <w:top w:w="0" w:type="dxa"/>
              <w:left w:w="0" w:type="dxa"/>
              <w:bottom w:w="0" w:type="dxa"/>
              <w:right w:w="0" w:type="dxa"/>
            </w:tcMar>
            <w:vAlign w:val="center"/>
          </w:tcPr>
          <w:p w14:paraId="1E933F0E" w14:textId="77777777" w:rsidR="002437EF" w:rsidRDefault="00A71E85">
            <w:pPr>
              <w:pStyle w:val="p"/>
              <w:shd w:val="clear" w:color="auto" w:fill="FFFFFF"/>
            </w:pPr>
            <w:r>
              <w:rPr>
                <w:rFonts w:ascii="Times New Roman" w:eastAsia="Times New Roman" w:hAnsi="Times New Roman" w:cs="Times New Roman"/>
                <w:color w:val="000000"/>
                <w:sz w:val="22"/>
                <w:szCs w:val="22"/>
              </w:rPr>
              <w:t>24. In the Scrum method, team members work as a self-directed group coached by the ScrumMaster.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45BABE93" w14:textId="77777777">
              <w:tc>
                <w:tcPr>
                  <w:tcW w:w="400" w:type="dxa"/>
                  <w:tcMar>
                    <w:top w:w="0" w:type="dxa"/>
                    <w:left w:w="0" w:type="dxa"/>
                    <w:bottom w:w="0" w:type="dxa"/>
                    <w:right w:w="0" w:type="dxa"/>
                  </w:tcMar>
                </w:tcPr>
                <w:p w14:paraId="11E6CF09" w14:textId="77777777" w:rsidR="002437EF" w:rsidRDefault="00A71E85">
                  <w:r>
                    <w:rPr>
                      <w:color w:val="000000"/>
                      <w:sz w:val="20"/>
                      <w:szCs w:val="20"/>
                    </w:rPr>
                    <w:t> </w:t>
                  </w:r>
                </w:p>
              </w:tc>
              <w:tc>
                <w:tcPr>
                  <w:tcW w:w="0" w:type="auto"/>
                  <w:tcMar>
                    <w:top w:w="30" w:type="dxa"/>
                    <w:left w:w="0" w:type="dxa"/>
                    <w:bottom w:w="30" w:type="dxa"/>
                    <w:right w:w="0" w:type="dxa"/>
                  </w:tcMar>
                </w:tcPr>
                <w:p w14:paraId="5EA142AA"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B876F03" w14:textId="77777777" w:rsidR="002437EF" w:rsidRDefault="00A71E85">
                  <w:r>
                    <w:rPr>
                      <w:rFonts w:ascii="Times New Roman" w:eastAsia="Times New Roman" w:hAnsi="Times New Roman" w:cs="Times New Roman"/>
                      <w:color w:val="000000"/>
                      <w:sz w:val="22"/>
                      <w:szCs w:val="22"/>
                    </w:rPr>
                    <w:t>True</w:t>
                  </w:r>
                </w:p>
              </w:tc>
            </w:tr>
            <w:tr w:rsidR="002437EF" w14:paraId="7FC1B7EB" w14:textId="77777777">
              <w:tc>
                <w:tcPr>
                  <w:tcW w:w="400" w:type="dxa"/>
                  <w:tcMar>
                    <w:top w:w="0" w:type="dxa"/>
                    <w:left w:w="0" w:type="dxa"/>
                    <w:bottom w:w="0" w:type="dxa"/>
                    <w:right w:w="0" w:type="dxa"/>
                  </w:tcMar>
                </w:tcPr>
                <w:p w14:paraId="282DEA3E" w14:textId="77777777" w:rsidR="002437EF" w:rsidRDefault="00A71E85">
                  <w:r>
                    <w:rPr>
                      <w:color w:val="000000"/>
                      <w:sz w:val="20"/>
                      <w:szCs w:val="20"/>
                    </w:rPr>
                    <w:t> </w:t>
                  </w:r>
                </w:p>
              </w:tc>
              <w:tc>
                <w:tcPr>
                  <w:tcW w:w="0" w:type="auto"/>
                  <w:tcMar>
                    <w:top w:w="30" w:type="dxa"/>
                    <w:left w:w="0" w:type="dxa"/>
                    <w:bottom w:w="30" w:type="dxa"/>
                    <w:right w:w="0" w:type="dxa"/>
                  </w:tcMar>
                </w:tcPr>
                <w:p w14:paraId="04800207"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DDA6E2E" w14:textId="77777777" w:rsidR="002437EF" w:rsidRDefault="00A71E85">
                  <w:r>
                    <w:rPr>
                      <w:rFonts w:ascii="Times New Roman" w:eastAsia="Times New Roman" w:hAnsi="Times New Roman" w:cs="Times New Roman"/>
                      <w:color w:val="000000"/>
                      <w:sz w:val="22"/>
                      <w:szCs w:val="22"/>
                    </w:rPr>
                    <w:t>False</w:t>
                  </w:r>
                </w:p>
              </w:tc>
            </w:tr>
          </w:tbl>
          <w:p w14:paraId="45B9B113"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05C9B676" w14:textId="77777777">
              <w:tc>
                <w:tcPr>
                  <w:tcW w:w="0" w:type="auto"/>
                  <w:tcMar>
                    <w:top w:w="30" w:type="dxa"/>
                    <w:left w:w="0" w:type="dxa"/>
                    <w:bottom w:w="30" w:type="dxa"/>
                    <w:right w:w="0" w:type="dxa"/>
                  </w:tcMar>
                </w:tcPr>
                <w:p w14:paraId="7FCB05B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AA7E35A" w14:textId="77777777" w:rsidR="002437EF" w:rsidRDefault="00A71E85">
                  <w:r>
                    <w:rPr>
                      <w:rFonts w:ascii="Times New Roman" w:eastAsia="Times New Roman" w:hAnsi="Times New Roman" w:cs="Times New Roman"/>
                      <w:color w:val="000000"/>
                      <w:sz w:val="22"/>
                      <w:szCs w:val="22"/>
                    </w:rPr>
                    <w:t>True</w:t>
                  </w:r>
                </w:p>
              </w:tc>
            </w:tr>
            <w:tr w:rsidR="002437EF" w14:paraId="77CBC8D2" w14:textId="77777777">
              <w:tc>
                <w:tcPr>
                  <w:tcW w:w="0" w:type="auto"/>
                  <w:tcMar>
                    <w:top w:w="30" w:type="dxa"/>
                    <w:left w:w="0" w:type="dxa"/>
                    <w:bottom w:w="30" w:type="dxa"/>
                    <w:right w:w="0" w:type="dxa"/>
                  </w:tcMar>
                </w:tcPr>
                <w:p w14:paraId="26697A47"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3784AC1E" w14:textId="77777777" w:rsidR="002437EF" w:rsidRDefault="00A71E85">
                  <w:pPr>
                    <w:pStyle w:val="p"/>
                  </w:pPr>
                  <w:r>
                    <w:rPr>
                      <w:rFonts w:ascii="Times New Roman" w:eastAsia="Times New Roman" w:hAnsi="Times New Roman" w:cs="Times New Roman"/>
                      <w:color w:val="000000"/>
                      <w:sz w:val="22"/>
                      <w:szCs w:val="22"/>
                    </w:rPr>
                    <w:t>Feedback: Because Scrum implies that team members work as a self-directed group, coached by the ScrumMaster, a team contract should not be necessary.</w:t>
                  </w:r>
                </w:p>
              </w:tc>
            </w:tr>
            <w:tr w:rsidR="002437EF" w14:paraId="12C01AED" w14:textId="77777777">
              <w:tc>
                <w:tcPr>
                  <w:tcW w:w="0" w:type="auto"/>
                  <w:tcMar>
                    <w:top w:w="30" w:type="dxa"/>
                    <w:left w:w="0" w:type="dxa"/>
                    <w:bottom w:w="30" w:type="dxa"/>
                    <w:right w:w="0" w:type="dxa"/>
                  </w:tcMar>
                </w:tcPr>
                <w:p w14:paraId="5FE41CE5"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D3559BA" w14:textId="77777777" w:rsidR="002437EF" w:rsidRDefault="00A71E85">
                  <w:r>
                    <w:rPr>
                      <w:rFonts w:ascii="Times New Roman" w:eastAsia="Times New Roman" w:hAnsi="Times New Roman" w:cs="Times New Roman"/>
                      <w:color w:val="000000"/>
                      <w:sz w:val="22"/>
                      <w:szCs w:val="22"/>
                    </w:rPr>
                    <w:t>1</w:t>
                  </w:r>
                </w:p>
              </w:tc>
            </w:tr>
            <w:tr w:rsidR="002437EF" w14:paraId="3282DD84" w14:textId="77777777">
              <w:tc>
                <w:tcPr>
                  <w:tcW w:w="0" w:type="auto"/>
                  <w:tcMar>
                    <w:top w:w="30" w:type="dxa"/>
                    <w:left w:w="0" w:type="dxa"/>
                    <w:bottom w:w="30" w:type="dxa"/>
                    <w:right w:w="0" w:type="dxa"/>
                  </w:tcMar>
                </w:tcPr>
                <w:p w14:paraId="6ED5AE37"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689760F" w14:textId="77777777" w:rsidR="002437EF" w:rsidRDefault="00A71E85">
                  <w:r>
                    <w:rPr>
                      <w:rFonts w:ascii="Times New Roman" w:eastAsia="Times New Roman" w:hAnsi="Times New Roman" w:cs="Times New Roman"/>
                      <w:color w:val="000000"/>
                      <w:sz w:val="22"/>
                      <w:szCs w:val="22"/>
                    </w:rPr>
                    <w:t>Difficulty: Moderate</w:t>
                  </w:r>
                </w:p>
              </w:tc>
            </w:tr>
            <w:tr w:rsidR="002437EF" w14:paraId="7F601A4A" w14:textId="77777777">
              <w:tc>
                <w:tcPr>
                  <w:tcW w:w="0" w:type="auto"/>
                  <w:tcMar>
                    <w:top w:w="30" w:type="dxa"/>
                    <w:left w:w="0" w:type="dxa"/>
                    <w:bottom w:w="30" w:type="dxa"/>
                    <w:right w:w="0" w:type="dxa"/>
                  </w:tcMar>
                </w:tcPr>
                <w:p w14:paraId="6178D00B"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2D20D96" w14:textId="77777777" w:rsidR="002437EF" w:rsidRDefault="00A71E85">
                  <w:r>
                    <w:rPr>
                      <w:rFonts w:ascii="Times New Roman" w:eastAsia="Times New Roman" w:hAnsi="Times New Roman" w:cs="Times New Roman"/>
                      <w:color w:val="000000"/>
                      <w:sz w:val="22"/>
                      <w:szCs w:val="22"/>
                    </w:rPr>
                    <w:t>p.122</w:t>
                  </w:r>
                </w:p>
              </w:tc>
            </w:tr>
            <w:tr w:rsidR="002437EF" w14:paraId="111BF936" w14:textId="77777777">
              <w:tc>
                <w:tcPr>
                  <w:tcW w:w="0" w:type="auto"/>
                  <w:tcMar>
                    <w:top w:w="30" w:type="dxa"/>
                    <w:left w:w="0" w:type="dxa"/>
                    <w:bottom w:w="30" w:type="dxa"/>
                    <w:right w:w="0" w:type="dxa"/>
                  </w:tcMar>
                </w:tcPr>
                <w:p w14:paraId="24DD912E"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31754C5" w14:textId="77777777" w:rsidR="002437EF" w:rsidRDefault="00A71E85">
                  <w:r>
                    <w:rPr>
                      <w:rFonts w:ascii="Times New Roman" w:eastAsia="Times New Roman" w:hAnsi="Times New Roman" w:cs="Times New Roman"/>
                      <w:color w:val="000000"/>
                      <w:sz w:val="22"/>
                      <w:szCs w:val="22"/>
                    </w:rPr>
                    <w:t>INFO.SCHW.14.18 - LO: 3-5</w:t>
                  </w:r>
                </w:p>
              </w:tc>
            </w:tr>
            <w:tr w:rsidR="002437EF" w14:paraId="03D917A4" w14:textId="77777777">
              <w:tc>
                <w:tcPr>
                  <w:tcW w:w="0" w:type="auto"/>
                  <w:tcMar>
                    <w:top w:w="30" w:type="dxa"/>
                    <w:left w:w="0" w:type="dxa"/>
                    <w:bottom w:w="30" w:type="dxa"/>
                    <w:right w:w="0" w:type="dxa"/>
                  </w:tcMar>
                </w:tcPr>
                <w:p w14:paraId="793458D1"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8403FB6"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6DEF2A59" w14:textId="77777777">
              <w:tc>
                <w:tcPr>
                  <w:tcW w:w="0" w:type="auto"/>
                  <w:tcMar>
                    <w:top w:w="30" w:type="dxa"/>
                    <w:left w:w="0" w:type="dxa"/>
                    <w:bottom w:w="30" w:type="dxa"/>
                    <w:right w:w="0" w:type="dxa"/>
                  </w:tcMar>
                </w:tcPr>
                <w:p w14:paraId="3A6C9EFC" w14:textId="77777777" w:rsidR="002437EF" w:rsidRDefault="00A71E85">
                  <w:r>
                    <w:rPr>
                      <w:rFonts w:ascii="Times New Roman" w:eastAsia="Times New Roman" w:hAnsi="Times New Roman" w:cs="Times New Roman"/>
                      <w:i/>
                      <w:iCs/>
                      <w:color w:val="000000"/>
                      <w:sz w:val="22"/>
                      <w:szCs w:val="22"/>
                    </w:rPr>
                    <w:lastRenderedPageBreak/>
                    <w:t>TOPICS:  </w:t>
                  </w:r>
                </w:p>
              </w:tc>
              <w:tc>
                <w:tcPr>
                  <w:tcW w:w="0" w:type="auto"/>
                  <w:tcMar>
                    <w:top w:w="30" w:type="dxa"/>
                    <w:left w:w="0" w:type="dxa"/>
                    <w:bottom w:w="30" w:type="dxa"/>
                    <w:right w:w="0" w:type="dxa"/>
                  </w:tcMar>
                </w:tcPr>
                <w:p w14:paraId="741BEA0F"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Approach)</w:t>
                  </w:r>
                </w:p>
              </w:tc>
            </w:tr>
            <w:tr w:rsidR="002437EF" w14:paraId="56166CAC" w14:textId="77777777">
              <w:tc>
                <w:tcPr>
                  <w:tcW w:w="0" w:type="auto"/>
                  <w:tcMar>
                    <w:top w:w="30" w:type="dxa"/>
                    <w:left w:w="0" w:type="dxa"/>
                    <w:bottom w:w="30" w:type="dxa"/>
                    <w:right w:w="0" w:type="dxa"/>
                  </w:tcMar>
                </w:tcPr>
                <w:p w14:paraId="0B387D90"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135C014" w14:textId="77777777" w:rsidR="002437EF" w:rsidRDefault="00A71E85">
                  <w:r>
                    <w:rPr>
                      <w:rFonts w:ascii="Times New Roman" w:eastAsia="Times New Roman" w:hAnsi="Times New Roman" w:cs="Times New Roman"/>
                      <w:color w:val="000000"/>
                      <w:sz w:val="22"/>
                      <w:szCs w:val="22"/>
                    </w:rPr>
                    <w:t>Bloom's: Knowledge</w:t>
                  </w:r>
                </w:p>
              </w:tc>
            </w:tr>
          </w:tbl>
          <w:p w14:paraId="3553DF2C" w14:textId="77777777" w:rsidR="002437EF" w:rsidRDefault="002437EF"/>
        </w:tc>
      </w:tr>
    </w:tbl>
    <w:p w14:paraId="7DB688E2"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7C1C096" w14:textId="77777777">
        <w:tc>
          <w:tcPr>
            <w:tcW w:w="5000" w:type="pct"/>
            <w:tcMar>
              <w:top w:w="0" w:type="dxa"/>
              <w:left w:w="0" w:type="dxa"/>
              <w:bottom w:w="0" w:type="dxa"/>
              <w:right w:w="0" w:type="dxa"/>
            </w:tcMar>
            <w:vAlign w:val="center"/>
          </w:tcPr>
          <w:p w14:paraId="5EAE4900"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25. The two main items for </w:t>
            </w:r>
            <w:r>
              <w:rPr>
                <w:rFonts w:ascii="Times New Roman" w:eastAsia="Times New Roman" w:hAnsi="Times New Roman" w:cs="Times New Roman"/>
                <w:color w:val="000000"/>
                <w:sz w:val="22"/>
                <w:szCs w:val="22"/>
              </w:rPr>
              <w:t>monitoring and controlling in the Scrum framework are the daily</w:t>
            </w:r>
            <w:r>
              <w:rPr>
                <w:rFonts w:ascii="Times New Roman" w:eastAsia="Times New Roman" w:hAnsi="Times New Roman" w:cs="Times New Roman"/>
                <w:color w:val="000000"/>
                <w:sz w:val="22"/>
                <w:szCs w:val="22"/>
              </w:rPr>
              <w:br/>
              <w:t>Scrum and the sprint retrospectives.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20"/>
              <w:gridCol w:w="865"/>
            </w:tblGrid>
            <w:tr w:rsidR="002437EF" w14:paraId="3D8FAFDD" w14:textId="77777777">
              <w:tc>
                <w:tcPr>
                  <w:tcW w:w="400" w:type="dxa"/>
                  <w:tcMar>
                    <w:top w:w="0" w:type="dxa"/>
                    <w:left w:w="0" w:type="dxa"/>
                    <w:bottom w:w="0" w:type="dxa"/>
                    <w:right w:w="0" w:type="dxa"/>
                  </w:tcMar>
                </w:tcPr>
                <w:p w14:paraId="5F336B6D" w14:textId="77777777" w:rsidR="002437EF" w:rsidRDefault="00A71E85">
                  <w:r>
                    <w:rPr>
                      <w:color w:val="000000"/>
                      <w:sz w:val="20"/>
                      <w:szCs w:val="20"/>
                    </w:rPr>
                    <w:t> </w:t>
                  </w:r>
                </w:p>
              </w:tc>
              <w:tc>
                <w:tcPr>
                  <w:tcW w:w="0" w:type="auto"/>
                  <w:tcMar>
                    <w:top w:w="30" w:type="dxa"/>
                    <w:left w:w="0" w:type="dxa"/>
                    <w:bottom w:w="30" w:type="dxa"/>
                    <w:right w:w="0" w:type="dxa"/>
                  </w:tcMar>
                </w:tcPr>
                <w:p w14:paraId="52AD1A0D" w14:textId="77777777" w:rsidR="002437EF" w:rsidRDefault="00A71E85">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5CD3C50" w14:textId="77777777" w:rsidR="002437EF" w:rsidRDefault="00A71E85">
                  <w:r>
                    <w:rPr>
                      <w:rFonts w:ascii="Times New Roman" w:eastAsia="Times New Roman" w:hAnsi="Times New Roman" w:cs="Times New Roman"/>
                      <w:color w:val="000000"/>
                      <w:sz w:val="22"/>
                      <w:szCs w:val="22"/>
                    </w:rPr>
                    <w:t>True</w:t>
                  </w:r>
                </w:p>
              </w:tc>
            </w:tr>
            <w:tr w:rsidR="002437EF" w14:paraId="2034C920" w14:textId="77777777">
              <w:tc>
                <w:tcPr>
                  <w:tcW w:w="400" w:type="dxa"/>
                  <w:tcMar>
                    <w:top w:w="0" w:type="dxa"/>
                    <w:left w:w="0" w:type="dxa"/>
                    <w:bottom w:w="0" w:type="dxa"/>
                    <w:right w:w="0" w:type="dxa"/>
                  </w:tcMar>
                </w:tcPr>
                <w:p w14:paraId="4C5A9337" w14:textId="77777777" w:rsidR="002437EF" w:rsidRDefault="00A71E85">
                  <w:r>
                    <w:rPr>
                      <w:color w:val="000000"/>
                      <w:sz w:val="20"/>
                      <w:szCs w:val="20"/>
                    </w:rPr>
                    <w:t> </w:t>
                  </w:r>
                </w:p>
              </w:tc>
              <w:tc>
                <w:tcPr>
                  <w:tcW w:w="0" w:type="auto"/>
                  <w:tcMar>
                    <w:top w:w="30" w:type="dxa"/>
                    <w:left w:w="0" w:type="dxa"/>
                    <w:bottom w:w="30" w:type="dxa"/>
                    <w:right w:w="0" w:type="dxa"/>
                  </w:tcMar>
                </w:tcPr>
                <w:p w14:paraId="49CE8E54" w14:textId="77777777" w:rsidR="002437EF" w:rsidRDefault="00A71E85">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4371532" w14:textId="77777777" w:rsidR="002437EF" w:rsidRDefault="00A71E85">
                  <w:r>
                    <w:rPr>
                      <w:rFonts w:ascii="Times New Roman" w:eastAsia="Times New Roman" w:hAnsi="Times New Roman" w:cs="Times New Roman"/>
                      <w:color w:val="000000"/>
                      <w:sz w:val="22"/>
                      <w:szCs w:val="22"/>
                    </w:rPr>
                    <w:t>False</w:t>
                  </w:r>
                </w:p>
              </w:tc>
            </w:tr>
          </w:tbl>
          <w:p w14:paraId="24149FAD" w14:textId="77777777" w:rsidR="002437EF" w:rsidRDefault="002437E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68E96AB9" w14:textId="77777777">
              <w:tc>
                <w:tcPr>
                  <w:tcW w:w="0" w:type="auto"/>
                  <w:tcMar>
                    <w:top w:w="30" w:type="dxa"/>
                    <w:left w:w="0" w:type="dxa"/>
                    <w:bottom w:w="30" w:type="dxa"/>
                    <w:right w:w="0" w:type="dxa"/>
                  </w:tcMar>
                </w:tcPr>
                <w:p w14:paraId="463E7B86"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615AF0D" w14:textId="77777777" w:rsidR="002437EF" w:rsidRDefault="00A71E85">
                  <w:r>
                    <w:rPr>
                      <w:rFonts w:ascii="Times New Roman" w:eastAsia="Times New Roman" w:hAnsi="Times New Roman" w:cs="Times New Roman"/>
                      <w:color w:val="000000"/>
                      <w:sz w:val="22"/>
                      <w:szCs w:val="22"/>
                    </w:rPr>
                    <w:t>True</w:t>
                  </w:r>
                </w:p>
              </w:tc>
            </w:tr>
            <w:tr w:rsidR="002437EF" w14:paraId="247F47A0" w14:textId="77777777">
              <w:tc>
                <w:tcPr>
                  <w:tcW w:w="0" w:type="auto"/>
                  <w:tcMar>
                    <w:top w:w="30" w:type="dxa"/>
                    <w:left w:w="0" w:type="dxa"/>
                    <w:bottom w:w="30" w:type="dxa"/>
                    <w:right w:w="0" w:type="dxa"/>
                  </w:tcMar>
                </w:tcPr>
                <w:p w14:paraId="5DB035B7" w14:textId="77777777" w:rsidR="002437EF" w:rsidRDefault="00A71E85">
                  <w:r>
                    <w:rPr>
                      <w:rFonts w:ascii="Times New Roman" w:eastAsia="Times New Roman" w:hAnsi="Times New Roman" w:cs="Times New Roman"/>
                      <w:i/>
                      <w:iCs/>
                      <w:color w:val="000000"/>
                      <w:sz w:val="22"/>
                      <w:szCs w:val="22"/>
                    </w:rPr>
                    <w:t>RATIONALE:  </w:t>
                  </w:r>
                </w:p>
              </w:tc>
              <w:tc>
                <w:tcPr>
                  <w:tcW w:w="0" w:type="auto"/>
                  <w:tcMar>
                    <w:top w:w="30" w:type="dxa"/>
                    <w:left w:w="0" w:type="dxa"/>
                    <w:bottom w:w="30" w:type="dxa"/>
                    <w:right w:w="0" w:type="dxa"/>
                  </w:tcMar>
                </w:tcPr>
                <w:p w14:paraId="4C0986A5" w14:textId="77777777" w:rsidR="002437EF" w:rsidRDefault="00A71E85">
                  <w:pPr>
                    <w:pStyle w:val="p"/>
                  </w:pPr>
                  <w:r>
                    <w:rPr>
                      <w:rFonts w:ascii="Times New Roman" w:eastAsia="Times New Roman" w:hAnsi="Times New Roman" w:cs="Times New Roman"/>
                      <w:color w:val="000000"/>
                      <w:sz w:val="22"/>
                      <w:szCs w:val="22"/>
                    </w:rPr>
                    <w:t xml:space="preserve">Feedback: The two main items for monitoring and controlling in the Scrum framework are the daily </w:t>
                  </w:r>
                  <w:r>
                    <w:rPr>
                      <w:rFonts w:ascii="Times New Roman" w:eastAsia="Times New Roman" w:hAnsi="Times New Roman" w:cs="Times New Roman"/>
                      <w:color w:val="000000"/>
                      <w:sz w:val="22"/>
                      <w:szCs w:val="22"/>
                    </w:rPr>
                    <w:t>Scrum and the sprint review.</w:t>
                  </w:r>
                </w:p>
              </w:tc>
            </w:tr>
            <w:tr w:rsidR="002437EF" w14:paraId="11263453" w14:textId="77777777">
              <w:tc>
                <w:tcPr>
                  <w:tcW w:w="0" w:type="auto"/>
                  <w:tcMar>
                    <w:top w:w="30" w:type="dxa"/>
                    <w:left w:w="0" w:type="dxa"/>
                    <w:bottom w:w="30" w:type="dxa"/>
                    <w:right w:w="0" w:type="dxa"/>
                  </w:tcMar>
                </w:tcPr>
                <w:p w14:paraId="41EB9D3E"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6FC1E61" w14:textId="77777777" w:rsidR="002437EF" w:rsidRDefault="00A71E85">
                  <w:r>
                    <w:rPr>
                      <w:rFonts w:ascii="Times New Roman" w:eastAsia="Times New Roman" w:hAnsi="Times New Roman" w:cs="Times New Roman"/>
                      <w:color w:val="000000"/>
                      <w:sz w:val="22"/>
                      <w:szCs w:val="22"/>
                    </w:rPr>
                    <w:t>1</w:t>
                  </w:r>
                </w:p>
              </w:tc>
            </w:tr>
            <w:tr w:rsidR="002437EF" w14:paraId="2EED80D4" w14:textId="77777777">
              <w:tc>
                <w:tcPr>
                  <w:tcW w:w="0" w:type="auto"/>
                  <w:tcMar>
                    <w:top w:w="30" w:type="dxa"/>
                    <w:left w:w="0" w:type="dxa"/>
                    <w:bottom w:w="30" w:type="dxa"/>
                    <w:right w:w="0" w:type="dxa"/>
                  </w:tcMar>
                </w:tcPr>
                <w:p w14:paraId="01B219C4"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8931DDD" w14:textId="77777777" w:rsidR="002437EF" w:rsidRDefault="00A71E85">
                  <w:r>
                    <w:rPr>
                      <w:rFonts w:ascii="Times New Roman" w:eastAsia="Times New Roman" w:hAnsi="Times New Roman" w:cs="Times New Roman"/>
                      <w:color w:val="000000"/>
                      <w:sz w:val="22"/>
                      <w:szCs w:val="22"/>
                    </w:rPr>
                    <w:t>Difficulty: Moderate</w:t>
                  </w:r>
                </w:p>
              </w:tc>
            </w:tr>
            <w:tr w:rsidR="002437EF" w14:paraId="6C517CD8" w14:textId="77777777">
              <w:tc>
                <w:tcPr>
                  <w:tcW w:w="0" w:type="auto"/>
                  <w:tcMar>
                    <w:top w:w="30" w:type="dxa"/>
                    <w:left w:w="0" w:type="dxa"/>
                    <w:bottom w:w="30" w:type="dxa"/>
                    <w:right w:w="0" w:type="dxa"/>
                  </w:tcMar>
                </w:tcPr>
                <w:p w14:paraId="687411D1"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7DC5FBC" w14:textId="77777777" w:rsidR="002437EF" w:rsidRDefault="00A71E85">
                  <w:r>
                    <w:rPr>
                      <w:rFonts w:ascii="Times New Roman" w:eastAsia="Times New Roman" w:hAnsi="Times New Roman" w:cs="Times New Roman"/>
                      <w:color w:val="000000"/>
                      <w:sz w:val="22"/>
                      <w:szCs w:val="22"/>
                    </w:rPr>
                    <w:t>p.124</w:t>
                  </w:r>
                </w:p>
              </w:tc>
            </w:tr>
            <w:tr w:rsidR="002437EF" w14:paraId="35E39FC6" w14:textId="77777777">
              <w:tc>
                <w:tcPr>
                  <w:tcW w:w="0" w:type="auto"/>
                  <w:tcMar>
                    <w:top w:w="30" w:type="dxa"/>
                    <w:left w:w="0" w:type="dxa"/>
                    <w:bottom w:w="30" w:type="dxa"/>
                    <w:right w:w="0" w:type="dxa"/>
                  </w:tcMar>
                </w:tcPr>
                <w:p w14:paraId="0D2F6A99"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F193A6F" w14:textId="77777777" w:rsidR="002437EF" w:rsidRDefault="00A71E85">
                  <w:r>
                    <w:rPr>
                      <w:rFonts w:ascii="Times New Roman" w:eastAsia="Times New Roman" w:hAnsi="Times New Roman" w:cs="Times New Roman"/>
                      <w:color w:val="000000"/>
                      <w:sz w:val="22"/>
                      <w:szCs w:val="22"/>
                    </w:rPr>
                    <w:t>INFO.SCHW.14.18 - LO: 3-5</w:t>
                  </w:r>
                </w:p>
              </w:tc>
            </w:tr>
            <w:tr w:rsidR="002437EF" w14:paraId="32E84601" w14:textId="77777777">
              <w:tc>
                <w:tcPr>
                  <w:tcW w:w="0" w:type="auto"/>
                  <w:tcMar>
                    <w:top w:w="30" w:type="dxa"/>
                    <w:left w:w="0" w:type="dxa"/>
                    <w:bottom w:w="30" w:type="dxa"/>
                    <w:right w:w="0" w:type="dxa"/>
                  </w:tcMar>
                </w:tcPr>
                <w:p w14:paraId="787534AF"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37321E6"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39D194DD" w14:textId="77777777">
              <w:tc>
                <w:tcPr>
                  <w:tcW w:w="0" w:type="auto"/>
                  <w:tcMar>
                    <w:top w:w="30" w:type="dxa"/>
                    <w:left w:w="0" w:type="dxa"/>
                    <w:bottom w:w="30" w:type="dxa"/>
                    <w:right w:w="0" w:type="dxa"/>
                  </w:tcMar>
                </w:tcPr>
                <w:p w14:paraId="13D258DA"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7A7576D" w14:textId="77777777" w:rsidR="002437EF" w:rsidRDefault="00A71E85">
                  <w:r>
                    <w:rPr>
                      <w:rFonts w:ascii="Times New Roman" w:eastAsia="Times New Roman" w:hAnsi="Times New Roman" w:cs="Times New Roman"/>
                      <w:color w:val="000000"/>
                      <w:sz w:val="22"/>
                      <w:szCs w:val="22"/>
                    </w:rPr>
                    <w:t xml:space="preserve">Case Study 2: JWD Consulting's </w:t>
                  </w:r>
                  <w:r>
                    <w:rPr>
                      <w:rFonts w:ascii="Times New Roman" w:eastAsia="Times New Roman" w:hAnsi="Times New Roman" w:cs="Times New Roman"/>
                      <w:color w:val="000000"/>
                      <w:sz w:val="22"/>
                      <w:szCs w:val="22"/>
                    </w:rPr>
                    <w:t>Project Management Intranet Site Project (Agile Approach)</w:t>
                  </w:r>
                </w:p>
              </w:tc>
            </w:tr>
            <w:tr w:rsidR="002437EF" w14:paraId="4199AECF" w14:textId="77777777">
              <w:tc>
                <w:tcPr>
                  <w:tcW w:w="0" w:type="auto"/>
                  <w:tcMar>
                    <w:top w:w="30" w:type="dxa"/>
                    <w:left w:w="0" w:type="dxa"/>
                    <w:bottom w:w="30" w:type="dxa"/>
                    <w:right w:w="0" w:type="dxa"/>
                  </w:tcMar>
                </w:tcPr>
                <w:p w14:paraId="3848B8D4"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8E76EFC" w14:textId="77777777" w:rsidR="002437EF" w:rsidRDefault="00A71E85">
                  <w:r>
                    <w:rPr>
                      <w:rFonts w:ascii="Times New Roman" w:eastAsia="Times New Roman" w:hAnsi="Times New Roman" w:cs="Times New Roman"/>
                      <w:color w:val="000000"/>
                      <w:sz w:val="22"/>
                      <w:szCs w:val="22"/>
                    </w:rPr>
                    <w:t>Bloom's: Knowledge</w:t>
                  </w:r>
                </w:p>
              </w:tc>
            </w:tr>
          </w:tbl>
          <w:p w14:paraId="3FD41F4E" w14:textId="77777777" w:rsidR="002437EF" w:rsidRDefault="002437EF"/>
        </w:tc>
      </w:tr>
    </w:tbl>
    <w:p w14:paraId="6F061EBE" w14:textId="77777777" w:rsidR="002437EF" w:rsidRDefault="002437EF">
      <w:pPr>
        <w:shd w:val="clear" w:color="auto" w:fill="FFFFFF"/>
        <w:spacing w:after="75"/>
      </w:pPr>
    </w:p>
    <w:p w14:paraId="58D66093" w14:textId="77777777" w:rsidR="002437EF" w:rsidRDefault="002437EF">
      <w:pPr>
        <w:shd w:val="clear" w:color="auto" w:fill="FFFFFF"/>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9AF7551" w14:textId="77777777">
        <w:tc>
          <w:tcPr>
            <w:tcW w:w="5000" w:type="pct"/>
            <w:tcMar>
              <w:top w:w="0" w:type="dxa"/>
              <w:left w:w="0" w:type="dxa"/>
              <w:bottom w:w="0" w:type="dxa"/>
              <w:right w:w="0" w:type="dxa"/>
            </w:tcMar>
            <w:vAlign w:val="center"/>
          </w:tcPr>
          <w:p w14:paraId="3343C37E" w14:textId="77777777" w:rsidR="002437EF" w:rsidRDefault="00A71E85">
            <w:pPr>
              <w:pStyle w:val="p"/>
              <w:shd w:val="clear" w:color="auto" w:fill="FFFFFF"/>
            </w:pPr>
            <w:r>
              <w:rPr>
                <w:rFonts w:ascii="Times New Roman" w:eastAsia="Times New Roman" w:hAnsi="Times New Roman" w:cs="Times New Roman"/>
                <w:color w:val="000000"/>
                <w:sz w:val="22"/>
                <w:szCs w:val="22"/>
              </w:rPr>
              <w:t>Completion</w:t>
            </w:r>
          </w:p>
        </w:tc>
      </w:tr>
    </w:tbl>
    <w:p w14:paraId="6B347545" w14:textId="77777777" w:rsidR="002437EF" w:rsidRDefault="002437EF">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7F710385" w14:textId="77777777">
        <w:tc>
          <w:tcPr>
            <w:tcW w:w="5000" w:type="pct"/>
            <w:tcMar>
              <w:top w:w="0" w:type="dxa"/>
              <w:left w:w="0" w:type="dxa"/>
              <w:bottom w:w="0" w:type="dxa"/>
              <w:right w:w="0" w:type="dxa"/>
            </w:tcMar>
            <w:vAlign w:val="center"/>
          </w:tcPr>
          <w:p w14:paraId="5683D7E5" w14:textId="77777777" w:rsidR="002437EF" w:rsidRDefault="00A71E85">
            <w:pPr>
              <w:pStyle w:val="p"/>
              <w:shd w:val="clear" w:color="auto" w:fill="FFFFFF"/>
            </w:pPr>
            <w:r>
              <w:rPr>
                <w:rFonts w:ascii="Times New Roman" w:eastAsia="Times New Roman" w:hAnsi="Times New Roman" w:cs="Times New Roman"/>
                <w:color w:val="000000"/>
                <w:sz w:val="22"/>
                <w:szCs w:val="22"/>
              </w:rPr>
              <w:t>58. A(n)_____ is a series of actions directed toward a particular result.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2437EF" w14:paraId="50A49FB7" w14:textId="77777777">
              <w:tc>
                <w:tcPr>
                  <w:tcW w:w="0" w:type="auto"/>
                  <w:tcMar>
                    <w:top w:w="30" w:type="dxa"/>
                    <w:left w:w="0" w:type="dxa"/>
                    <w:bottom w:w="30" w:type="dxa"/>
                    <w:right w:w="0" w:type="dxa"/>
                  </w:tcMar>
                </w:tcPr>
                <w:p w14:paraId="1AFE418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724FA57" w14:textId="77777777" w:rsidR="002437EF" w:rsidRDefault="00A71E85">
                  <w:pPr>
                    <w:pStyle w:val="p"/>
                  </w:pPr>
                  <w:r>
                    <w:rPr>
                      <w:rFonts w:ascii="Times New Roman" w:eastAsia="Times New Roman" w:hAnsi="Times New Roman" w:cs="Times New Roman"/>
                      <w:color w:val="000000"/>
                      <w:sz w:val="22"/>
                      <w:szCs w:val="22"/>
                    </w:rPr>
                    <w:t>process</w:t>
                  </w:r>
                </w:p>
              </w:tc>
            </w:tr>
            <w:tr w:rsidR="002437EF" w14:paraId="3FA8FC06" w14:textId="77777777">
              <w:tc>
                <w:tcPr>
                  <w:tcW w:w="0" w:type="auto"/>
                  <w:tcMar>
                    <w:top w:w="30" w:type="dxa"/>
                    <w:left w:w="0" w:type="dxa"/>
                    <w:bottom w:w="30" w:type="dxa"/>
                    <w:right w:w="0" w:type="dxa"/>
                  </w:tcMar>
                </w:tcPr>
                <w:p w14:paraId="56900D97"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F663916" w14:textId="77777777" w:rsidR="002437EF" w:rsidRDefault="00A71E85">
                  <w:r>
                    <w:rPr>
                      <w:rFonts w:ascii="Times New Roman" w:eastAsia="Times New Roman" w:hAnsi="Times New Roman" w:cs="Times New Roman"/>
                      <w:color w:val="000000"/>
                      <w:sz w:val="22"/>
                      <w:szCs w:val="22"/>
                    </w:rPr>
                    <w:t>1</w:t>
                  </w:r>
                </w:p>
              </w:tc>
            </w:tr>
            <w:tr w:rsidR="002437EF" w14:paraId="6A9A875D" w14:textId="77777777">
              <w:tc>
                <w:tcPr>
                  <w:tcW w:w="0" w:type="auto"/>
                  <w:tcMar>
                    <w:top w:w="30" w:type="dxa"/>
                    <w:left w:w="0" w:type="dxa"/>
                    <w:bottom w:w="30" w:type="dxa"/>
                    <w:right w:w="0" w:type="dxa"/>
                  </w:tcMar>
                </w:tcPr>
                <w:p w14:paraId="50D955E9"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CC19C6B" w14:textId="77777777" w:rsidR="002437EF" w:rsidRDefault="00A71E85">
                  <w:r>
                    <w:rPr>
                      <w:rFonts w:ascii="Times New Roman" w:eastAsia="Times New Roman" w:hAnsi="Times New Roman" w:cs="Times New Roman"/>
                      <w:color w:val="000000"/>
                      <w:sz w:val="22"/>
                      <w:szCs w:val="22"/>
                    </w:rPr>
                    <w:t>Difficulty: Easy</w:t>
                  </w:r>
                </w:p>
              </w:tc>
            </w:tr>
            <w:tr w:rsidR="002437EF" w14:paraId="0F7B8149" w14:textId="77777777">
              <w:tc>
                <w:tcPr>
                  <w:tcW w:w="0" w:type="auto"/>
                  <w:tcMar>
                    <w:top w:w="30" w:type="dxa"/>
                    <w:left w:w="0" w:type="dxa"/>
                    <w:bottom w:w="30" w:type="dxa"/>
                    <w:right w:w="0" w:type="dxa"/>
                  </w:tcMar>
                </w:tcPr>
                <w:p w14:paraId="4547FA77"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5606E7C" w14:textId="77777777" w:rsidR="002437EF" w:rsidRDefault="00A71E85">
                  <w:r>
                    <w:rPr>
                      <w:rFonts w:ascii="Times New Roman" w:eastAsia="Times New Roman" w:hAnsi="Times New Roman" w:cs="Times New Roman"/>
                      <w:color w:val="000000"/>
                      <w:sz w:val="22"/>
                      <w:szCs w:val="22"/>
                    </w:rPr>
                    <w:t>p.81</w:t>
                  </w:r>
                </w:p>
              </w:tc>
            </w:tr>
            <w:tr w:rsidR="002437EF" w14:paraId="14081CAB" w14:textId="77777777">
              <w:tc>
                <w:tcPr>
                  <w:tcW w:w="0" w:type="auto"/>
                  <w:tcMar>
                    <w:top w:w="30" w:type="dxa"/>
                    <w:left w:w="0" w:type="dxa"/>
                    <w:bottom w:w="30" w:type="dxa"/>
                    <w:right w:w="0" w:type="dxa"/>
                  </w:tcMar>
                </w:tcPr>
                <w:p w14:paraId="101B9946"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DD3DE69" w14:textId="77777777" w:rsidR="002437EF" w:rsidRDefault="00A71E85">
                  <w:r>
                    <w:rPr>
                      <w:rFonts w:ascii="Times New Roman" w:eastAsia="Times New Roman" w:hAnsi="Times New Roman" w:cs="Times New Roman"/>
                      <w:color w:val="000000"/>
                      <w:sz w:val="22"/>
                      <w:szCs w:val="22"/>
                    </w:rPr>
                    <w:t>INFO.SCHW.14.15 - LO: 3-1</w:t>
                  </w:r>
                </w:p>
              </w:tc>
            </w:tr>
            <w:tr w:rsidR="002437EF" w14:paraId="074C52C5" w14:textId="77777777">
              <w:tc>
                <w:tcPr>
                  <w:tcW w:w="0" w:type="auto"/>
                  <w:tcMar>
                    <w:top w:w="30" w:type="dxa"/>
                    <w:left w:w="0" w:type="dxa"/>
                    <w:bottom w:w="30" w:type="dxa"/>
                    <w:right w:w="0" w:type="dxa"/>
                  </w:tcMar>
                </w:tcPr>
                <w:p w14:paraId="16407A48"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29FCB70" w14:textId="77777777" w:rsidR="002437EF" w:rsidRDefault="00A71E85">
                  <w:r>
                    <w:rPr>
                      <w:rFonts w:ascii="Times New Roman" w:eastAsia="Times New Roman" w:hAnsi="Times New Roman" w:cs="Times New Roman"/>
                      <w:color w:val="000000"/>
                      <w:sz w:val="22"/>
                      <w:szCs w:val="22"/>
                    </w:rPr>
                    <w:t>United States</w:t>
                  </w:r>
                  <w:r>
                    <w:rPr>
                      <w:rFonts w:ascii="Times New Roman" w:eastAsia="Times New Roman" w:hAnsi="Times New Roman" w:cs="Times New Roman"/>
                      <w:color w:val="000000"/>
                      <w:sz w:val="22"/>
                      <w:szCs w:val="22"/>
                    </w:rPr>
                    <w:t xml:space="preserve"> - BUSPROG: Technology</w:t>
                  </w:r>
                </w:p>
              </w:tc>
            </w:tr>
            <w:tr w:rsidR="002437EF" w14:paraId="5367E34B" w14:textId="77777777">
              <w:tc>
                <w:tcPr>
                  <w:tcW w:w="0" w:type="auto"/>
                  <w:tcMar>
                    <w:top w:w="30" w:type="dxa"/>
                    <w:left w:w="0" w:type="dxa"/>
                    <w:bottom w:w="30" w:type="dxa"/>
                    <w:right w:w="0" w:type="dxa"/>
                  </w:tcMar>
                </w:tcPr>
                <w:p w14:paraId="16100332"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F574E68"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67F7C9E4" w14:textId="77777777">
              <w:tc>
                <w:tcPr>
                  <w:tcW w:w="0" w:type="auto"/>
                  <w:tcMar>
                    <w:top w:w="30" w:type="dxa"/>
                    <w:left w:w="0" w:type="dxa"/>
                    <w:bottom w:w="30" w:type="dxa"/>
                    <w:right w:w="0" w:type="dxa"/>
                  </w:tcMar>
                </w:tcPr>
                <w:p w14:paraId="5387834B"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0C4C64A" w14:textId="77777777" w:rsidR="002437EF" w:rsidRDefault="00A71E85">
                  <w:r>
                    <w:rPr>
                      <w:rFonts w:ascii="Times New Roman" w:eastAsia="Times New Roman" w:hAnsi="Times New Roman" w:cs="Times New Roman"/>
                      <w:color w:val="000000"/>
                      <w:sz w:val="22"/>
                      <w:szCs w:val="22"/>
                    </w:rPr>
                    <w:t>Bloom's: Knowledge</w:t>
                  </w:r>
                </w:p>
              </w:tc>
            </w:tr>
          </w:tbl>
          <w:p w14:paraId="280914D5" w14:textId="77777777" w:rsidR="002437EF" w:rsidRDefault="002437EF"/>
        </w:tc>
      </w:tr>
    </w:tbl>
    <w:p w14:paraId="2DA104D9"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5704BF16" w14:textId="77777777">
        <w:tc>
          <w:tcPr>
            <w:tcW w:w="5000" w:type="pct"/>
            <w:tcMar>
              <w:top w:w="0" w:type="dxa"/>
              <w:left w:w="0" w:type="dxa"/>
              <w:bottom w:w="0" w:type="dxa"/>
              <w:right w:w="0" w:type="dxa"/>
            </w:tcMar>
            <w:vAlign w:val="center"/>
          </w:tcPr>
          <w:p w14:paraId="1543B24E"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59. _____ progress from initiation activities to planning activities, executing activities, monitoring and controlling activities, and closing </w:t>
            </w:r>
            <w:r>
              <w:rPr>
                <w:rFonts w:ascii="Times New Roman" w:eastAsia="Times New Roman" w:hAnsi="Times New Roman" w:cs="Times New Roman"/>
                <w:color w:val="000000"/>
                <w:sz w:val="22"/>
                <w:szCs w:val="22"/>
              </w:rPr>
              <w:t>activities.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2437EF" w14:paraId="6013615D" w14:textId="77777777">
              <w:tc>
                <w:tcPr>
                  <w:tcW w:w="0" w:type="auto"/>
                  <w:tcMar>
                    <w:top w:w="30" w:type="dxa"/>
                    <w:left w:w="0" w:type="dxa"/>
                    <w:bottom w:w="30" w:type="dxa"/>
                    <w:right w:w="0" w:type="dxa"/>
                  </w:tcMar>
                </w:tcPr>
                <w:p w14:paraId="611C1A06"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0E1F4128" w14:textId="77777777" w:rsidR="002437EF" w:rsidRDefault="00A71E85">
                  <w:pPr>
                    <w:pStyle w:val="p"/>
                  </w:pPr>
                  <w:r>
                    <w:rPr>
                      <w:rFonts w:ascii="Times New Roman" w:eastAsia="Times New Roman" w:hAnsi="Times New Roman" w:cs="Times New Roman"/>
                      <w:color w:val="000000"/>
                      <w:sz w:val="22"/>
                      <w:szCs w:val="22"/>
                    </w:rPr>
                    <w:t>Project management process groups</w:t>
                  </w:r>
                </w:p>
              </w:tc>
            </w:tr>
            <w:tr w:rsidR="002437EF" w14:paraId="2AF61852" w14:textId="77777777">
              <w:tc>
                <w:tcPr>
                  <w:tcW w:w="0" w:type="auto"/>
                  <w:tcMar>
                    <w:top w:w="30" w:type="dxa"/>
                    <w:left w:w="0" w:type="dxa"/>
                    <w:bottom w:w="30" w:type="dxa"/>
                    <w:right w:w="0" w:type="dxa"/>
                  </w:tcMar>
                </w:tcPr>
                <w:p w14:paraId="628B11B6"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C3366A9" w14:textId="77777777" w:rsidR="002437EF" w:rsidRDefault="00A71E85">
                  <w:r>
                    <w:rPr>
                      <w:rFonts w:ascii="Times New Roman" w:eastAsia="Times New Roman" w:hAnsi="Times New Roman" w:cs="Times New Roman"/>
                      <w:color w:val="000000"/>
                      <w:sz w:val="22"/>
                      <w:szCs w:val="22"/>
                    </w:rPr>
                    <w:t>1</w:t>
                  </w:r>
                </w:p>
              </w:tc>
            </w:tr>
            <w:tr w:rsidR="002437EF" w14:paraId="2CCD4549" w14:textId="77777777">
              <w:tc>
                <w:tcPr>
                  <w:tcW w:w="0" w:type="auto"/>
                  <w:tcMar>
                    <w:top w:w="30" w:type="dxa"/>
                    <w:left w:w="0" w:type="dxa"/>
                    <w:bottom w:w="30" w:type="dxa"/>
                    <w:right w:w="0" w:type="dxa"/>
                  </w:tcMar>
                </w:tcPr>
                <w:p w14:paraId="3E0FBABC"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C7B99EE" w14:textId="77777777" w:rsidR="002437EF" w:rsidRDefault="00A71E85">
                  <w:r>
                    <w:rPr>
                      <w:rFonts w:ascii="Times New Roman" w:eastAsia="Times New Roman" w:hAnsi="Times New Roman" w:cs="Times New Roman"/>
                      <w:color w:val="000000"/>
                      <w:sz w:val="22"/>
                      <w:szCs w:val="22"/>
                    </w:rPr>
                    <w:t>Difficulty: Easy</w:t>
                  </w:r>
                </w:p>
              </w:tc>
            </w:tr>
            <w:tr w:rsidR="002437EF" w14:paraId="54F29CE9" w14:textId="77777777">
              <w:tc>
                <w:tcPr>
                  <w:tcW w:w="0" w:type="auto"/>
                  <w:tcMar>
                    <w:top w:w="30" w:type="dxa"/>
                    <w:left w:w="0" w:type="dxa"/>
                    <w:bottom w:w="30" w:type="dxa"/>
                    <w:right w:w="0" w:type="dxa"/>
                  </w:tcMar>
                </w:tcPr>
                <w:p w14:paraId="59E7C4E1"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B78D0E5" w14:textId="77777777" w:rsidR="002437EF" w:rsidRDefault="00A71E85">
                  <w:r>
                    <w:rPr>
                      <w:rFonts w:ascii="Times New Roman" w:eastAsia="Times New Roman" w:hAnsi="Times New Roman" w:cs="Times New Roman"/>
                      <w:color w:val="000000"/>
                      <w:sz w:val="22"/>
                      <w:szCs w:val="22"/>
                    </w:rPr>
                    <w:t>p.81</w:t>
                  </w:r>
                </w:p>
              </w:tc>
            </w:tr>
            <w:tr w:rsidR="002437EF" w14:paraId="7ACB3151" w14:textId="77777777">
              <w:tc>
                <w:tcPr>
                  <w:tcW w:w="0" w:type="auto"/>
                  <w:tcMar>
                    <w:top w:w="30" w:type="dxa"/>
                    <w:left w:w="0" w:type="dxa"/>
                    <w:bottom w:w="30" w:type="dxa"/>
                    <w:right w:w="0" w:type="dxa"/>
                  </w:tcMar>
                </w:tcPr>
                <w:p w14:paraId="7A7A6790"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4E4061C" w14:textId="77777777" w:rsidR="002437EF" w:rsidRDefault="00A71E85">
                  <w:r>
                    <w:rPr>
                      <w:rFonts w:ascii="Times New Roman" w:eastAsia="Times New Roman" w:hAnsi="Times New Roman" w:cs="Times New Roman"/>
                      <w:color w:val="000000"/>
                      <w:sz w:val="22"/>
                      <w:szCs w:val="22"/>
                    </w:rPr>
                    <w:t>INFO.SCHW.14.15 - LO: 3-1</w:t>
                  </w:r>
                </w:p>
              </w:tc>
            </w:tr>
            <w:tr w:rsidR="002437EF" w14:paraId="77621DE0" w14:textId="77777777">
              <w:tc>
                <w:tcPr>
                  <w:tcW w:w="0" w:type="auto"/>
                  <w:tcMar>
                    <w:top w:w="30" w:type="dxa"/>
                    <w:left w:w="0" w:type="dxa"/>
                    <w:bottom w:w="30" w:type="dxa"/>
                    <w:right w:w="0" w:type="dxa"/>
                  </w:tcMar>
                </w:tcPr>
                <w:p w14:paraId="602FE5C3"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88E5510"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183A9F3C" w14:textId="77777777">
              <w:tc>
                <w:tcPr>
                  <w:tcW w:w="0" w:type="auto"/>
                  <w:tcMar>
                    <w:top w:w="30" w:type="dxa"/>
                    <w:left w:w="0" w:type="dxa"/>
                    <w:bottom w:w="30" w:type="dxa"/>
                    <w:right w:w="0" w:type="dxa"/>
                  </w:tcMar>
                </w:tcPr>
                <w:p w14:paraId="0A211D21"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3672D1E" w14:textId="77777777" w:rsidR="002437EF" w:rsidRDefault="00A71E85">
                  <w:r>
                    <w:rPr>
                      <w:rFonts w:ascii="Times New Roman" w:eastAsia="Times New Roman" w:hAnsi="Times New Roman" w:cs="Times New Roman"/>
                      <w:color w:val="000000"/>
                      <w:sz w:val="22"/>
                      <w:szCs w:val="22"/>
                    </w:rPr>
                    <w:t xml:space="preserve">Project </w:t>
                  </w:r>
                  <w:r>
                    <w:rPr>
                      <w:rFonts w:ascii="Times New Roman" w:eastAsia="Times New Roman" w:hAnsi="Times New Roman" w:cs="Times New Roman"/>
                      <w:color w:val="000000"/>
                      <w:sz w:val="22"/>
                      <w:szCs w:val="22"/>
                    </w:rPr>
                    <w:t>Management Process Groups</w:t>
                  </w:r>
                </w:p>
              </w:tc>
            </w:tr>
            <w:tr w:rsidR="002437EF" w14:paraId="5653FA35" w14:textId="77777777">
              <w:tc>
                <w:tcPr>
                  <w:tcW w:w="0" w:type="auto"/>
                  <w:tcMar>
                    <w:top w:w="30" w:type="dxa"/>
                    <w:left w:w="0" w:type="dxa"/>
                    <w:bottom w:w="30" w:type="dxa"/>
                    <w:right w:w="0" w:type="dxa"/>
                  </w:tcMar>
                </w:tcPr>
                <w:p w14:paraId="1BFB7147"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8357847" w14:textId="77777777" w:rsidR="002437EF" w:rsidRDefault="00A71E85">
                  <w:r>
                    <w:rPr>
                      <w:rFonts w:ascii="Times New Roman" w:eastAsia="Times New Roman" w:hAnsi="Times New Roman" w:cs="Times New Roman"/>
                      <w:color w:val="000000"/>
                      <w:sz w:val="22"/>
                      <w:szCs w:val="22"/>
                    </w:rPr>
                    <w:t>Bloom's: Knowledge</w:t>
                  </w:r>
                </w:p>
              </w:tc>
            </w:tr>
          </w:tbl>
          <w:p w14:paraId="6EB2A8DB" w14:textId="77777777" w:rsidR="002437EF" w:rsidRDefault="002437EF"/>
        </w:tc>
      </w:tr>
    </w:tbl>
    <w:p w14:paraId="6C238DA0"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220B1B60" w14:textId="77777777">
        <w:tc>
          <w:tcPr>
            <w:tcW w:w="5000" w:type="pct"/>
            <w:tcMar>
              <w:top w:w="0" w:type="dxa"/>
              <w:left w:w="0" w:type="dxa"/>
              <w:bottom w:w="0" w:type="dxa"/>
              <w:right w:w="0" w:type="dxa"/>
            </w:tcMar>
            <w:vAlign w:val="center"/>
          </w:tcPr>
          <w:p w14:paraId="2AFD1CC7" w14:textId="77777777" w:rsidR="002437EF" w:rsidRDefault="00A71E85">
            <w:pPr>
              <w:pStyle w:val="p"/>
              <w:shd w:val="clear" w:color="auto" w:fill="FFFFFF"/>
            </w:pPr>
            <w:r>
              <w:rPr>
                <w:rFonts w:ascii="Times New Roman" w:eastAsia="Times New Roman" w:hAnsi="Times New Roman" w:cs="Times New Roman"/>
                <w:color w:val="000000"/>
                <w:sz w:val="22"/>
                <w:szCs w:val="22"/>
              </w:rPr>
              <w:t>60. The ideal outcome of the _____ process group is to complete a project successfully by delivering the agreed-upon project scope within time, cost, and quality constraints.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3545"/>
            </w:tblGrid>
            <w:tr w:rsidR="002437EF" w14:paraId="374762FE" w14:textId="77777777">
              <w:tc>
                <w:tcPr>
                  <w:tcW w:w="0" w:type="auto"/>
                  <w:tcMar>
                    <w:top w:w="30" w:type="dxa"/>
                    <w:left w:w="0" w:type="dxa"/>
                    <w:bottom w:w="30" w:type="dxa"/>
                    <w:right w:w="0" w:type="dxa"/>
                  </w:tcMar>
                </w:tcPr>
                <w:p w14:paraId="4B45B644"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C6E1C7A" w14:textId="77777777" w:rsidR="002437EF" w:rsidRDefault="00A71E85">
                  <w:pPr>
                    <w:pStyle w:val="p"/>
                  </w:pPr>
                  <w:r>
                    <w:rPr>
                      <w:rFonts w:ascii="Times New Roman" w:eastAsia="Times New Roman" w:hAnsi="Times New Roman" w:cs="Times New Roman"/>
                      <w:color w:val="000000"/>
                      <w:sz w:val="22"/>
                      <w:szCs w:val="22"/>
                    </w:rPr>
                    <w:t>monitoring and controlling</w:t>
                  </w:r>
                </w:p>
              </w:tc>
            </w:tr>
            <w:tr w:rsidR="002437EF" w14:paraId="0C4BE2C6" w14:textId="77777777">
              <w:tc>
                <w:tcPr>
                  <w:tcW w:w="0" w:type="auto"/>
                  <w:tcMar>
                    <w:top w:w="30" w:type="dxa"/>
                    <w:left w:w="0" w:type="dxa"/>
                    <w:bottom w:w="30" w:type="dxa"/>
                    <w:right w:w="0" w:type="dxa"/>
                  </w:tcMar>
                </w:tcPr>
                <w:p w14:paraId="48AD689D"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F932DAC" w14:textId="77777777" w:rsidR="002437EF" w:rsidRDefault="00A71E85">
                  <w:r>
                    <w:rPr>
                      <w:rFonts w:ascii="Times New Roman" w:eastAsia="Times New Roman" w:hAnsi="Times New Roman" w:cs="Times New Roman"/>
                      <w:color w:val="000000"/>
                      <w:sz w:val="22"/>
                      <w:szCs w:val="22"/>
                    </w:rPr>
                    <w:t>1</w:t>
                  </w:r>
                </w:p>
              </w:tc>
            </w:tr>
            <w:tr w:rsidR="002437EF" w14:paraId="7120A530" w14:textId="77777777">
              <w:tc>
                <w:tcPr>
                  <w:tcW w:w="0" w:type="auto"/>
                  <w:tcMar>
                    <w:top w:w="30" w:type="dxa"/>
                    <w:left w:w="0" w:type="dxa"/>
                    <w:bottom w:w="30" w:type="dxa"/>
                    <w:right w:w="0" w:type="dxa"/>
                  </w:tcMar>
                </w:tcPr>
                <w:p w14:paraId="56477DC0" w14:textId="77777777" w:rsidR="002437EF" w:rsidRDefault="00A71E85">
                  <w:r>
                    <w:rPr>
                      <w:rFonts w:ascii="Times New Roman" w:eastAsia="Times New Roman" w:hAnsi="Times New Roman" w:cs="Times New Roman"/>
                      <w:i/>
                      <w:iCs/>
                      <w:color w:val="000000"/>
                      <w:sz w:val="22"/>
                      <w:szCs w:val="22"/>
                    </w:rPr>
                    <w:lastRenderedPageBreak/>
                    <w:t>DIFFICULTY:  </w:t>
                  </w:r>
                </w:p>
              </w:tc>
              <w:tc>
                <w:tcPr>
                  <w:tcW w:w="0" w:type="auto"/>
                  <w:tcMar>
                    <w:top w:w="30" w:type="dxa"/>
                    <w:left w:w="0" w:type="dxa"/>
                    <w:bottom w:w="30" w:type="dxa"/>
                    <w:right w:w="0" w:type="dxa"/>
                  </w:tcMar>
                </w:tcPr>
                <w:p w14:paraId="0FB014F5" w14:textId="77777777" w:rsidR="002437EF" w:rsidRDefault="00A71E85">
                  <w:r>
                    <w:rPr>
                      <w:rFonts w:ascii="Times New Roman" w:eastAsia="Times New Roman" w:hAnsi="Times New Roman" w:cs="Times New Roman"/>
                      <w:color w:val="000000"/>
                      <w:sz w:val="22"/>
                      <w:szCs w:val="22"/>
                    </w:rPr>
                    <w:t>Difficulty: Moderate</w:t>
                  </w:r>
                </w:p>
              </w:tc>
            </w:tr>
            <w:tr w:rsidR="002437EF" w14:paraId="0E90A29B" w14:textId="77777777">
              <w:tc>
                <w:tcPr>
                  <w:tcW w:w="0" w:type="auto"/>
                  <w:tcMar>
                    <w:top w:w="30" w:type="dxa"/>
                    <w:left w:w="0" w:type="dxa"/>
                    <w:bottom w:w="30" w:type="dxa"/>
                    <w:right w:w="0" w:type="dxa"/>
                  </w:tcMar>
                </w:tcPr>
                <w:p w14:paraId="0C6E0665"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3F81027" w14:textId="77777777" w:rsidR="002437EF" w:rsidRDefault="00A71E85">
                  <w:r>
                    <w:rPr>
                      <w:rFonts w:ascii="Times New Roman" w:eastAsia="Times New Roman" w:hAnsi="Times New Roman" w:cs="Times New Roman"/>
                      <w:color w:val="000000"/>
                      <w:sz w:val="22"/>
                      <w:szCs w:val="22"/>
                    </w:rPr>
                    <w:t>p.84</w:t>
                  </w:r>
                </w:p>
              </w:tc>
            </w:tr>
            <w:tr w:rsidR="002437EF" w14:paraId="3B7071A0" w14:textId="77777777">
              <w:tc>
                <w:tcPr>
                  <w:tcW w:w="0" w:type="auto"/>
                  <w:tcMar>
                    <w:top w:w="30" w:type="dxa"/>
                    <w:left w:w="0" w:type="dxa"/>
                    <w:bottom w:w="30" w:type="dxa"/>
                    <w:right w:w="0" w:type="dxa"/>
                  </w:tcMar>
                </w:tcPr>
                <w:p w14:paraId="5DBAC04A"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06FC89F" w14:textId="77777777" w:rsidR="002437EF" w:rsidRDefault="00A71E85">
                  <w:r>
                    <w:rPr>
                      <w:rFonts w:ascii="Times New Roman" w:eastAsia="Times New Roman" w:hAnsi="Times New Roman" w:cs="Times New Roman"/>
                      <w:color w:val="000000"/>
                      <w:sz w:val="22"/>
                      <w:szCs w:val="22"/>
                    </w:rPr>
                    <w:t>INFO.SCHW.14.15 - LO: 3-1</w:t>
                  </w:r>
                </w:p>
              </w:tc>
            </w:tr>
            <w:tr w:rsidR="002437EF" w14:paraId="59AA6371" w14:textId="77777777">
              <w:tc>
                <w:tcPr>
                  <w:tcW w:w="0" w:type="auto"/>
                  <w:tcMar>
                    <w:top w:w="30" w:type="dxa"/>
                    <w:left w:w="0" w:type="dxa"/>
                    <w:bottom w:w="30" w:type="dxa"/>
                    <w:right w:w="0" w:type="dxa"/>
                  </w:tcMar>
                </w:tcPr>
                <w:p w14:paraId="63C3D63F"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AFF27E5"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1D3811FC" w14:textId="77777777">
              <w:tc>
                <w:tcPr>
                  <w:tcW w:w="0" w:type="auto"/>
                  <w:tcMar>
                    <w:top w:w="30" w:type="dxa"/>
                    <w:left w:w="0" w:type="dxa"/>
                    <w:bottom w:w="30" w:type="dxa"/>
                    <w:right w:w="0" w:type="dxa"/>
                  </w:tcMar>
                </w:tcPr>
                <w:p w14:paraId="78B5CB93"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14FCB53"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7AB1DAC8" w14:textId="77777777">
              <w:tc>
                <w:tcPr>
                  <w:tcW w:w="0" w:type="auto"/>
                  <w:tcMar>
                    <w:top w:w="30" w:type="dxa"/>
                    <w:left w:w="0" w:type="dxa"/>
                    <w:bottom w:w="30" w:type="dxa"/>
                    <w:right w:w="0" w:type="dxa"/>
                  </w:tcMar>
                </w:tcPr>
                <w:p w14:paraId="0B16BA81"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1FDA50F" w14:textId="77777777" w:rsidR="002437EF" w:rsidRDefault="00A71E85">
                  <w:r>
                    <w:rPr>
                      <w:rFonts w:ascii="Times New Roman" w:eastAsia="Times New Roman" w:hAnsi="Times New Roman" w:cs="Times New Roman"/>
                      <w:color w:val="000000"/>
                      <w:sz w:val="22"/>
                      <w:szCs w:val="22"/>
                    </w:rPr>
                    <w:t>Bloom's: Comprehension</w:t>
                  </w:r>
                </w:p>
              </w:tc>
            </w:tr>
          </w:tbl>
          <w:p w14:paraId="14231C8D" w14:textId="77777777" w:rsidR="002437EF" w:rsidRDefault="002437EF"/>
        </w:tc>
      </w:tr>
    </w:tbl>
    <w:p w14:paraId="1F25F6A9"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FC2DF9E" w14:textId="77777777">
        <w:tc>
          <w:tcPr>
            <w:tcW w:w="5000" w:type="pct"/>
            <w:tcMar>
              <w:top w:w="0" w:type="dxa"/>
              <w:left w:w="0" w:type="dxa"/>
              <w:bottom w:w="0" w:type="dxa"/>
              <w:right w:w="0" w:type="dxa"/>
            </w:tcMar>
            <w:vAlign w:val="center"/>
          </w:tcPr>
          <w:p w14:paraId="0E74817F" w14:textId="77777777" w:rsidR="002437EF" w:rsidRDefault="00A71E85">
            <w:pPr>
              <w:pStyle w:val="p"/>
              <w:shd w:val="clear" w:color="auto" w:fill="FFFFFF"/>
            </w:pPr>
            <w:r>
              <w:rPr>
                <w:rFonts w:ascii="Times New Roman" w:eastAsia="Times New Roman" w:hAnsi="Times New Roman" w:cs="Times New Roman"/>
                <w:color w:val="000000"/>
                <w:sz w:val="22"/>
                <w:szCs w:val="22"/>
              </w:rPr>
              <w:t>61. _____ the project includes work required to introduce any new hardware, software, and procedures into normal operations.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10EE196A" w14:textId="77777777">
              <w:tc>
                <w:tcPr>
                  <w:tcW w:w="0" w:type="auto"/>
                  <w:tcMar>
                    <w:top w:w="30" w:type="dxa"/>
                    <w:left w:w="0" w:type="dxa"/>
                    <w:bottom w:w="30" w:type="dxa"/>
                    <w:right w:w="0" w:type="dxa"/>
                  </w:tcMar>
                </w:tcPr>
                <w:p w14:paraId="26989F48"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8236532" w14:textId="77777777" w:rsidR="002437EF" w:rsidRDefault="00A71E85">
                  <w:pPr>
                    <w:pStyle w:val="p"/>
                  </w:pPr>
                  <w:r>
                    <w:rPr>
                      <w:rFonts w:ascii="Times New Roman" w:eastAsia="Times New Roman" w:hAnsi="Times New Roman" w:cs="Times New Roman"/>
                      <w:color w:val="000000"/>
                      <w:sz w:val="22"/>
                      <w:szCs w:val="22"/>
                    </w:rPr>
                    <w:t>Executing</w:t>
                  </w:r>
                </w:p>
              </w:tc>
            </w:tr>
            <w:tr w:rsidR="002437EF" w14:paraId="6BF7CD06" w14:textId="77777777">
              <w:tc>
                <w:tcPr>
                  <w:tcW w:w="0" w:type="auto"/>
                  <w:tcMar>
                    <w:top w:w="30" w:type="dxa"/>
                    <w:left w:w="0" w:type="dxa"/>
                    <w:bottom w:w="30" w:type="dxa"/>
                    <w:right w:w="0" w:type="dxa"/>
                  </w:tcMar>
                </w:tcPr>
                <w:p w14:paraId="1951C0B7"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05AF1B6" w14:textId="77777777" w:rsidR="002437EF" w:rsidRDefault="00A71E85">
                  <w:r>
                    <w:rPr>
                      <w:rFonts w:ascii="Times New Roman" w:eastAsia="Times New Roman" w:hAnsi="Times New Roman" w:cs="Times New Roman"/>
                      <w:color w:val="000000"/>
                      <w:sz w:val="22"/>
                      <w:szCs w:val="22"/>
                    </w:rPr>
                    <w:t>1</w:t>
                  </w:r>
                </w:p>
              </w:tc>
            </w:tr>
            <w:tr w:rsidR="002437EF" w14:paraId="6CF164EE" w14:textId="77777777">
              <w:tc>
                <w:tcPr>
                  <w:tcW w:w="0" w:type="auto"/>
                  <w:tcMar>
                    <w:top w:w="30" w:type="dxa"/>
                    <w:left w:w="0" w:type="dxa"/>
                    <w:bottom w:w="30" w:type="dxa"/>
                    <w:right w:w="0" w:type="dxa"/>
                  </w:tcMar>
                </w:tcPr>
                <w:p w14:paraId="1C814D67"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7832363" w14:textId="77777777" w:rsidR="002437EF" w:rsidRDefault="00A71E85">
                  <w:r>
                    <w:rPr>
                      <w:rFonts w:ascii="Times New Roman" w:eastAsia="Times New Roman" w:hAnsi="Times New Roman" w:cs="Times New Roman"/>
                      <w:color w:val="000000"/>
                      <w:sz w:val="22"/>
                      <w:szCs w:val="22"/>
                    </w:rPr>
                    <w:t>Difficulty: Easy</w:t>
                  </w:r>
                </w:p>
              </w:tc>
            </w:tr>
            <w:tr w:rsidR="002437EF" w14:paraId="208E386D" w14:textId="77777777">
              <w:tc>
                <w:tcPr>
                  <w:tcW w:w="0" w:type="auto"/>
                  <w:tcMar>
                    <w:top w:w="30" w:type="dxa"/>
                    <w:left w:w="0" w:type="dxa"/>
                    <w:bottom w:w="30" w:type="dxa"/>
                    <w:right w:w="0" w:type="dxa"/>
                  </w:tcMar>
                </w:tcPr>
                <w:p w14:paraId="03B9E1BF"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D16036E" w14:textId="77777777" w:rsidR="002437EF" w:rsidRDefault="00A71E85">
                  <w:r>
                    <w:rPr>
                      <w:rFonts w:ascii="Times New Roman" w:eastAsia="Times New Roman" w:hAnsi="Times New Roman" w:cs="Times New Roman"/>
                      <w:color w:val="000000"/>
                      <w:sz w:val="22"/>
                      <w:szCs w:val="22"/>
                    </w:rPr>
                    <w:t>p.84</w:t>
                  </w:r>
                </w:p>
              </w:tc>
            </w:tr>
            <w:tr w:rsidR="002437EF" w14:paraId="058D85E0" w14:textId="77777777">
              <w:tc>
                <w:tcPr>
                  <w:tcW w:w="0" w:type="auto"/>
                  <w:tcMar>
                    <w:top w:w="30" w:type="dxa"/>
                    <w:left w:w="0" w:type="dxa"/>
                    <w:bottom w:w="30" w:type="dxa"/>
                    <w:right w:w="0" w:type="dxa"/>
                  </w:tcMar>
                </w:tcPr>
                <w:p w14:paraId="0B17808C"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FAB3142" w14:textId="77777777" w:rsidR="002437EF" w:rsidRDefault="00A71E85">
                  <w:r>
                    <w:rPr>
                      <w:rFonts w:ascii="Times New Roman" w:eastAsia="Times New Roman" w:hAnsi="Times New Roman" w:cs="Times New Roman"/>
                      <w:color w:val="000000"/>
                      <w:sz w:val="22"/>
                      <w:szCs w:val="22"/>
                    </w:rPr>
                    <w:t>INFO.SCHW.14.17 - LO: 3-4</w:t>
                  </w:r>
                </w:p>
              </w:tc>
            </w:tr>
            <w:tr w:rsidR="002437EF" w14:paraId="62FA8C4C" w14:textId="77777777">
              <w:tc>
                <w:tcPr>
                  <w:tcW w:w="0" w:type="auto"/>
                  <w:tcMar>
                    <w:top w:w="30" w:type="dxa"/>
                    <w:left w:w="0" w:type="dxa"/>
                    <w:bottom w:w="30" w:type="dxa"/>
                    <w:right w:w="0" w:type="dxa"/>
                  </w:tcMar>
                </w:tcPr>
                <w:p w14:paraId="21558E23"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A3A8B2F"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26AADC77" w14:textId="77777777">
              <w:tc>
                <w:tcPr>
                  <w:tcW w:w="0" w:type="auto"/>
                  <w:tcMar>
                    <w:top w:w="30" w:type="dxa"/>
                    <w:left w:w="0" w:type="dxa"/>
                    <w:bottom w:w="30" w:type="dxa"/>
                    <w:right w:w="0" w:type="dxa"/>
                  </w:tcMar>
                </w:tcPr>
                <w:p w14:paraId="40E533F9"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407B4AB"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4CB77D59" w14:textId="77777777">
              <w:tc>
                <w:tcPr>
                  <w:tcW w:w="0" w:type="auto"/>
                  <w:tcMar>
                    <w:top w:w="30" w:type="dxa"/>
                    <w:left w:w="0" w:type="dxa"/>
                    <w:bottom w:w="30" w:type="dxa"/>
                    <w:right w:w="0" w:type="dxa"/>
                  </w:tcMar>
                </w:tcPr>
                <w:p w14:paraId="03D87AA1"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2E52B36" w14:textId="77777777" w:rsidR="002437EF" w:rsidRDefault="00A71E85">
                  <w:r>
                    <w:rPr>
                      <w:rFonts w:ascii="Times New Roman" w:eastAsia="Times New Roman" w:hAnsi="Times New Roman" w:cs="Times New Roman"/>
                      <w:color w:val="000000"/>
                      <w:sz w:val="22"/>
                      <w:szCs w:val="22"/>
                    </w:rPr>
                    <w:t>Bloom's: Knowledge</w:t>
                  </w:r>
                </w:p>
              </w:tc>
            </w:tr>
          </w:tbl>
          <w:p w14:paraId="3650AB28" w14:textId="77777777" w:rsidR="002437EF" w:rsidRDefault="002437EF"/>
        </w:tc>
      </w:tr>
    </w:tbl>
    <w:p w14:paraId="0209922F"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79B0C0DE" w14:textId="77777777">
        <w:tc>
          <w:tcPr>
            <w:tcW w:w="5000" w:type="pct"/>
            <w:tcMar>
              <w:top w:w="0" w:type="dxa"/>
              <w:left w:w="0" w:type="dxa"/>
              <w:bottom w:w="0" w:type="dxa"/>
              <w:right w:w="0" w:type="dxa"/>
            </w:tcMar>
            <w:vAlign w:val="center"/>
          </w:tcPr>
          <w:p w14:paraId="4439CA20" w14:textId="77777777" w:rsidR="002437EF" w:rsidRDefault="00A71E85">
            <w:pPr>
              <w:pStyle w:val="p"/>
              <w:shd w:val="clear" w:color="auto" w:fill="FFFFFF"/>
            </w:pPr>
            <w:r>
              <w:rPr>
                <w:rFonts w:ascii="Times New Roman" w:eastAsia="Times New Roman" w:hAnsi="Times New Roman" w:cs="Times New Roman"/>
                <w:color w:val="000000"/>
                <w:sz w:val="22"/>
                <w:szCs w:val="22"/>
              </w:rPr>
              <w:t>62. </w:t>
            </w:r>
            <w:r>
              <w:rPr>
                <w:rFonts w:ascii="Times New Roman" w:eastAsia="Times New Roman" w:hAnsi="Times New Roman" w:cs="Times New Roman"/>
                <w:color w:val="000000"/>
                <w:sz w:val="22"/>
                <w:szCs w:val="22"/>
              </w:rPr>
              <w:t>A(n) _____ describes how things should be done.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4736"/>
            </w:tblGrid>
            <w:tr w:rsidR="002437EF" w14:paraId="00E85AFD" w14:textId="77777777">
              <w:tc>
                <w:tcPr>
                  <w:tcW w:w="0" w:type="auto"/>
                  <w:tcMar>
                    <w:top w:w="30" w:type="dxa"/>
                    <w:left w:w="0" w:type="dxa"/>
                    <w:bottom w:w="30" w:type="dxa"/>
                    <w:right w:w="0" w:type="dxa"/>
                  </w:tcMar>
                </w:tcPr>
                <w:p w14:paraId="780BF82E"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E3CE349" w14:textId="77777777" w:rsidR="002437EF" w:rsidRDefault="00A71E85">
                  <w:pPr>
                    <w:pStyle w:val="p"/>
                  </w:pPr>
                  <w:r>
                    <w:rPr>
                      <w:rFonts w:ascii="Times New Roman" w:eastAsia="Times New Roman" w:hAnsi="Times New Roman" w:cs="Times New Roman"/>
                      <w:color w:val="000000"/>
                      <w:sz w:val="22"/>
                      <w:szCs w:val="22"/>
                    </w:rPr>
                    <w:t>methodology</w:t>
                  </w:r>
                </w:p>
              </w:tc>
            </w:tr>
            <w:tr w:rsidR="002437EF" w14:paraId="52D3FD2C" w14:textId="77777777">
              <w:tc>
                <w:tcPr>
                  <w:tcW w:w="0" w:type="auto"/>
                  <w:tcMar>
                    <w:top w:w="30" w:type="dxa"/>
                    <w:left w:w="0" w:type="dxa"/>
                    <w:bottom w:w="30" w:type="dxa"/>
                    <w:right w:w="0" w:type="dxa"/>
                  </w:tcMar>
                </w:tcPr>
                <w:p w14:paraId="6CF74BF0"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6292096" w14:textId="77777777" w:rsidR="002437EF" w:rsidRDefault="00A71E85">
                  <w:r>
                    <w:rPr>
                      <w:rFonts w:ascii="Times New Roman" w:eastAsia="Times New Roman" w:hAnsi="Times New Roman" w:cs="Times New Roman"/>
                      <w:color w:val="000000"/>
                      <w:sz w:val="22"/>
                      <w:szCs w:val="22"/>
                    </w:rPr>
                    <w:t>1</w:t>
                  </w:r>
                </w:p>
              </w:tc>
            </w:tr>
            <w:tr w:rsidR="002437EF" w14:paraId="6E6F612F" w14:textId="77777777">
              <w:tc>
                <w:tcPr>
                  <w:tcW w:w="0" w:type="auto"/>
                  <w:tcMar>
                    <w:top w:w="30" w:type="dxa"/>
                    <w:left w:w="0" w:type="dxa"/>
                    <w:bottom w:w="30" w:type="dxa"/>
                    <w:right w:w="0" w:type="dxa"/>
                  </w:tcMar>
                </w:tcPr>
                <w:p w14:paraId="29A4634B"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281F3B6" w14:textId="77777777" w:rsidR="002437EF" w:rsidRDefault="00A71E85">
                  <w:r>
                    <w:rPr>
                      <w:rFonts w:ascii="Times New Roman" w:eastAsia="Times New Roman" w:hAnsi="Times New Roman" w:cs="Times New Roman"/>
                      <w:color w:val="000000"/>
                      <w:sz w:val="22"/>
                      <w:szCs w:val="22"/>
                    </w:rPr>
                    <w:t>Difficulty: Easy</w:t>
                  </w:r>
                </w:p>
              </w:tc>
            </w:tr>
            <w:tr w:rsidR="002437EF" w14:paraId="60C766A4" w14:textId="77777777">
              <w:tc>
                <w:tcPr>
                  <w:tcW w:w="0" w:type="auto"/>
                  <w:tcMar>
                    <w:top w:w="30" w:type="dxa"/>
                    <w:left w:w="0" w:type="dxa"/>
                    <w:bottom w:w="30" w:type="dxa"/>
                    <w:right w:w="0" w:type="dxa"/>
                  </w:tcMar>
                </w:tcPr>
                <w:p w14:paraId="41F040A2"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8EC6ABB" w14:textId="77777777" w:rsidR="002437EF" w:rsidRDefault="00A71E85">
                  <w:r>
                    <w:rPr>
                      <w:rFonts w:ascii="Times New Roman" w:eastAsia="Times New Roman" w:hAnsi="Times New Roman" w:cs="Times New Roman"/>
                      <w:color w:val="000000"/>
                      <w:sz w:val="22"/>
                      <w:szCs w:val="22"/>
                    </w:rPr>
                    <w:t>p. 86</w:t>
                  </w:r>
                </w:p>
              </w:tc>
            </w:tr>
            <w:tr w:rsidR="002437EF" w14:paraId="330731A6" w14:textId="77777777">
              <w:tc>
                <w:tcPr>
                  <w:tcW w:w="0" w:type="auto"/>
                  <w:tcMar>
                    <w:top w:w="30" w:type="dxa"/>
                    <w:left w:w="0" w:type="dxa"/>
                    <w:bottom w:w="30" w:type="dxa"/>
                    <w:right w:w="0" w:type="dxa"/>
                  </w:tcMar>
                </w:tcPr>
                <w:p w14:paraId="5CB99232"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62A623A" w14:textId="77777777" w:rsidR="002437EF" w:rsidRDefault="00A71E85">
                  <w:r>
                    <w:rPr>
                      <w:rFonts w:ascii="Times New Roman" w:eastAsia="Times New Roman" w:hAnsi="Times New Roman" w:cs="Times New Roman"/>
                      <w:color w:val="000000"/>
                      <w:sz w:val="22"/>
                      <w:szCs w:val="22"/>
                    </w:rPr>
                    <w:t>INFO.SCHW.14.16 - LO: 3-3</w:t>
                  </w:r>
                </w:p>
              </w:tc>
            </w:tr>
            <w:tr w:rsidR="002437EF" w14:paraId="72DF3E9E" w14:textId="77777777">
              <w:tc>
                <w:tcPr>
                  <w:tcW w:w="0" w:type="auto"/>
                  <w:tcMar>
                    <w:top w:w="30" w:type="dxa"/>
                    <w:left w:w="0" w:type="dxa"/>
                    <w:bottom w:w="30" w:type="dxa"/>
                    <w:right w:w="0" w:type="dxa"/>
                  </w:tcMar>
                </w:tcPr>
                <w:p w14:paraId="36087A55"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E49DE39"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66E740FB" w14:textId="77777777">
              <w:tc>
                <w:tcPr>
                  <w:tcW w:w="0" w:type="auto"/>
                  <w:tcMar>
                    <w:top w:w="30" w:type="dxa"/>
                    <w:left w:w="0" w:type="dxa"/>
                    <w:bottom w:w="30" w:type="dxa"/>
                    <w:right w:w="0" w:type="dxa"/>
                  </w:tcMar>
                </w:tcPr>
                <w:p w14:paraId="797234CC"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2D606AA0" w14:textId="77777777" w:rsidR="002437EF" w:rsidRDefault="00A71E85">
                  <w:r>
                    <w:rPr>
                      <w:rFonts w:ascii="Times New Roman" w:eastAsia="Times New Roman" w:hAnsi="Times New Roman" w:cs="Times New Roman"/>
                      <w:color w:val="000000"/>
                      <w:sz w:val="22"/>
                      <w:szCs w:val="22"/>
                    </w:rPr>
                    <w:t>Developing An IT Project Management Methodology</w:t>
                  </w:r>
                </w:p>
              </w:tc>
            </w:tr>
            <w:tr w:rsidR="002437EF" w14:paraId="66F828A6" w14:textId="77777777">
              <w:tc>
                <w:tcPr>
                  <w:tcW w:w="0" w:type="auto"/>
                  <w:tcMar>
                    <w:top w:w="30" w:type="dxa"/>
                    <w:left w:w="0" w:type="dxa"/>
                    <w:bottom w:w="30" w:type="dxa"/>
                    <w:right w:w="0" w:type="dxa"/>
                  </w:tcMar>
                </w:tcPr>
                <w:p w14:paraId="50B4DA9D"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533956C" w14:textId="77777777" w:rsidR="002437EF" w:rsidRDefault="00A71E85">
                  <w:r>
                    <w:rPr>
                      <w:rFonts w:ascii="Times New Roman" w:eastAsia="Times New Roman" w:hAnsi="Times New Roman" w:cs="Times New Roman"/>
                      <w:color w:val="000000"/>
                      <w:sz w:val="22"/>
                      <w:szCs w:val="22"/>
                    </w:rPr>
                    <w:t>Bloom's: Knowledge</w:t>
                  </w:r>
                </w:p>
              </w:tc>
            </w:tr>
          </w:tbl>
          <w:p w14:paraId="593C4F08" w14:textId="77777777" w:rsidR="002437EF" w:rsidRDefault="002437EF"/>
        </w:tc>
      </w:tr>
    </w:tbl>
    <w:p w14:paraId="0CE3F21F"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3558F30" w14:textId="77777777">
        <w:tc>
          <w:tcPr>
            <w:tcW w:w="5000" w:type="pct"/>
            <w:tcMar>
              <w:top w:w="0" w:type="dxa"/>
              <w:left w:w="0" w:type="dxa"/>
              <w:bottom w:w="0" w:type="dxa"/>
              <w:right w:w="0" w:type="dxa"/>
            </w:tcMar>
            <w:vAlign w:val="center"/>
          </w:tcPr>
          <w:p w14:paraId="1FCC5147" w14:textId="77777777" w:rsidR="002437EF" w:rsidRDefault="00A71E85">
            <w:pPr>
              <w:pStyle w:val="p"/>
              <w:shd w:val="clear" w:color="auto" w:fill="FFFFFF"/>
            </w:pPr>
            <w:r>
              <w:rPr>
                <w:rFonts w:ascii="Times New Roman" w:eastAsia="Times New Roman" w:hAnsi="Times New Roman" w:cs="Times New Roman"/>
                <w:color w:val="000000"/>
                <w:sz w:val="22"/>
                <w:szCs w:val="22"/>
              </w:rPr>
              <w:t>63. _____ is a project management methodology that defines 45 separate subprocesses and organizes these into eight process groups.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4736"/>
            </w:tblGrid>
            <w:tr w:rsidR="002437EF" w14:paraId="66E9F8B3" w14:textId="77777777">
              <w:tc>
                <w:tcPr>
                  <w:tcW w:w="0" w:type="auto"/>
                  <w:tcMar>
                    <w:top w:w="30" w:type="dxa"/>
                    <w:left w:w="0" w:type="dxa"/>
                    <w:bottom w:w="30" w:type="dxa"/>
                    <w:right w:w="0" w:type="dxa"/>
                  </w:tcMar>
                </w:tcPr>
                <w:p w14:paraId="7C56C53D"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7D9BB0F" w14:textId="77777777" w:rsidR="002437EF" w:rsidRDefault="00A71E85">
                  <w:pPr>
                    <w:pStyle w:val="p"/>
                  </w:pPr>
                  <w:r>
                    <w:rPr>
                      <w:rFonts w:ascii="Times New Roman" w:eastAsia="Times New Roman" w:hAnsi="Times New Roman" w:cs="Times New Roman"/>
                      <w:color w:val="000000"/>
                      <w:sz w:val="22"/>
                      <w:szCs w:val="22"/>
                    </w:rPr>
                    <w:t xml:space="preserve">PRojects IN Controlled </w:t>
                  </w:r>
                  <w:r>
                    <w:rPr>
                      <w:rFonts w:ascii="Times New Roman" w:eastAsia="Times New Roman" w:hAnsi="Times New Roman" w:cs="Times New Roman"/>
                      <w:color w:val="000000"/>
                      <w:sz w:val="22"/>
                      <w:szCs w:val="22"/>
                    </w:rPr>
                    <w:t>Environments</w:t>
                  </w:r>
                  <w:r>
                    <w:rPr>
                      <w:rFonts w:ascii="Times New Roman" w:eastAsia="Times New Roman" w:hAnsi="Times New Roman" w:cs="Times New Roman"/>
                      <w:color w:val="000000"/>
                      <w:sz w:val="22"/>
                      <w:szCs w:val="22"/>
                    </w:rPr>
                    <w:br/>
                    <w:t>PRINCE2</w:t>
                  </w:r>
                </w:p>
              </w:tc>
            </w:tr>
            <w:tr w:rsidR="002437EF" w14:paraId="4E360ADF" w14:textId="77777777">
              <w:tc>
                <w:tcPr>
                  <w:tcW w:w="0" w:type="auto"/>
                  <w:tcMar>
                    <w:top w:w="30" w:type="dxa"/>
                    <w:left w:w="0" w:type="dxa"/>
                    <w:bottom w:w="30" w:type="dxa"/>
                    <w:right w:w="0" w:type="dxa"/>
                  </w:tcMar>
                </w:tcPr>
                <w:p w14:paraId="38F6EB75"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3B3A7B7" w14:textId="77777777" w:rsidR="002437EF" w:rsidRDefault="00A71E85">
                  <w:r>
                    <w:rPr>
                      <w:rFonts w:ascii="Times New Roman" w:eastAsia="Times New Roman" w:hAnsi="Times New Roman" w:cs="Times New Roman"/>
                      <w:color w:val="000000"/>
                      <w:sz w:val="22"/>
                      <w:szCs w:val="22"/>
                    </w:rPr>
                    <w:t>1</w:t>
                  </w:r>
                </w:p>
              </w:tc>
            </w:tr>
            <w:tr w:rsidR="002437EF" w14:paraId="24FFD759" w14:textId="77777777">
              <w:tc>
                <w:tcPr>
                  <w:tcW w:w="0" w:type="auto"/>
                  <w:tcMar>
                    <w:top w:w="30" w:type="dxa"/>
                    <w:left w:w="0" w:type="dxa"/>
                    <w:bottom w:w="30" w:type="dxa"/>
                    <w:right w:w="0" w:type="dxa"/>
                  </w:tcMar>
                </w:tcPr>
                <w:p w14:paraId="0A4BDC5D"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B519CFA" w14:textId="77777777" w:rsidR="002437EF" w:rsidRDefault="00A71E85">
                  <w:r>
                    <w:rPr>
                      <w:rFonts w:ascii="Times New Roman" w:eastAsia="Times New Roman" w:hAnsi="Times New Roman" w:cs="Times New Roman"/>
                      <w:color w:val="000000"/>
                      <w:sz w:val="22"/>
                      <w:szCs w:val="22"/>
                    </w:rPr>
                    <w:t>Difficulty: Easy</w:t>
                  </w:r>
                </w:p>
              </w:tc>
            </w:tr>
            <w:tr w:rsidR="002437EF" w14:paraId="4D682DEC" w14:textId="77777777">
              <w:tc>
                <w:tcPr>
                  <w:tcW w:w="0" w:type="auto"/>
                  <w:tcMar>
                    <w:top w:w="30" w:type="dxa"/>
                    <w:left w:w="0" w:type="dxa"/>
                    <w:bottom w:w="30" w:type="dxa"/>
                    <w:right w:w="0" w:type="dxa"/>
                  </w:tcMar>
                </w:tcPr>
                <w:p w14:paraId="05F53179"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A77B504" w14:textId="77777777" w:rsidR="002437EF" w:rsidRDefault="00A71E85">
                  <w:r>
                    <w:rPr>
                      <w:rFonts w:ascii="Times New Roman" w:eastAsia="Times New Roman" w:hAnsi="Times New Roman" w:cs="Times New Roman"/>
                      <w:color w:val="000000"/>
                      <w:sz w:val="22"/>
                      <w:szCs w:val="22"/>
                    </w:rPr>
                    <w:t>p. 87</w:t>
                  </w:r>
                </w:p>
              </w:tc>
            </w:tr>
            <w:tr w:rsidR="002437EF" w14:paraId="478B37D4" w14:textId="77777777">
              <w:tc>
                <w:tcPr>
                  <w:tcW w:w="0" w:type="auto"/>
                  <w:tcMar>
                    <w:top w:w="30" w:type="dxa"/>
                    <w:left w:w="0" w:type="dxa"/>
                    <w:bottom w:w="30" w:type="dxa"/>
                    <w:right w:w="0" w:type="dxa"/>
                  </w:tcMar>
                </w:tcPr>
                <w:p w14:paraId="30B69DE9"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8D4D20D" w14:textId="77777777" w:rsidR="002437EF" w:rsidRDefault="00A71E85">
                  <w:r>
                    <w:rPr>
                      <w:rFonts w:ascii="Times New Roman" w:eastAsia="Times New Roman" w:hAnsi="Times New Roman" w:cs="Times New Roman"/>
                      <w:color w:val="000000"/>
                      <w:sz w:val="22"/>
                      <w:szCs w:val="22"/>
                    </w:rPr>
                    <w:t>INFO.SCHW.14.16 - LO: 3-3</w:t>
                  </w:r>
                </w:p>
              </w:tc>
            </w:tr>
            <w:tr w:rsidR="002437EF" w14:paraId="76904670" w14:textId="77777777">
              <w:tc>
                <w:tcPr>
                  <w:tcW w:w="0" w:type="auto"/>
                  <w:tcMar>
                    <w:top w:w="30" w:type="dxa"/>
                    <w:left w:w="0" w:type="dxa"/>
                    <w:bottom w:w="30" w:type="dxa"/>
                    <w:right w:w="0" w:type="dxa"/>
                  </w:tcMar>
                </w:tcPr>
                <w:p w14:paraId="42E9AA90"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9413B65"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1B8D60C3" w14:textId="77777777">
              <w:tc>
                <w:tcPr>
                  <w:tcW w:w="0" w:type="auto"/>
                  <w:tcMar>
                    <w:top w:w="30" w:type="dxa"/>
                    <w:left w:w="0" w:type="dxa"/>
                    <w:bottom w:w="30" w:type="dxa"/>
                    <w:right w:w="0" w:type="dxa"/>
                  </w:tcMar>
                </w:tcPr>
                <w:p w14:paraId="17EB3219"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4EDA2DA" w14:textId="77777777" w:rsidR="002437EF" w:rsidRDefault="00A71E85">
                  <w:r>
                    <w:rPr>
                      <w:rFonts w:ascii="Times New Roman" w:eastAsia="Times New Roman" w:hAnsi="Times New Roman" w:cs="Times New Roman"/>
                      <w:color w:val="000000"/>
                      <w:sz w:val="22"/>
                      <w:szCs w:val="22"/>
                    </w:rPr>
                    <w:t>Developing An IT Project Management Methodology</w:t>
                  </w:r>
                </w:p>
              </w:tc>
            </w:tr>
            <w:tr w:rsidR="002437EF" w14:paraId="5E755370" w14:textId="77777777">
              <w:tc>
                <w:tcPr>
                  <w:tcW w:w="0" w:type="auto"/>
                  <w:tcMar>
                    <w:top w:w="30" w:type="dxa"/>
                    <w:left w:w="0" w:type="dxa"/>
                    <w:bottom w:w="30" w:type="dxa"/>
                    <w:right w:w="0" w:type="dxa"/>
                  </w:tcMar>
                </w:tcPr>
                <w:p w14:paraId="19C5CAF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408536D" w14:textId="77777777" w:rsidR="002437EF" w:rsidRDefault="00A71E85">
                  <w:r>
                    <w:rPr>
                      <w:rFonts w:ascii="Times New Roman" w:eastAsia="Times New Roman" w:hAnsi="Times New Roman" w:cs="Times New Roman"/>
                      <w:color w:val="000000"/>
                      <w:sz w:val="22"/>
                      <w:szCs w:val="22"/>
                    </w:rPr>
                    <w:t>Bloom's: Knowledge</w:t>
                  </w:r>
                </w:p>
              </w:tc>
            </w:tr>
          </w:tbl>
          <w:p w14:paraId="560EDD88" w14:textId="77777777" w:rsidR="002437EF" w:rsidRDefault="002437EF"/>
        </w:tc>
      </w:tr>
    </w:tbl>
    <w:p w14:paraId="5462E3AD"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7FC08D5D" w14:textId="77777777">
        <w:tc>
          <w:tcPr>
            <w:tcW w:w="5000" w:type="pct"/>
            <w:tcMar>
              <w:top w:w="0" w:type="dxa"/>
              <w:left w:w="0" w:type="dxa"/>
              <w:bottom w:w="0" w:type="dxa"/>
              <w:right w:w="0" w:type="dxa"/>
            </w:tcMar>
            <w:vAlign w:val="center"/>
          </w:tcPr>
          <w:p w14:paraId="70C5495F" w14:textId="77777777" w:rsidR="002437EF" w:rsidRDefault="00A71E85">
            <w:pPr>
              <w:pStyle w:val="p"/>
              <w:shd w:val="clear" w:color="auto" w:fill="FFFFFF"/>
            </w:pPr>
            <w:r>
              <w:rPr>
                <w:rFonts w:ascii="Times New Roman" w:eastAsia="Times New Roman" w:hAnsi="Times New Roman" w:cs="Times New Roman"/>
                <w:color w:val="000000"/>
                <w:sz w:val="22"/>
                <w:szCs w:val="22"/>
              </w:rPr>
              <w:t>64. _____ are people involved in or affected by project activities and include the project sponsor, project team, support staff, customers, users, suppliers, and even opponents to the project.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3CCF8F69" w14:textId="77777777">
              <w:tc>
                <w:tcPr>
                  <w:tcW w:w="0" w:type="auto"/>
                  <w:tcMar>
                    <w:top w:w="30" w:type="dxa"/>
                    <w:left w:w="0" w:type="dxa"/>
                    <w:bottom w:w="30" w:type="dxa"/>
                    <w:right w:w="0" w:type="dxa"/>
                  </w:tcMar>
                </w:tcPr>
                <w:p w14:paraId="5B9CC66F"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8757328" w14:textId="77777777" w:rsidR="002437EF" w:rsidRDefault="00A71E85">
                  <w:pPr>
                    <w:pStyle w:val="p"/>
                  </w:pPr>
                  <w:r>
                    <w:rPr>
                      <w:rFonts w:ascii="Times New Roman" w:eastAsia="Times New Roman" w:hAnsi="Times New Roman" w:cs="Times New Roman"/>
                      <w:color w:val="000000"/>
                      <w:sz w:val="22"/>
                      <w:szCs w:val="22"/>
                    </w:rPr>
                    <w:t>Stakeholders</w:t>
                  </w:r>
                </w:p>
              </w:tc>
            </w:tr>
            <w:tr w:rsidR="002437EF" w14:paraId="4B8BD545" w14:textId="77777777">
              <w:tc>
                <w:tcPr>
                  <w:tcW w:w="0" w:type="auto"/>
                  <w:tcMar>
                    <w:top w:w="30" w:type="dxa"/>
                    <w:left w:w="0" w:type="dxa"/>
                    <w:bottom w:w="30" w:type="dxa"/>
                    <w:right w:w="0" w:type="dxa"/>
                  </w:tcMar>
                </w:tcPr>
                <w:p w14:paraId="01BD8CBC"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5FCCB6C0" w14:textId="77777777" w:rsidR="002437EF" w:rsidRDefault="00A71E85">
                  <w:r>
                    <w:rPr>
                      <w:rFonts w:ascii="Times New Roman" w:eastAsia="Times New Roman" w:hAnsi="Times New Roman" w:cs="Times New Roman"/>
                      <w:color w:val="000000"/>
                      <w:sz w:val="22"/>
                      <w:szCs w:val="22"/>
                    </w:rPr>
                    <w:t>1</w:t>
                  </w:r>
                </w:p>
              </w:tc>
            </w:tr>
            <w:tr w:rsidR="002437EF" w14:paraId="241EE40F" w14:textId="77777777">
              <w:tc>
                <w:tcPr>
                  <w:tcW w:w="0" w:type="auto"/>
                  <w:tcMar>
                    <w:top w:w="30" w:type="dxa"/>
                    <w:left w:w="0" w:type="dxa"/>
                    <w:bottom w:w="30" w:type="dxa"/>
                    <w:right w:w="0" w:type="dxa"/>
                  </w:tcMar>
                </w:tcPr>
                <w:p w14:paraId="4E8189AA" w14:textId="77777777" w:rsidR="002437EF" w:rsidRDefault="00A71E85">
                  <w:r>
                    <w:rPr>
                      <w:rFonts w:ascii="Times New Roman" w:eastAsia="Times New Roman" w:hAnsi="Times New Roman" w:cs="Times New Roman"/>
                      <w:i/>
                      <w:iCs/>
                      <w:color w:val="000000"/>
                      <w:sz w:val="22"/>
                      <w:szCs w:val="22"/>
                    </w:rPr>
                    <w:lastRenderedPageBreak/>
                    <w:t>DIFFICULTY:  </w:t>
                  </w:r>
                </w:p>
              </w:tc>
              <w:tc>
                <w:tcPr>
                  <w:tcW w:w="0" w:type="auto"/>
                  <w:tcMar>
                    <w:top w:w="30" w:type="dxa"/>
                    <w:left w:w="0" w:type="dxa"/>
                    <w:bottom w:w="30" w:type="dxa"/>
                    <w:right w:w="0" w:type="dxa"/>
                  </w:tcMar>
                </w:tcPr>
                <w:p w14:paraId="5A8B112D" w14:textId="77777777" w:rsidR="002437EF" w:rsidRDefault="00A71E85">
                  <w:r>
                    <w:rPr>
                      <w:rFonts w:ascii="Times New Roman" w:eastAsia="Times New Roman" w:hAnsi="Times New Roman" w:cs="Times New Roman"/>
                      <w:color w:val="000000"/>
                      <w:sz w:val="22"/>
                      <w:szCs w:val="22"/>
                    </w:rPr>
                    <w:t>Difficulty: Easy</w:t>
                  </w:r>
                </w:p>
              </w:tc>
            </w:tr>
            <w:tr w:rsidR="002437EF" w14:paraId="2A35A914" w14:textId="77777777">
              <w:tc>
                <w:tcPr>
                  <w:tcW w:w="0" w:type="auto"/>
                  <w:tcMar>
                    <w:top w:w="30" w:type="dxa"/>
                    <w:left w:w="0" w:type="dxa"/>
                    <w:bottom w:w="30" w:type="dxa"/>
                    <w:right w:w="0" w:type="dxa"/>
                  </w:tcMar>
                </w:tcPr>
                <w:p w14:paraId="501FDED4"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1B43A83" w14:textId="77777777" w:rsidR="002437EF" w:rsidRDefault="00A71E85">
                  <w:r>
                    <w:rPr>
                      <w:rFonts w:ascii="Times New Roman" w:eastAsia="Times New Roman" w:hAnsi="Times New Roman" w:cs="Times New Roman"/>
                      <w:color w:val="000000"/>
                      <w:sz w:val="22"/>
                      <w:szCs w:val="22"/>
                    </w:rPr>
                    <w:t>p.94</w:t>
                  </w:r>
                </w:p>
              </w:tc>
            </w:tr>
            <w:tr w:rsidR="002437EF" w14:paraId="7A608991" w14:textId="77777777">
              <w:tc>
                <w:tcPr>
                  <w:tcW w:w="0" w:type="auto"/>
                  <w:tcMar>
                    <w:top w:w="30" w:type="dxa"/>
                    <w:left w:w="0" w:type="dxa"/>
                    <w:bottom w:w="30" w:type="dxa"/>
                    <w:right w:w="0" w:type="dxa"/>
                  </w:tcMar>
                </w:tcPr>
                <w:p w14:paraId="67A436E9"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1DB6FE6" w14:textId="77777777" w:rsidR="002437EF" w:rsidRDefault="00A71E85">
                  <w:r>
                    <w:rPr>
                      <w:rFonts w:ascii="Times New Roman" w:eastAsia="Times New Roman" w:hAnsi="Times New Roman" w:cs="Times New Roman"/>
                      <w:color w:val="000000"/>
                      <w:sz w:val="22"/>
                      <w:szCs w:val="22"/>
                    </w:rPr>
                    <w:t>INFO.SCHW.14.17 - LO: 3-4</w:t>
                  </w:r>
                </w:p>
              </w:tc>
            </w:tr>
            <w:tr w:rsidR="002437EF" w14:paraId="590630FB" w14:textId="77777777">
              <w:tc>
                <w:tcPr>
                  <w:tcW w:w="0" w:type="auto"/>
                  <w:tcMar>
                    <w:top w:w="30" w:type="dxa"/>
                    <w:left w:w="0" w:type="dxa"/>
                    <w:bottom w:w="30" w:type="dxa"/>
                    <w:right w:w="0" w:type="dxa"/>
                  </w:tcMar>
                </w:tcPr>
                <w:p w14:paraId="648A76A9"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EF71C52"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6A496ED0" w14:textId="77777777">
              <w:tc>
                <w:tcPr>
                  <w:tcW w:w="0" w:type="auto"/>
                  <w:tcMar>
                    <w:top w:w="30" w:type="dxa"/>
                    <w:left w:w="0" w:type="dxa"/>
                    <w:bottom w:w="30" w:type="dxa"/>
                    <w:right w:w="0" w:type="dxa"/>
                  </w:tcMar>
                </w:tcPr>
                <w:p w14:paraId="5D91FA0E"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432C201" w14:textId="77777777" w:rsidR="002437EF" w:rsidRDefault="00A71E85">
                  <w:r>
                    <w:rPr>
                      <w:rFonts w:ascii="Times New Roman" w:eastAsia="Times New Roman" w:hAnsi="Times New Roman" w:cs="Times New Roman"/>
                      <w:color w:val="000000"/>
                      <w:sz w:val="22"/>
                      <w:szCs w:val="22"/>
                    </w:rPr>
                    <w:t xml:space="preserve">Case Study 1: JWD Consulting's Project Management Intranet Site Project </w:t>
                  </w:r>
                  <w:r>
                    <w:rPr>
                      <w:rFonts w:ascii="Times New Roman" w:eastAsia="Times New Roman" w:hAnsi="Times New Roman" w:cs="Times New Roman"/>
                      <w:color w:val="000000"/>
                      <w:sz w:val="22"/>
                      <w:szCs w:val="22"/>
                    </w:rPr>
                    <w:t>(Predictive Approach)</w:t>
                  </w:r>
                </w:p>
              </w:tc>
            </w:tr>
            <w:tr w:rsidR="002437EF" w14:paraId="04A19FCD" w14:textId="77777777">
              <w:tc>
                <w:tcPr>
                  <w:tcW w:w="0" w:type="auto"/>
                  <w:tcMar>
                    <w:top w:w="30" w:type="dxa"/>
                    <w:left w:w="0" w:type="dxa"/>
                    <w:bottom w:w="30" w:type="dxa"/>
                    <w:right w:w="0" w:type="dxa"/>
                  </w:tcMar>
                </w:tcPr>
                <w:p w14:paraId="1E2D0239"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FBB0452" w14:textId="77777777" w:rsidR="002437EF" w:rsidRDefault="00A71E85">
                  <w:r>
                    <w:rPr>
                      <w:rFonts w:ascii="Times New Roman" w:eastAsia="Times New Roman" w:hAnsi="Times New Roman" w:cs="Times New Roman"/>
                      <w:color w:val="000000"/>
                      <w:sz w:val="22"/>
                      <w:szCs w:val="22"/>
                    </w:rPr>
                    <w:t>Bloom's: Knowledge</w:t>
                  </w:r>
                </w:p>
              </w:tc>
            </w:tr>
          </w:tbl>
          <w:p w14:paraId="477C1F10" w14:textId="77777777" w:rsidR="002437EF" w:rsidRDefault="002437EF"/>
        </w:tc>
      </w:tr>
    </w:tbl>
    <w:p w14:paraId="18FC1FD9"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5B5305A4" w14:textId="77777777">
        <w:tc>
          <w:tcPr>
            <w:tcW w:w="5000" w:type="pct"/>
            <w:tcMar>
              <w:top w:w="0" w:type="dxa"/>
              <w:left w:w="0" w:type="dxa"/>
              <w:bottom w:w="0" w:type="dxa"/>
              <w:right w:w="0" w:type="dxa"/>
            </w:tcMar>
            <w:vAlign w:val="center"/>
          </w:tcPr>
          <w:p w14:paraId="1B5E9370" w14:textId="77777777" w:rsidR="002437EF" w:rsidRDefault="00A71E85">
            <w:pPr>
              <w:pStyle w:val="p"/>
              <w:shd w:val="clear" w:color="auto" w:fill="FFFFFF"/>
            </w:pPr>
            <w:r>
              <w:rPr>
                <w:rFonts w:ascii="Times New Roman" w:eastAsia="Times New Roman" w:hAnsi="Times New Roman" w:cs="Times New Roman"/>
                <w:color w:val="000000"/>
                <w:sz w:val="22"/>
                <w:szCs w:val="22"/>
              </w:rPr>
              <w:t>65. A(n) _____ is a document that includes stakeholders’ roles, names, organizations, and contact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2B753D6F" w14:textId="77777777">
              <w:tc>
                <w:tcPr>
                  <w:tcW w:w="0" w:type="auto"/>
                  <w:tcMar>
                    <w:top w:w="30" w:type="dxa"/>
                    <w:left w:w="0" w:type="dxa"/>
                    <w:bottom w:w="30" w:type="dxa"/>
                    <w:right w:w="0" w:type="dxa"/>
                  </w:tcMar>
                </w:tcPr>
                <w:p w14:paraId="164AEDB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38EE1B2" w14:textId="77777777" w:rsidR="002437EF" w:rsidRDefault="00A71E85">
                  <w:pPr>
                    <w:pStyle w:val="p"/>
                  </w:pPr>
                  <w:r>
                    <w:rPr>
                      <w:rFonts w:ascii="Times New Roman" w:eastAsia="Times New Roman" w:hAnsi="Times New Roman" w:cs="Times New Roman"/>
                      <w:color w:val="000000"/>
                      <w:sz w:val="22"/>
                      <w:szCs w:val="22"/>
                    </w:rPr>
                    <w:t>stakeholder register</w:t>
                  </w:r>
                </w:p>
              </w:tc>
            </w:tr>
            <w:tr w:rsidR="002437EF" w14:paraId="7061F4B1" w14:textId="77777777">
              <w:tc>
                <w:tcPr>
                  <w:tcW w:w="0" w:type="auto"/>
                  <w:tcMar>
                    <w:top w:w="30" w:type="dxa"/>
                    <w:left w:w="0" w:type="dxa"/>
                    <w:bottom w:w="30" w:type="dxa"/>
                    <w:right w:w="0" w:type="dxa"/>
                  </w:tcMar>
                </w:tcPr>
                <w:p w14:paraId="4BC2A803"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5B44905" w14:textId="77777777" w:rsidR="002437EF" w:rsidRDefault="00A71E85">
                  <w:r>
                    <w:rPr>
                      <w:rFonts w:ascii="Times New Roman" w:eastAsia="Times New Roman" w:hAnsi="Times New Roman" w:cs="Times New Roman"/>
                      <w:color w:val="000000"/>
                      <w:sz w:val="22"/>
                      <w:szCs w:val="22"/>
                    </w:rPr>
                    <w:t>1</w:t>
                  </w:r>
                </w:p>
              </w:tc>
            </w:tr>
            <w:tr w:rsidR="002437EF" w14:paraId="1D996327" w14:textId="77777777">
              <w:tc>
                <w:tcPr>
                  <w:tcW w:w="0" w:type="auto"/>
                  <w:tcMar>
                    <w:top w:w="30" w:type="dxa"/>
                    <w:left w:w="0" w:type="dxa"/>
                    <w:bottom w:w="30" w:type="dxa"/>
                    <w:right w:w="0" w:type="dxa"/>
                  </w:tcMar>
                </w:tcPr>
                <w:p w14:paraId="78F52D1F"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0D10428" w14:textId="77777777" w:rsidR="002437EF" w:rsidRDefault="00A71E85">
                  <w:r>
                    <w:rPr>
                      <w:rFonts w:ascii="Times New Roman" w:eastAsia="Times New Roman" w:hAnsi="Times New Roman" w:cs="Times New Roman"/>
                      <w:color w:val="000000"/>
                      <w:sz w:val="22"/>
                      <w:szCs w:val="22"/>
                    </w:rPr>
                    <w:t>Difficulty: Moderate</w:t>
                  </w:r>
                </w:p>
              </w:tc>
            </w:tr>
            <w:tr w:rsidR="002437EF" w14:paraId="6D0898FC" w14:textId="77777777">
              <w:tc>
                <w:tcPr>
                  <w:tcW w:w="0" w:type="auto"/>
                  <w:tcMar>
                    <w:top w:w="30" w:type="dxa"/>
                    <w:left w:w="0" w:type="dxa"/>
                    <w:bottom w:w="30" w:type="dxa"/>
                    <w:right w:w="0" w:type="dxa"/>
                  </w:tcMar>
                </w:tcPr>
                <w:p w14:paraId="207D82F2"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A154519" w14:textId="77777777" w:rsidR="002437EF" w:rsidRDefault="00A71E85">
                  <w:r>
                    <w:rPr>
                      <w:rFonts w:ascii="Times New Roman" w:eastAsia="Times New Roman" w:hAnsi="Times New Roman" w:cs="Times New Roman"/>
                      <w:color w:val="000000"/>
                      <w:sz w:val="22"/>
                      <w:szCs w:val="22"/>
                    </w:rPr>
                    <w:t>p.94</w:t>
                  </w:r>
                </w:p>
              </w:tc>
            </w:tr>
            <w:tr w:rsidR="002437EF" w14:paraId="703E1F75" w14:textId="77777777">
              <w:tc>
                <w:tcPr>
                  <w:tcW w:w="0" w:type="auto"/>
                  <w:tcMar>
                    <w:top w:w="30" w:type="dxa"/>
                    <w:left w:w="0" w:type="dxa"/>
                    <w:bottom w:w="30" w:type="dxa"/>
                    <w:right w:w="0" w:type="dxa"/>
                  </w:tcMar>
                </w:tcPr>
                <w:p w14:paraId="7DE1F1A1"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FFFB7E1" w14:textId="77777777" w:rsidR="002437EF" w:rsidRDefault="00A71E85">
                  <w:r>
                    <w:rPr>
                      <w:rFonts w:ascii="Times New Roman" w:eastAsia="Times New Roman" w:hAnsi="Times New Roman" w:cs="Times New Roman"/>
                      <w:color w:val="000000"/>
                      <w:sz w:val="22"/>
                      <w:szCs w:val="22"/>
                    </w:rPr>
                    <w:t>INFO.SCHW.14.17 - LO: 3-4</w:t>
                  </w:r>
                </w:p>
              </w:tc>
            </w:tr>
            <w:tr w:rsidR="002437EF" w14:paraId="0E57CD55" w14:textId="77777777">
              <w:tc>
                <w:tcPr>
                  <w:tcW w:w="0" w:type="auto"/>
                  <w:tcMar>
                    <w:top w:w="30" w:type="dxa"/>
                    <w:left w:w="0" w:type="dxa"/>
                    <w:bottom w:w="30" w:type="dxa"/>
                    <w:right w:w="0" w:type="dxa"/>
                  </w:tcMar>
                </w:tcPr>
                <w:p w14:paraId="1A49BADA"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991EDAD"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3AAD585C" w14:textId="77777777">
              <w:tc>
                <w:tcPr>
                  <w:tcW w:w="0" w:type="auto"/>
                  <w:tcMar>
                    <w:top w:w="30" w:type="dxa"/>
                    <w:left w:w="0" w:type="dxa"/>
                    <w:bottom w:w="30" w:type="dxa"/>
                    <w:right w:w="0" w:type="dxa"/>
                  </w:tcMar>
                </w:tcPr>
                <w:p w14:paraId="596CF44B"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3E4C6D9"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23BAFA98" w14:textId="77777777">
              <w:tc>
                <w:tcPr>
                  <w:tcW w:w="0" w:type="auto"/>
                  <w:tcMar>
                    <w:top w:w="30" w:type="dxa"/>
                    <w:left w:w="0" w:type="dxa"/>
                    <w:bottom w:w="30" w:type="dxa"/>
                    <w:right w:w="0" w:type="dxa"/>
                  </w:tcMar>
                </w:tcPr>
                <w:p w14:paraId="27239FFC"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CBD42DE" w14:textId="77777777" w:rsidR="002437EF" w:rsidRDefault="00A71E85">
                  <w:r>
                    <w:rPr>
                      <w:rFonts w:ascii="Times New Roman" w:eastAsia="Times New Roman" w:hAnsi="Times New Roman" w:cs="Times New Roman"/>
                      <w:color w:val="000000"/>
                      <w:sz w:val="22"/>
                      <w:szCs w:val="22"/>
                    </w:rPr>
                    <w:t xml:space="preserve">Bloom's: </w:t>
                  </w:r>
                  <w:r>
                    <w:rPr>
                      <w:rFonts w:ascii="Times New Roman" w:eastAsia="Times New Roman" w:hAnsi="Times New Roman" w:cs="Times New Roman"/>
                      <w:color w:val="000000"/>
                      <w:sz w:val="22"/>
                      <w:szCs w:val="22"/>
                    </w:rPr>
                    <w:t>Knowledge</w:t>
                  </w:r>
                </w:p>
              </w:tc>
            </w:tr>
          </w:tbl>
          <w:p w14:paraId="572C58AF" w14:textId="77777777" w:rsidR="002437EF" w:rsidRDefault="002437EF"/>
        </w:tc>
      </w:tr>
    </w:tbl>
    <w:p w14:paraId="1B0C5D24"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30CEDE60" w14:textId="77777777">
        <w:tc>
          <w:tcPr>
            <w:tcW w:w="5000" w:type="pct"/>
            <w:tcMar>
              <w:top w:w="0" w:type="dxa"/>
              <w:left w:w="0" w:type="dxa"/>
              <w:bottom w:w="0" w:type="dxa"/>
              <w:right w:w="0" w:type="dxa"/>
            </w:tcMar>
            <w:vAlign w:val="center"/>
          </w:tcPr>
          <w:p w14:paraId="445DEB85" w14:textId="77777777" w:rsidR="002437EF" w:rsidRDefault="00A71E85">
            <w:pPr>
              <w:pStyle w:val="p"/>
              <w:shd w:val="clear" w:color="auto" w:fill="FFFFFF"/>
            </w:pPr>
            <w:r>
              <w:rPr>
                <w:rFonts w:ascii="Times New Roman" w:eastAsia="Times New Roman" w:hAnsi="Times New Roman" w:cs="Times New Roman"/>
                <w:color w:val="000000"/>
                <w:sz w:val="22"/>
                <w:szCs w:val="22"/>
              </w:rPr>
              <w:t>66. A(n) _____ is a meeting held at the beginning of a project so that stakeholders can meet each other, review the goals of the project, and discuss future plans.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4AE93E57" w14:textId="77777777">
              <w:tc>
                <w:tcPr>
                  <w:tcW w:w="0" w:type="auto"/>
                  <w:tcMar>
                    <w:top w:w="30" w:type="dxa"/>
                    <w:left w:w="0" w:type="dxa"/>
                    <w:bottom w:w="30" w:type="dxa"/>
                    <w:right w:w="0" w:type="dxa"/>
                  </w:tcMar>
                </w:tcPr>
                <w:p w14:paraId="6221250E"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C977ED3" w14:textId="77777777" w:rsidR="002437EF" w:rsidRDefault="00A71E85">
                  <w:pPr>
                    <w:pStyle w:val="p"/>
                  </w:pPr>
                  <w:r>
                    <w:rPr>
                      <w:rFonts w:ascii="Times New Roman" w:eastAsia="Times New Roman" w:hAnsi="Times New Roman" w:cs="Times New Roman"/>
                      <w:color w:val="000000"/>
                      <w:sz w:val="22"/>
                      <w:szCs w:val="22"/>
                    </w:rPr>
                    <w:t>kick-off meeting</w:t>
                  </w:r>
                </w:p>
              </w:tc>
            </w:tr>
            <w:tr w:rsidR="002437EF" w14:paraId="68CF43BA" w14:textId="77777777">
              <w:tc>
                <w:tcPr>
                  <w:tcW w:w="0" w:type="auto"/>
                  <w:tcMar>
                    <w:top w:w="30" w:type="dxa"/>
                    <w:left w:w="0" w:type="dxa"/>
                    <w:bottom w:w="30" w:type="dxa"/>
                    <w:right w:w="0" w:type="dxa"/>
                  </w:tcMar>
                </w:tcPr>
                <w:p w14:paraId="710979B4"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38ED006" w14:textId="77777777" w:rsidR="002437EF" w:rsidRDefault="00A71E85">
                  <w:r>
                    <w:rPr>
                      <w:rFonts w:ascii="Times New Roman" w:eastAsia="Times New Roman" w:hAnsi="Times New Roman" w:cs="Times New Roman"/>
                      <w:color w:val="000000"/>
                      <w:sz w:val="22"/>
                      <w:szCs w:val="22"/>
                    </w:rPr>
                    <w:t>1</w:t>
                  </w:r>
                </w:p>
              </w:tc>
            </w:tr>
            <w:tr w:rsidR="002437EF" w14:paraId="6BF95284" w14:textId="77777777">
              <w:tc>
                <w:tcPr>
                  <w:tcW w:w="0" w:type="auto"/>
                  <w:tcMar>
                    <w:top w:w="30" w:type="dxa"/>
                    <w:left w:w="0" w:type="dxa"/>
                    <w:bottom w:w="30" w:type="dxa"/>
                    <w:right w:w="0" w:type="dxa"/>
                  </w:tcMar>
                </w:tcPr>
                <w:p w14:paraId="726636B2"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64D3BBB" w14:textId="77777777" w:rsidR="002437EF" w:rsidRDefault="00A71E85">
                  <w:r>
                    <w:rPr>
                      <w:rFonts w:ascii="Times New Roman" w:eastAsia="Times New Roman" w:hAnsi="Times New Roman" w:cs="Times New Roman"/>
                      <w:color w:val="000000"/>
                      <w:sz w:val="22"/>
                      <w:szCs w:val="22"/>
                    </w:rPr>
                    <w:t>Difficulty: Easy</w:t>
                  </w:r>
                </w:p>
              </w:tc>
            </w:tr>
            <w:tr w:rsidR="002437EF" w14:paraId="11B01F9C" w14:textId="77777777">
              <w:tc>
                <w:tcPr>
                  <w:tcW w:w="0" w:type="auto"/>
                  <w:tcMar>
                    <w:top w:w="30" w:type="dxa"/>
                    <w:left w:w="0" w:type="dxa"/>
                    <w:bottom w:w="30" w:type="dxa"/>
                    <w:right w:w="0" w:type="dxa"/>
                  </w:tcMar>
                </w:tcPr>
                <w:p w14:paraId="56DF8D22"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593642DE" w14:textId="77777777" w:rsidR="002437EF" w:rsidRDefault="00A71E85">
                  <w:r>
                    <w:rPr>
                      <w:rFonts w:ascii="Times New Roman" w:eastAsia="Times New Roman" w:hAnsi="Times New Roman" w:cs="Times New Roman"/>
                      <w:color w:val="000000"/>
                      <w:sz w:val="22"/>
                      <w:szCs w:val="22"/>
                    </w:rPr>
                    <w:t>p.97</w:t>
                  </w:r>
                </w:p>
              </w:tc>
            </w:tr>
            <w:tr w:rsidR="002437EF" w14:paraId="0618214F" w14:textId="77777777">
              <w:tc>
                <w:tcPr>
                  <w:tcW w:w="0" w:type="auto"/>
                  <w:tcMar>
                    <w:top w:w="30" w:type="dxa"/>
                    <w:left w:w="0" w:type="dxa"/>
                    <w:bottom w:w="30" w:type="dxa"/>
                    <w:right w:w="0" w:type="dxa"/>
                  </w:tcMar>
                </w:tcPr>
                <w:p w14:paraId="2CB958CC"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D905BA1" w14:textId="77777777" w:rsidR="002437EF" w:rsidRDefault="00A71E85">
                  <w:r>
                    <w:rPr>
                      <w:rFonts w:ascii="Times New Roman" w:eastAsia="Times New Roman" w:hAnsi="Times New Roman" w:cs="Times New Roman"/>
                      <w:color w:val="000000"/>
                      <w:sz w:val="22"/>
                      <w:szCs w:val="22"/>
                    </w:rPr>
                    <w:t>INFO.SCHW.14.17 - LO: 3-4</w:t>
                  </w:r>
                </w:p>
              </w:tc>
            </w:tr>
            <w:tr w:rsidR="002437EF" w14:paraId="7B8F4B1F" w14:textId="77777777">
              <w:tc>
                <w:tcPr>
                  <w:tcW w:w="0" w:type="auto"/>
                  <w:tcMar>
                    <w:top w:w="30" w:type="dxa"/>
                    <w:left w:w="0" w:type="dxa"/>
                    <w:bottom w:w="30" w:type="dxa"/>
                    <w:right w:w="0" w:type="dxa"/>
                  </w:tcMar>
                </w:tcPr>
                <w:p w14:paraId="66C283CD"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F4740D7"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6E5742BE" w14:textId="77777777">
              <w:tc>
                <w:tcPr>
                  <w:tcW w:w="0" w:type="auto"/>
                  <w:tcMar>
                    <w:top w:w="30" w:type="dxa"/>
                    <w:left w:w="0" w:type="dxa"/>
                    <w:bottom w:w="30" w:type="dxa"/>
                    <w:right w:w="0" w:type="dxa"/>
                  </w:tcMar>
                </w:tcPr>
                <w:p w14:paraId="4341EE5B"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361E9E8"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60641210" w14:textId="77777777">
              <w:tc>
                <w:tcPr>
                  <w:tcW w:w="0" w:type="auto"/>
                  <w:tcMar>
                    <w:top w:w="30" w:type="dxa"/>
                    <w:left w:w="0" w:type="dxa"/>
                    <w:bottom w:w="30" w:type="dxa"/>
                    <w:right w:w="0" w:type="dxa"/>
                  </w:tcMar>
                </w:tcPr>
                <w:p w14:paraId="24A86E95"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CA711D5" w14:textId="77777777" w:rsidR="002437EF" w:rsidRDefault="00A71E85">
                  <w:r>
                    <w:rPr>
                      <w:rFonts w:ascii="Times New Roman" w:eastAsia="Times New Roman" w:hAnsi="Times New Roman" w:cs="Times New Roman"/>
                      <w:color w:val="000000"/>
                      <w:sz w:val="22"/>
                      <w:szCs w:val="22"/>
                    </w:rPr>
                    <w:t xml:space="preserve">Bloom's: </w:t>
                  </w:r>
                  <w:r>
                    <w:rPr>
                      <w:rFonts w:ascii="Times New Roman" w:eastAsia="Times New Roman" w:hAnsi="Times New Roman" w:cs="Times New Roman"/>
                      <w:color w:val="000000"/>
                      <w:sz w:val="22"/>
                      <w:szCs w:val="22"/>
                    </w:rPr>
                    <w:t>Knowledge</w:t>
                  </w:r>
                </w:p>
              </w:tc>
            </w:tr>
          </w:tbl>
          <w:p w14:paraId="7A15C90D" w14:textId="77777777" w:rsidR="002437EF" w:rsidRDefault="002437EF"/>
        </w:tc>
      </w:tr>
    </w:tbl>
    <w:p w14:paraId="0B35DD06"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04EB61C6" w14:textId="77777777">
        <w:tc>
          <w:tcPr>
            <w:tcW w:w="5000" w:type="pct"/>
            <w:tcMar>
              <w:top w:w="0" w:type="dxa"/>
              <w:left w:w="0" w:type="dxa"/>
              <w:bottom w:w="0" w:type="dxa"/>
              <w:right w:w="0" w:type="dxa"/>
            </w:tcMar>
            <w:vAlign w:val="center"/>
          </w:tcPr>
          <w:p w14:paraId="2C6CE1FC" w14:textId="77777777" w:rsidR="002437EF" w:rsidRDefault="00A71E85">
            <w:pPr>
              <w:pStyle w:val="p"/>
              <w:shd w:val="clear" w:color="auto" w:fill="FFFFFF"/>
            </w:pPr>
            <w:r>
              <w:rPr>
                <w:rFonts w:ascii="Times New Roman" w:eastAsia="Times New Roman" w:hAnsi="Times New Roman" w:cs="Times New Roman"/>
                <w:color w:val="000000"/>
                <w:sz w:val="22"/>
                <w:szCs w:val="22"/>
              </w:rPr>
              <w:t>67. A risk register is the output of 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582A170E" w14:textId="77777777">
              <w:tc>
                <w:tcPr>
                  <w:tcW w:w="0" w:type="auto"/>
                  <w:tcMar>
                    <w:top w:w="30" w:type="dxa"/>
                    <w:left w:w="0" w:type="dxa"/>
                    <w:bottom w:w="30" w:type="dxa"/>
                    <w:right w:w="0" w:type="dxa"/>
                  </w:tcMar>
                </w:tcPr>
                <w:p w14:paraId="682639DD"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D86D1C4" w14:textId="77777777" w:rsidR="002437EF" w:rsidRDefault="00A71E85">
                  <w:pPr>
                    <w:pStyle w:val="p"/>
                  </w:pPr>
                  <w:r>
                    <w:rPr>
                      <w:rFonts w:ascii="Times New Roman" w:eastAsia="Times New Roman" w:hAnsi="Times New Roman" w:cs="Times New Roman"/>
                      <w:color w:val="000000"/>
                      <w:sz w:val="22"/>
                      <w:szCs w:val="22"/>
                    </w:rPr>
                    <w:t>risk identification planning</w:t>
                  </w:r>
                </w:p>
              </w:tc>
            </w:tr>
            <w:tr w:rsidR="002437EF" w14:paraId="482AE943" w14:textId="77777777">
              <w:tc>
                <w:tcPr>
                  <w:tcW w:w="0" w:type="auto"/>
                  <w:tcMar>
                    <w:top w:w="30" w:type="dxa"/>
                    <w:left w:w="0" w:type="dxa"/>
                    <w:bottom w:w="30" w:type="dxa"/>
                    <w:right w:w="0" w:type="dxa"/>
                  </w:tcMar>
                </w:tcPr>
                <w:p w14:paraId="61C35F88"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F34D061" w14:textId="77777777" w:rsidR="002437EF" w:rsidRDefault="00A71E85">
                  <w:r>
                    <w:rPr>
                      <w:rFonts w:ascii="Times New Roman" w:eastAsia="Times New Roman" w:hAnsi="Times New Roman" w:cs="Times New Roman"/>
                      <w:color w:val="000000"/>
                      <w:sz w:val="22"/>
                      <w:szCs w:val="22"/>
                    </w:rPr>
                    <w:t>1</w:t>
                  </w:r>
                </w:p>
              </w:tc>
            </w:tr>
            <w:tr w:rsidR="002437EF" w14:paraId="665A906D" w14:textId="77777777">
              <w:tc>
                <w:tcPr>
                  <w:tcW w:w="0" w:type="auto"/>
                  <w:tcMar>
                    <w:top w:w="30" w:type="dxa"/>
                    <w:left w:w="0" w:type="dxa"/>
                    <w:bottom w:w="30" w:type="dxa"/>
                    <w:right w:w="0" w:type="dxa"/>
                  </w:tcMar>
                </w:tcPr>
                <w:p w14:paraId="314388E1"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6E6FBE7" w14:textId="77777777" w:rsidR="002437EF" w:rsidRDefault="00A71E85">
                  <w:r>
                    <w:rPr>
                      <w:rFonts w:ascii="Times New Roman" w:eastAsia="Times New Roman" w:hAnsi="Times New Roman" w:cs="Times New Roman"/>
                      <w:color w:val="000000"/>
                      <w:sz w:val="22"/>
                      <w:szCs w:val="22"/>
                    </w:rPr>
                    <w:t>Difficulty: Moderate</w:t>
                  </w:r>
                </w:p>
              </w:tc>
            </w:tr>
            <w:tr w:rsidR="002437EF" w14:paraId="5B4AB0F7" w14:textId="77777777">
              <w:tc>
                <w:tcPr>
                  <w:tcW w:w="0" w:type="auto"/>
                  <w:tcMar>
                    <w:top w:w="30" w:type="dxa"/>
                    <w:left w:w="0" w:type="dxa"/>
                    <w:bottom w:w="30" w:type="dxa"/>
                    <w:right w:w="0" w:type="dxa"/>
                  </w:tcMar>
                </w:tcPr>
                <w:p w14:paraId="3B6398B0"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6E571C6" w14:textId="77777777" w:rsidR="002437EF" w:rsidRDefault="00A71E85">
                  <w:r>
                    <w:rPr>
                      <w:rFonts w:ascii="Times New Roman" w:eastAsia="Times New Roman" w:hAnsi="Times New Roman" w:cs="Times New Roman"/>
                      <w:color w:val="000000"/>
                      <w:sz w:val="22"/>
                      <w:szCs w:val="22"/>
                    </w:rPr>
                    <w:t>p.102</w:t>
                  </w:r>
                </w:p>
              </w:tc>
            </w:tr>
            <w:tr w:rsidR="002437EF" w14:paraId="235A16F2" w14:textId="77777777">
              <w:tc>
                <w:tcPr>
                  <w:tcW w:w="0" w:type="auto"/>
                  <w:tcMar>
                    <w:top w:w="30" w:type="dxa"/>
                    <w:left w:w="0" w:type="dxa"/>
                    <w:bottom w:w="30" w:type="dxa"/>
                    <w:right w:w="0" w:type="dxa"/>
                  </w:tcMar>
                </w:tcPr>
                <w:p w14:paraId="5B73CD45"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496AC3B" w14:textId="77777777" w:rsidR="002437EF" w:rsidRDefault="00A71E85">
                  <w:r>
                    <w:rPr>
                      <w:rFonts w:ascii="Times New Roman" w:eastAsia="Times New Roman" w:hAnsi="Times New Roman" w:cs="Times New Roman"/>
                      <w:color w:val="000000"/>
                      <w:sz w:val="22"/>
                      <w:szCs w:val="22"/>
                    </w:rPr>
                    <w:t>INFO.SCHW.14.17 - LO: 3-4</w:t>
                  </w:r>
                </w:p>
              </w:tc>
            </w:tr>
            <w:tr w:rsidR="002437EF" w14:paraId="3C2B718B" w14:textId="77777777">
              <w:tc>
                <w:tcPr>
                  <w:tcW w:w="0" w:type="auto"/>
                  <w:tcMar>
                    <w:top w:w="30" w:type="dxa"/>
                    <w:left w:w="0" w:type="dxa"/>
                    <w:bottom w:w="30" w:type="dxa"/>
                    <w:right w:w="0" w:type="dxa"/>
                  </w:tcMar>
                </w:tcPr>
                <w:p w14:paraId="522F0EA4"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251836A" w14:textId="77777777" w:rsidR="002437EF" w:rsidRDefault="00A71E85">
                  <w:r>
                    <w:rPr>
                      <w:rFonts w:ascii="Times New Roman" w:eastAsia="Times New Roman" w:hAnsi="Times New Roman" w:cs="Times New Roman"/>
                      <w:color w:val="000000"/>
                      <w:sz w:val="22"/>
                      <w:szCs w:val="22"/>
                    </w:rPr>
                    <w:t xml:space="preserve">United States - </w:t>
                  </w:r>
                  <w:r>
                    <w:rPr>
                      <w:rFonts w:ascii="Times New Roman" w:eastAsia="Times New Roman" w:hAnsi="Times New Roman" w:cs="Times New Roman"/>
                      <w:color w:val="000000"/>
                      <w:sz w:val="22"/>
                      <w:szCs w:val="22"/>
                    </w:rPr>
                    <w:t>BUSPROG: Technology</w:t>
                  </w:r>
                </w:p>
              </w:tc>
            </w:tr>
            <w:tr w:rsidR="002437EF" w14:paraId="482D79D6" w14:textId="77777777">
              <w:tc>
                <w:tcPr>
                  <w:tcW w:w="0" w:type="auto"/>
                  <w:tcMar>
                    <w:top w:w="30" w:type="dxa"/>
                    <w:left w:w="0" w:type="dxa"/>
                    <w:bottom w:w="30" w:type="dxa"/>
                    <w:right w:w="0" w:type="dxa"/>
                  </w:tcMar>
                </w:tcPr>
                <w:p w14:paraId="69AFBB08"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5A7246F"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4B7A7FFF" w14:textId="77777777">
              <w:tc>
                <w:tcPr>
                  <w:tcW w:w="0" w:type="auto"/>
                  <w:tcMar>
                    <w:top w:w="30" w:type="dxa"/>
                    <w:left w:w="0" w:type="dxa"/>
                    <w:bottom w:w="30" w:type="dxa"/>
                    <w:right w:w="0" w:type="dxa"/>
                  </w:tcMar>
                </w:tcPr>
                <w:p w14:paraId="13A7D379"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28687C6F" w14:textId="77777777" w:rsidR="002437EF" w:rsidRDefault="00A71E85">
                  <w:r>
                    <w:rPr>
                      <w:rFonts w:ascii="Times New Roman" w:eastAsia="Times New Roman" w:hAnsi="Times New Roman" w:cs="Times New Roman"/>
                      <w:color w:val="000000"/>
                      <w:sz w:val="22"/>
                      <w:szCs w:val="22"/>
                    </w:rPr>
                    <w:t>Bloom's: Knowledge</w:t>
                  </w:r>
                </w:p>
              </w:tc>
            </w:tr>
          </w:tbl>
          <w:p w14:paraId="358D3307" w14:textId="77777777" w:rsidR="002437EF" w:rsidRDefault="002437EF"/>
        </w:tc>
      </w:tr>
    </w:tbl>
    <w:p w14:paraId="55128E51"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8C29355" w14:textId="77777777">
        <w:tc>
          <w:tcPr>
            <w:tcW w:w="5000" w:type="pct"/>
            <w:tcMar>
              <w:top w:w="0" w:type="dxa"/>
              <w:left w:w="0" w:type="dxa"/>
              <w:bottom w:w="0" w:type="dxa"/>
              <w:right w:w="0" w:type="dxa"/>
            </w:tcMar>
            <w:vAlign w:val="center"/>
          </w:tcPr>
          <w:p w14:paraId="43EAABC4"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68. The _____ is a very important tool in project management because it provides the basis for </w:t>
            </w:r>
            <w:r>
              <w:rPr>
                <w:rFonts w:ascii="Times New Roman" w:eastAsia="Times New Roman" w:hAnsi="Times New Roman" w:cs="Times New Roman"/>
                <w:color w:val="000000"/>
                <w:sz w:val="22"/>
                <w:szCs w:val="22"/>
              </w:rPr>
              <w:t>deciding how to do the 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3455AE3C" w14:textId="77777777">
              <w:tc>
                <w:tcPr>
                  <w:tcW w:w="0" w:type="auto"/>
                  <w:tcMar>
                    <w:top w:w="30" w:type="dxa"/>
                    <w:left w:w="0" w:type="dxa"/>
                    <w:bottom w:w="30" w:type="dxa"/>
                    <w:right w:w="0" w:type="dxa"/>
                  </w:tcMar>
                </w:tcPr>
                <w:p w14:paraId="1CCC5F16"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768A382" w14:textId="77777777" w:rsidR="002437EF" w:rsidRDefault="00A71E85">
                  <w:pPr>
                    <w:pStyle w:val="p"/>
                  </w:pPr>
                  <w:r>
                    <w:rPr>
                      <w:rFonts w:ascii="Times New Roman" w:eastAsia="Times New Roman" w:hAnsi="Times New Roman" w:cs="Times New Roman"/>
                      <w:color w:val="000000"/>
                      <w:sz w:val="22"/>
                      <w:szCs w:val="22"/>
                    </w:rPr>
                    <w:t>WBS</w:t>
                  </w:r>
                  <w:r>
                    <w:rPr>
                      <w:rFonts w:ascii="Times New Roman" w:eastAsia="Times New Roman" w:hAnsi="Times New Roman" w:cs="Times New Roman"/>
                      <w:color w:val="000000"/>
                      <w:sz w:val="22"/>
                      <w:szCs w:val="22"/>
                    </w:rPr>
                    <w:br/>
                    <w:t>work breakdown structure</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lastRenderedPageBreak/>
                    <w:t>work breakdown structure (WBS)</w:t>
                  </w:r>
                </w:p>
              </w:tc>
            </w:tr>
            <w:tr w:rsidR="002437EF" w14:paraId="4F381C65" w14:textId="77777777">
              <w:tc>
                <w:tcPr>
                  <w:tcW w:w="0" w:type="auto"/>
                  <w:tcMar>
                    <w:top w:w="30" w:type="dxa"/>
                    <w:left w:w="0" w:type="dxa"/>
                    <w:bottom w:w="30" w:type="dxa"/>
                    <w:right w:w="0" w:type="dxa"/>
                  </w:tcMar>
                </w:tcPr>
                <w:p w14:paraId="5609FEE0" w14:textId="77777777" w:rsidR="002437EF" w:rsidRDefault="00A71E85">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5883B15D" w14:textId="77777777" w:rsidR="002437EF" w:rsidRDefault="00A71E85">
                  <w:r>
                    <w:rPr>
                      <w:rFonts w:ascii="Times New Roman" w:eastAsia="Times New Roman" w:hAnsi="Times New Roman" w:cs="Times New Roman"/>
                      <w:color w:val="000000"/>
                      <w:sz w:val="22"/>
                      <w:szCs w:val="22"/>
                    </w:rPr>
                    <w:t>1</w:t>
                  </w:r>
                </w:p>
              </w:tc>
            </w:tr>
            <w:tr w:rsidR="002437EF" w14:paraId="57C6CC56" w14:textId="77777777">
              <w:tc>
                <w:tcPr>
                  <w:tcW w:w="0" w:type="auto"/>
                  <w:tcMar>
                    <w:top w:w="30" w:type="dxa"/>
                    <w:left w:w="0" w:type="dxa"/>
                    <w:bottom w:w="30" w:type="dxa"/>
                    <w:right w:w="0" w:type="dxa"/>
                  </w:tcMar>
                </w:tcPr>
                <w:p w14:paraId="36A61FD7"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E204A15" w14:textId="77777777" w:rsidR="002437EF" w:rsidRDefault="00A71E85">
                  <w:r>
                    <w:rPr>
                      <w:rFonts w:ascii="Times New Roman" w:eastAsia="Times New Roman" w:hAnsi="Times New Roman" w:cs="Times New Roman"/>
                      <w:color w:val="000000"/>
                      <w:sz w:val="22"/>
                      <w:szCs w:val="22"/>
                    </w:rPr>
                    <w:t>Difficulty: Easy</w:t>
                  </w:r>
                </w:p>
              </w:tc>
            </w:tr>
            <w:tr w:rsidR="002437EF" w14:paraId="410D09C4" w14:textId="77777777">
              <w:tc>
                <w:tcPr>
                  <w:tcW w:w="0" w:type="auto"/>
                  <w:tcMar>
                    <w:top w:w="30" w:type="dxa"/>
                    <w:left w:w="0" w:type="dxa"/>
                    <w:bottom w:w="30" w:type="dxa"/>
                    <w:right w:w="0" w:type="dxa"/>
                  </w:tcMar>
                </w:tcPr>
                <w:p w14:paraId="0099EEBD"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C6886ED" w14:textId="77777777" w:rsidR="002437EF" w:rsidRDefault="00A71E85">
                  <w:r>
                    <w:rPr>
                      <w:rFonts w:ascii="Times New Roman" w:eastAsia="Times New Roman" w:hAnsi="Times New Roman" w:cs="Times New Roman"/>
                      <w:color w:val="000000"/>
                      <w:sz w:val="22"/>
                      <w:szCs w:val="22"/>
                    </w:rPr>
                    <w:t>p.104</w:t>
                  </w:r>
                </w:p>
              </w:tc>
            </w:tr>
            <w:tr w:rsidR="002437EF" w14:paraId="2326CF90" w14:textId="77777777">
              <w:tc>
                <w:tcPr>
                  <w:tcW w:w="0" w:type="auto"/>
                  <w:tcMar>
                    <w:top w:w="30" w:type="dxa"/>
                    <w:left w:w="0" w:type="dxa"/>
                    <w:bottom w:w="30" w:type="dxa"/>
                    <w:right w:w="0" w:type="dxa"/>
                  </w:tcMar>
                </w:tcPr>
                <w:p w14:paraId="2C3C771D"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26B259AB" w14:textId="77777777" w:rsidR="002437EF" w:rsidRDefault="00A71E85">
                  <w:r>
                    <w:rPr>
                      <w:rFonts w:ascii="Times New Roman" w:eastAsia="Times New Roman" w:hAnsi="Times New Roman" w:cs="Times New Roman"/>
                      <w:color w:val="000000"/>
                      <w:sz w:val="22"/>
                      <w:szCs w:val="22"/>
                    </w:rPr>
                    <w:t>INFO.SCHW.14.17 - LO: 3-4</w:t>
                  </w:r>
                </w:p>
              </w:tc>
            </w:tr>
            <w:tr w:rsidR="002437EF" w14:paraId="0EC3F808" w14:textId="77777777">
              <w:tc>
                <w:tcPr>
                  <w:tcW w:w="0" w:type="auto"/>
                  <w:tcMar>
                    <w:top w:w="30" w:type="dxa"/>
                    <w:left w:w="0" w:type="dxa"/>
                    <w:bottom w:w="30" w:type="dxa"/>
                    <w:right w:w="0" w:type="dxa"/>
                  </w:tcMar>
                </w:tcPr>
                <w:p w14:paraId="22F58402"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FD5F926" w14:textId="77777777" w:rsidR="002437EF" w:rsidRDefault="00A71E85">
                  <w:r>
                    <w:rPr>
                      <w:rFonts w:ascii="Times New Roman" w:eastAsia="Times New Roman" w:hAnsi="Times New Roman" w:cs="Times New Roman"/>
                      <w:color w:val="000000"/>
                      <w:sz w:val="22"/>
                      <w:szCs w:val="22"/>
                    </w:rPr>
                    <w:t xml:space="preserve">United States - </w:t>
                  </w:r>
                  <w:r>
                    <w:rPr>
                      <w:rFonts w:ascii="Times New Roman" w:eastAsia="Times New Roman" w:hAnsi="Times New Roman" w:cs="Times New Roman"/>
                      <w:color w:val="000000"/>
                      <w:sz w:val="22"/>
                      <w:szCs w:val="22"/>
                    </w:rPr>
                    <w:t>BUSPROG: Technology</w:t>
                  </w:r>
                </w:p>
              </w:tc>
            </w:tr>
            <w:tr w:rsidR="002437EF" w14:paraId="09391F82" w14:textId="77777777">
              <w:tc>
                <w:tcPr>
                  <w:tcW w:w="0" w:type="auto"/>
                  <w:tcMar>
                    <w:top w:w="30" w:type="dxa"/>
                    <w:left w:w="0" w:type="dxa"/>
                    <w:bottom w:w="30" w:type="dxa"/>
                    <w:right w:w="0" w:type="dxa"/>
                  </w:tcMar>
                </w:tcPr>
                <w:p w14:paraId="0F0EFA7D"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CAC4DFF"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64E3D6AB" w14:textId="77777777">
              <w:tc>
                <w:tcPr>
                  <w:tcW w:w="0" w:type="auto"/>
                  <w:tcMar>
                    <w:top w:w="30" w:type="dxa"/>
                    <w:left w:w="0" w:type="dxa"/>
                    <w:bottom w:w="30" w:type="dxa"/>
                    <w:right w:w="0" w:type="dxa"/>
                  </w:tcMar>
                </w:tcPr>
                <w:p w14:paraId="6F7A78F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87FAB85" w14:textId="77777777" w:rsidR="002437EF" w:rsidRDefault="00A71E85">
                  <w:r>
                    <w:rPr>
                      <w:rFonts w:ascii="Times New Roman" w:eastAsia="Times New Roman" w:hAnsi="Times New Roman" w:cs="Times New Roman"/>
                      <w:color w:val="000000"/>
                      <w:sz w:val="22"/>
                      <w:szCs w:val="22"/>
                    </w:rPr>
                    <w:t>Bloom's: Knowledge</w:t>
                  </w:r>
                </w:p>
              </w:tc>
            </w:tr>
          </w:tbl>
          <w:p w14:paraId="13AF57A8" w14:textId="77777777" w:rsidR="002437EF" w:rsidRDefault="002437EF"/>
        </w:tc>
      </w:tr>
    </w:tbl>
    <w:p w14:paraId="6B9B12C5"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342648F1" w14:textId="77777777">
        <w:tc>
          <w:tcPr>
            <w:tcW w:w="5000" w:type="pct"/>
            <w:tcMar>
              <w:top w:w="0" w:type="dxa"/>
              <w:left w:w="0" w:type="dxa"/>
              <w:bottom w:w="0" w:type="dxa"/>
              <w:right w:w="0" w:type="dxa"/>
            </w:tcMar>
            <w:vAlign w:val="center"/>
          </w:tcPr>
          <w:p w14:paraId="372C092D" w14:textId="77777777" w:rsidR="002437EF" w:rsidRDefault="00A71E85">
            <w:pPr>
              <w:pStyle w:val="p"/>
              <w:shd w:val="clear" w:color="auto" w:fill="FFFFFF"/>
            </w:pPr>
            <w:r>
              <w:rPr>
                <w:rFonts w:ascii="Times New Roman" w:eastAsia="Times New Roman" w:hAnsi="Times New Roman" w:cs="Times New Roman"/>
                <w:color w:val="000000"/>
                <w:sz w:val="22"/>
                <w:szCs w:val="22"/>
              </w:rPr>
              <w:t>69. _________ issues often occur during project execution, especially conflicts.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5DC54A7E" w14:textId="77777777">
              <w:tc>
                <w:tcPr>
                  <w:tcW w:w="0" w:type="auto"/>
                  <w:tcMar>
                    <w:top w:w="30" w:type="dxa"/>
                    <w:left w:w="0" w:type="dxa"/>
                    <w:bottom w:w="30" w:type="dxa"/>
                    <w:right w:w="0" w:type="dxa"/>
                  </w:tcMar>
                </w:tcPr>
                <w:p w14:paraId="2F68D5B2"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3DAD90A" w14:textId="77777777" w:rsidR="002437EF" w:rsidRDefault="00A71E85">
                  <w:pPr>
                    <w:pStyle w:val="p"/>
                  </w:pPr>
                  <w:r>
                    <w:rPr>
                      <w:rFonts w:ascii="Times New Roman" w:eastAsia="Times New Roman" w:hAnsi="Times New Roman" w:cs="Times New Roman"/>
                      <w:color w:val="000000"/>
                      <w:sz w:val="22"/>
                      <w:szCs w:val="22"/>
                    </w:rPr>
                    <w:t>Human resource</w:t>
                  </w:r>
                </w:p>
              </w:tc>
            </w:tr>
            <w:tr w:rsidR="002437EF" w14:paraId="028DD7E1" w14:textId="77777777">
              <w:tc>
                <w:tcPr>
                  <w:tcW w:w="0" w:type="auto"/>
                  <w:tcMar>
                    <w:top w:w="30" w:type="dxa"/>
                    <w:left w:w="0" w:type="dxa"/>
                    <w:bottom w:w="30" w:type="dxa"/>
                    <w:right w:w="0" w:type="dxa"/>
                  </w:tcMar>
                </w:tcPr>
                <w:p w14:paraId="74C7B942"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D1B11FD" w14:textId="77777777" w:rsidR="002437EF" w:rsidRDefault="00A71E85">
                  <w:r>
                    <w:rPr>
                      <w:rFonts w:ascii="Times New Roman" w:eastAsia="Times New Roman" w:hAnsi="Times New Roman" w:cs="Times New Roman"/>
                      <w:color w:val="000000"/>
                      <w:sz w:val="22"/>
                      <w:szCs w:val="22"/>
                    </w:rPr>
                    <w:t>1</w:t>
                  </w:r>
                </w:p>
              </w:tc>
            </w:tr>
            <w:tr w:rsidR="002437EF" w14:paraId="6E510308" w14:textId="77777777">
              <w:tc>
                <w:tcPr>
                  <w:tcW w:w="0" w:type="auto"/>
                  <w:tcMar>
                    <w:top w:w="30" w:type="dxa"/>
                    <w:left w:w="0" w:type="dxa"/>
                    <w:bottom w:w="30" w:type="dxa"/>
                    <w:right w:w="0" w:type="dxa"/>
                  </w:tcMar>
                </w:tcPr>
                <w:p w14:paraId="169F725C"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DF2FFEC" w14:textId="77777777" w:rsidR="002437EF" w:rsidRDefault="00A71E85">
                  <w:r>
                    <w:rPr>
                      <w:rFonts w:ascii="Times New Roman" w:eastAsia="Times New Roman" w:hAnsi="Times New Roman" w:cs="Times New Roman"/>
                      <w:color w:val="000000"/>
                      <w:sz w:val="22"/>
                      <w:szCs w:val="22"/>
                    </w:rPr>
                    <w:t>Difficulty: Easy</w:t>
                  </w:r>
                </w:p>
              </w:tc>
            </w:tr>
            <w:tr w:rsidR="002437EF" w14:paraId="16EFCFBB" w14:textId="77777777">
              <w:tc>
                <w:tcPr>
                  <w:tcW w:w="0" w:type="auto"/>
                  <w:tcMar>
                    <w:top w:w="30" w:type="dxa"/>
                    <w:left w:w="0" w:type="dxa"/>
                    <w:bottom w:w="30" w:type="dxa"/>
                    <w:right w:w="0" w:type="dxa"/>
                  </w:tcMar>
                </w:tcPr>
                <w:p w14:paraId="34EE4550"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3E5EE32" w14:textId="77777777" w:rsidR="002437EF" w:rsidRDefault="00A71E85">
                  <w:r>
                    <w:rPr>
                      <w:rFonts w:ascii="Times New Roman" w:eastAsia="Times New Roman" w:hAnsi="Times New Roman" w:cs="Times New Roman"/>
                      <w:color w:val="000000"/>
                      <w:sz w:val="22"/>
                      <w:szCs w:val="22"/>
                    </w:rPr>
                    <w:t>p.110</w:t>
                  </w:r>
                </w:p>
              </w:tc>
            </w:tr>
            <w:tr w:rsidR="002437EF" w14:paraId="447B3E49" w14:textId="77777777">
              <w:tc>
                <w:tcPr>
                  <w:tcW w:w="0" w:type="auto"/>
                  <w:tcMar>
                    <w:top w:w="30" w:type="dxa"/>
                    <w:left w:w="0" w:type="dxa"/>
                    <w:bottom w:w="30" w:type="dxa"/>
                    <w:right w:w="0" w:type="dxa"/>
                  </w:tcMar>
                </w:tcPr>
                <w:p w14:paraId="0900EB10"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3468C26" w14:textId="77777777" w:rsidR="002437EF" w:rsidRDefault="00A71E85">
                  <w:r>
                    <w:rPr>
                      <w:rFonts w:ascii="Times New Roman" w:eastAsia="Times New Roman" w:hAnsi="Times New Roman" w:cs="Times New Roman"/>
                      <w:color w:val="000000"/>
                      <w:sz w:val="22"/>
                      <w:szCs w:val="22"/>
                    </w:rPr>
                    <w:t>INFO.SCHW.14.17 - LO: 3-4</w:t>
                  </w:r>
                </w:p>
              </w:tc>
            </w:tr>
            <w:tr w:rsidR="002437EF" w14:paraId="2573B232" w14:textId="77777777">
              <w:tc>
                <w:tcPr>
                  <w:tcW w:w="0" w:type="auto"/>
                  <w:tcMar>
                    <w:top w:w="30" w:type="dxa"/>
                    <w:left w:w="0" w:type="dxa"/>
                    <w:bottom w:w="30" w:type="dxa"/>
                    <w:right w:w="0" w:type="dxa"/>
                  </w:tcMar>
                </w:tcPr>
                <w:p w14:paraId="47113E01"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B8481C7"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71399245" w14:textId="77777777">
              <w:tc>
                <w:tcPr>
                  <w:tcW w:w="0" w:type="auto"/>
                  <w:tcMar>
                    <w:top w:w="30" w:type="dxa"/>
                    <w:left w:w="0" w:type="dxa"/>
                    <w:bottom w:w="30" w:type="dxa"/>
                    <w:right w:w="0" w:type="dxa"/>
                  </w:tcMar>
                </w:tcPr>
                <w:p w14:paraId="6287E83A"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12E4DE87" w14:textId="77777777" w:rsidR="002437EF" w:rsidRDefault="00A71E85">
                  <w:r>
                    <w:rPr>
                      <w:rFonts w:ascii="Times New Roman" w:eastAsia="Times New Roman" w:hAnsi="Times New Roman" w:cs="Times New Roman"/>
                      <w:color w:val="000000"/>
                      <w:sz w:val="22"/>
                      <w:szCs w:val="22"/>
                    </w:rPr>
                    <w:t>Case Study 1: JWD Consulting's Project Management Intra</w:t>
                  </w:r>
                  <w:r>
                    <w:rPr>
                      <w:rFonts w:ascii="Times New Roman" w:eastAsia="Times New Roman" w:hAnsi="Times New Roman" w:cs="Times New Roman"/>
                      <w:color w:val="000000"/>
                      <w:sz w:val="22"/>
                      <w:szCs w:val="22"/>
                    </w:rPr>
                    <w:t>net Site Project (Predictive Approach)</w:t>
                  </w:r>
                </w:p>
              </w:tc>
            </w:tr>
            <w:tr w:rsidR="002437EF" w14:paraId="4B02A41D" w14:textId="77777777">
              <w:tc>
                <w:tcPr>
                  <w:tcW w:w="0" w:type="auto"/>
                  <w:tcMar>
                    <w:top w:w="30" w:type="dxa"/>
                    <w:left w:w="0" w:type="dxa"/>
                    <w:bottom w:w="30" w:type="dxa"/>
                    <w:right w:w="0" w:type="dxa"/>
                  </w:tcMar>
                </w:tcPr>
                <w:p w14:paraId="48AD47DE"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3AAAF195" w14:textId="77777777" w:rsidR="002437EF" w:rsidRDefault="00A71E85">
                  <w:r>
                    <w:rPr>
                      <w:rFonts w:ascii="Times New Roman" w:eastAsia="Times New Roman" w:hAnsi="Times New Roman" w:cs="Times New Roman"/>
                      <w:color w:val="000000"/>
                      <w:sz w:val="22"/>
                      <w:szCs w:val="22"/>
                    </w:rPr>
                    <w:t>Bloom's: Knowledge</w:t>
                  </w:r>
                </w:p>
              </w:tc>
            </w:tr>
          </w:tbl>
          <w:p w14:paraId="3F5ED536" w14:textId="77777777" w:rsidR="002437EF" w:rsidRDefault="002437EF"/>
        </w:tc>
      </w:tr>
    </w:tbl>
    <w:p w14:paraId="3BC9149A"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B4D96EF" w14:textId="77777777">
        <w:tc>
          <w:tcPr>
            <w:tcW w:w="5000" w:type="pct"/>
            <w:tcMar>
              <w:top w:w="0" w:type="dxa"/>
              <w:left w:w="0" w:type="dxa"/>
              <w:bottom w:w="0" w:type="dxa"/>
              <w:right w:w="0" w:type="dxa"/>
            </w:tcMar>
            <w:vAlign w:val="center"/>
          </w:tcPr>
          <w:p w14:paraId="2C2823A0" w14:textId="77777777" w:rsidR="002437EF" w:rsidRDefault="00A71E85">
            <w:pPr>
              <w:pStyle w:val="p"/>
              <w:shd w:val="clear" w:color="auto" w:fill="FFFFFF"/>
            </w:pPr>
            <w:r>
              <w:rPr>
                <w:rFonts w:ascii="Times New Roman" w:eastAsia="Times New Roman" w:hAnsi="Times New Roman" w:cs="Times New Roman"/>
                <w:color w:val="000000"/>
                <w:sz w:val="22"/>
                <w:szCs w:val="22"/>
              </w:rPr>
              <w:t>70. A(n) _____ is the person responsible for the business value of the project and for deciding what work to do and in what order when using a Scrum method.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1F2F0635" w14:textId="77777777">
              <w:tc>
                <w:tcPr>
                  <w:tcW w:w="0" w:type="auto"/>
                  <w:tcMar>
                    <w:top w:w="30" w:type="dxa"/>
                    <w:left w:w="0" w:type="dxa"/>
                    <w:bottom w:w="30" w:type="dxa"/>
                    <w:right w:w="0" w:type="dxa"/>
                  </w:tcMar>
                </w:tcPr>
                <w:p w14:paraId="1AEB7623"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61FDB5B" w14:textId="77777777" w:rsidR="002437EF" w:rsidRDefault="00A71E85">
                  <w:pPr>
                    <w:pStyle w:val="p"/>
                  </w:pPr>
                  <w:r>
                    <w:rPr>
                      <w:rFonts w:ascii="Times New Roman" w:eastAsia="Times New Roman" w:hAnsi="Times New Roman" w:cs="Times New Roman"/>
                      <w:color w:val="000000"/>
                      <w:sz w:val="22"/>
                      <w:szCs w:val="22"/>
                    </w:rPr>
                    <w:t>product owner</w:t>
                  </w:r>
                </w:p>
              </w:tc>
            </w:tr>
            <w:tr w:rsidR="002437EF" w14:paraId="4F4E57AE" w14:textId="77777777">
              <w:tc>
                <w:tcPr>
                  <w:tcW w:w="0" w:type="auto"/>
                  <w:tcMar>
                    <w:top w:w="30" w:type="dxa"/>
                    <w:left w:w="0" w:type="dxa"/>
                    <w:bottom w:w="30" w:type="dxa"/>
                    <w:right w:w="0" w:type="dxa"/>
                  </w:tcMar>
                </w:tcPr>
                <w:p w14:paraId="6A0DD20E"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F4042C5" w14:textId="77777777" w:rsidR="002437EF" w:rsidRDefault="00A71E85">
                  <w:r>
                    <w:rPr>
                      <w:rFonts w:ascii="Times New Roman" w:eastAsia="Times New Roman" w:hAnsi="Times New Roman" w:cs="Times New Roman"/>
                      <w:color w:val="000000"/>
                      <w:sz w:val="22"/>
                      <w:szCs w:val="22"/>
                    </w:rPr>
                    <w:t>1</w:t>
                  </w:r>
                </w:p>
              </w:tc>
            </w:tr>
            <w:tr w:rsidR="002437EF" w14:paraId="5D6B05F7" w14:textId="77777777">
              <w:tc>
                <w:tcPr>
                  <w:tcW w:w="0" w:type="auto"/>
                  <w:tcMar>
                    <w:top w:w="30" w:type="dxa"/>
                    <w:left w:w="0" w:type="dxa"/>
                    <w:bottom w:w="30" w:type="dxa"/>
                    <w:right w:w="0" w:type="dxa"/>
                  </w:tcMar>
                </w:tcPr>
                <w:p w14:paraId="0B869F6E"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469F040B" w14:textId="77777777" w:rsidR="002437EF" w:rsidRDefault="00A71E85">
                  <w:r>
                    <w:rPr>
                      <w:rFonts w:ascii="Times New Roman" w:eastAsia="Times New Roman" w:hAnsi="Times New Roman" w:cs="Times New Roman"/>
                      <w:color w:val="000000"/>
                      <w:sz w:val="22"/>
                      <w:szCs w:val="22"/>
                    </w:rPr>
                    <w:t>Difficulty: Easy</w:t>
                  </w:r>
                </w:p>
              </w:tc>
            </w:tr>
            <w:tr w:rsidR="002437EF" w14:paraId="5748FFEC" w14:textId="77777777">
              <w:tc>
                <w:tcPr>
                  <w:tcW w:w="0" w:type="auto"/>
                  <w:tcMar>
                    <w:top w:w="30" w:type="dxa"/>
                    <w:left w:w="0" w:type="dxa"/>
                    <w:bottom w:w="30" w:type="dxa"/>
                    <w:right w:w="0" w:type="dxa"/>
                  </w:tcMar>
                </w:tcPr>
                <w:p w14:paraId="6DD0CB1D"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E0D176F" w14:textId="77777777" w:rsidR="002437EF" w:rsidRDefault="00A71E85">
                  <w:r>
                    <w:rPr>
                      <w:rFonts w:ascii="Times New Roman" w:eastAsia="Times New Roman" w:hAnsi="Times New Roman" w:cs="Times New Roman"/>
                      <w:color w:val="000000"/>
                      <w:sz w:val="22"/>
                      <w:szCs w:val="22"/>
                    </w:rPr>
                    <w:t>p.118</w:t>
                  </w:r>
                </w:p>
              </w:tc>
            </w:tr>
            <w:tr w:rsidR="002437EF" w14:paraId="32C1179E" w14:textId="77777777">
              <w:tc>
                <w:tcPr>
                  <w:tcW w:w="0" w:type="auto"/>
                  <w:tcMar>
                    <w:top w:w="30" w:type="dxa"/>
                    <w:left w:w="0" w:type="dxa"/>
                    <w:bottom w:w="30" w:type="dxa"/>
                    <w:right w:w="0" w:type="dxa"/>
                  </w:tcMar>
                </w:tcPr>
                <w:p w14:paraId="268EF1A7"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4D9633E" w14:textId="77777777" w:rsidR="002437EF" w:rsidRDefault="00A71E85">
                  <w:r>
                    <w:rPr>
                      <w:rFonts w:ascii="Times New Roman" w:eastAsia="Times New Roman" w:hAnsi="Times New Roman" w:cs="Times New Roman"/>
                      <w:color w:val="000000"/>
                      <w:sz w:val="22"/>
                      <w:szCs w:val="22"/>
                    </w:rPr>
                    <w:t>INFO.SCHW.14.18 - LO: 3-5</w:t>
                  </w:r>
                </w:p>
              </w:tc>
            </w:tr>
            <w:tr w:rsidR="002437EF" w14:paraId="7612C246" w14:textId="77777777">
              <w:tc>
                <w:tcPr>
                  <w:tcW w:w="0" w:type="auto"/>
                  <w:tcMar>
                    <w:top w:w="30" w:type="dxa"/>
                    <w:left w:w="0" w:type="dxa"/>
                    <w:bottom w:w="30" w:type="dxa"/>
                    <w:right w:w="0" w:type="dxa"/>
                  </w:tcMar>
                </w:tcPr>
                <w:p w14:paraId="34B3D6ED"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249035C"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2CBD7042" w14:textId="77777777">
              <w:tc>
                <w:tcPr>
                  <w:tcW w:w="0" w:type="auto"/>
                  <w:tcMar>
                    <w:top w:w="30" w:type="dxa"/>
                    <w:left w:w="0" w:type="dxa"/>
                    <w:bottom w:w="30" w:type="dxa"/>
                    <w:right w:w="0" w:type="dxa"/>
                  </w:tcMar>
                </w:tcPr>
                <w:p w14:paraId="48B40053"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C7D4499" w14:textId="77777777" w:rsidR="002437EF" w:rsidRDefault="00A71E85">
                  <w:r>
                    <w:rPr>
                      <w:rFonts w:ascii="Times New Roman" w:eastAsia="Times New Roman" w:hAnsi="Times New Roman" w:cs="Times New Roman"/>
                      <w:color w:val="000000"/>
                      <w:sz w:val="22"/>
                      <w:szCs w:val="22"/>
                    </w:rPr>
                    <w:t xml:space="preserve">Case Study 2: JWD Consulting's Project Management Intranet Site </w:t>
                  </w:r>
                  <w:r>
                    <w:rPr>
                      <w:rFonts w:ascii="Times New Roman" w:eastAsia="Times New Roman" w:hAnsi="Times New Roman" w:cs="Times New Roman"/>
                      <w:color w:val="000000"/>
                      <w:sz w:val="22"/>
                      <w:szCs w:val="22"/>
                    </w:rPr>
                    <w:t>Project (Agile Approach)</w:t>
                  </w:r>
                </w:p>
              </w:tc>
            </w:tr>
            <w:tr w:rsidR="002437EF" w14:paraId="1CE65680" w14:textId="77777777">
              <w:tc>
                <w:tcPr>
                  <w:tcW w:w="0" w:type="auto"/>
                  <w:tcMar>
                    <w:top w:w="30" w:type="dxa"/>
                    <w:left w:w="0" w:type="dxa"/>
                    <w:bottom w:w="30" w:type="dxa"/>
                    <w:right w:w="0" w:type="dxa"/>
                  </w:tcMar>
                </w:tcPr>
                <w:p w14:paraId="7A88632C"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D518EF6" w14:textId="77777777" w:rsidR="002437EF" w:rsidRDefault="00A71E85">
                  <w:r>
                    <w:rPr>
                      <w:rFonts w:ascii="Times New Roman" w:eastAsia="Times New Roman" w:hAnsi="Times New Roman" w:cs="Times New Roman"/>
                      <w:color w:val="000000"/>
                      <w:sz w:val="22"/>
                      <w:szCs w:val="22"/>
                    </w:rPr>
                    <w:t>Bloom's: Knowledge</w:t>
                  </w:r>
                </w:p>
              </w:tc>
            </w:tr>
          </w:tbl>
          <w:p w14:paraId="4B912BE4" w14:textId="77777777" w:rsidR="002437EF" w:rsidRDefault="002437EF"/>
        </w:tc>
      </w:tr>
    </w:tbl>
    <w:p w14:paraId="0AA3FEC8"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8A8966C" w14:textId="77777777">
        <w:tc>
          <w:tcPr>
            <w:tcW w:w="5000" w:type="pct"/>
            <w:tcMar>
              <w:top w:w="0" w:type="dxa"/>
              <w:left w:w="0" w:type="dxa"/>
              <w:bottom w:w="0" w:type="dxa"/>
              <w:right w:w="0" w:type="dxa"/>
            </w:tcMar>
            <w:vAlign w:val="center"/>
          </w:tcPr>
          <w:p w14:paraId="5071FBB9" w14:textId="77777777" w:rsidR="002437EF" w:rsidRDefault="00A71E85">
            <w:pPr>
              <w:pStyle w:val="p"/>
              <w:shd w:val="clear" w:color="auto" w:fill="FFFFFF"/>
            </w:pPr>
            <w:r>
              <w:rPr>
                <w:rFonts w:ascii="Times New Roman" w:eastAsia="Times New Roman" w:hAnsi="Times New Roman" w:cs="Times New Roman"/>
                <w:color w:val="000000"/>
                <w:sz w:val="22"/>
                <w:szCs w:val="22"/>
              </w:rPr>
              <w:t>71. A(n) _____ is a set period of time, normally two to four weeks, during which specific work must be completed and made ready for review when using Scrum methods.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3DBFA038" w14:textId="77777777">
              <w:tc>
                <w:tcPr>
                  <w:tcW w:w="0" w:type="auto"/>
                  <w:tcMar>
                    <w:top w:w="30" w:type="dxa"/>
                    <w:left w:w="0" w:type="dxa"/>
                    <w:bottom w:w="30" w:type="dxa"/>
                    <w:right w:w="0" w:type="dxa"/>
                  </w:tcMar>
                </w:tcPr>
                <w:p w14:paraId="3FD2C378"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3A1B594" w14:textId="77777777" w:rsidR="002437EF" w:rsidRDefault="00A71E85">
                  <w:pPr>
                    <w:pStyle w:val="p"/>
                  </w:pPr>
                  <w:r>
                    <w:rPr>
                      <w:rFonts w:ascii="Times New Roman" w:eastAsia="Times New Roman" w:hAnsi="Times New Roman" w:cs="Times New Roman"/>
                      <w:color w:val="000000"/>
                      <w:sz w:val="22"/>
                      <w:szCs w:val="22"/>
                    </w:rPr>
                    <w:t>sprint</w:t>
                  </w:r>
                </w:p>
              </w:tc>
            </w:tr>
            <w:tr w:rsidR="002437EF" w14:paraId="09B9617D" w14:textId="77777777">
              <w:tc>
                <w:tcPr>
                  <w:tcW w:w="0" w:type="auto"/>
                  <w:tcMar>
                    <w:top w:w="30" w:type="dxa"/>
                    <w:left w:w="0" w:type="dxa"/>
                    <w:bottom w:w="30" w:type="dxa"/>
                    <w:right w:w="0" w:type="dxa"/>
                  </w:tcMar>
                </w:tcPr>
                <w:p w14:paraId="7B7259AF"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CE78A81" w14:textId="77777777" w:rsidR="002437EF" w:rsidRDefault="00A71E85">
                  <w:r>
                    <w:rPr>
                      <w:rFonts w:ascii="Times New Roman" w:eastAsia="Times New Roman" w:hAnsi="Times New Roman" w:cs="Times New Roman"/>
                      <w:color w:val="000000"/>
                      <w:sz w:val="22"/>
                      <w:szCs w:val="22"/>
                    </w:rPr>
                    <w:t>1</w:t>
                  </w:r>
                </w:p>
              </w:tc>
            </w:tr>
            <w:tr w:rsidR="002437EF" w14:paraId="1341066E" w14:textId="77777777">
              <w:tc>
                <w:tcPr>
                  <w:tcW w:w="0" w:type="auto"/>
                  <w:tcMar>
                    <w:top w:w="30" w:type="dxa"/>
                    <w:left w:w="0" w:type="dxa"/>
                    <w:bottom w:w="30" w:type="dxa"/>
                    <w:right w:w="0" w:type="dxa"/>
                  </w:tcMar>
                </w:tcPr>
                <w:p w14:paraId="27DDBE2C"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0D55596" w14:textId="77777777" w:rsidR="002437EF" w:rsidRDefault="00A71E85">
                  <w:r>
                    <w:rPr>
                      <w:rFonts w:ascii="Times New Roman" w:eastAsia="Times New Roman" w:hAnsi="Times New Roman" w:cs="Times New Roman"/>
                      <w:color w:val="000000"/>
                      <w:sz w:val="22"/>
                      <w:szCs w:val="22"/>
                    </w:rPr>
                    <w:t>Difficulty: Easy</w:t>
                  </w:r>
                </w:p>
              </w:tc>
            </w:tr>
            <w:tr w:rsidR="002437EF" w14:paraId="0A49CB85" w14:textId="77777777">
              <w:tc>
                <w:tcPr>
                  <w:tcW w:w="0" w:type="auto"/>
                  <w:tcMar>
                    <w:top w:w="30" w:type="dxa"/>
                    <w:left w:w="0" w:type="dxa"/>
                    <w:bottom w:w="30" w:type="dxa"/>
                    <w:right w:w="0" w:type="dxa"/>
                  </w:tcMar>
                </w:tcPr>
                <w:p w14:paraId="40A06083"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3A3498E" w14:textId="77777777" w:rsidR="002437EF" w:rsidRDefault="00A71E85">
                  <w:r>
                    <w:rPr>
                      <w:rFonts w:ascii="Times New Roman" w:eastAsia="Times New Roman" w:hAnsi="Times New Roman" w:cs="Times New Roman"/>
                      <w:color w:val="000000"/>
                      <w:sz w:val="22"/>
                      <w:szCs w:val="22"/>
                    </w:rPr>
                    <w:t>p.118</w:t>
                  </w:r>
                </w:p>
              </w:tc>
            </w:tr>
            <w:tr w:rsidR="002437EF" w14:paraId="3C08B819" w14:textId="77777777">
              <w:tc>
                <w:tcPr>
                  <w:tcW w:w="0" w:type="auto"/>
                  <w:tcMar>
                    <w:top w:w="30" w:type="dxa"/>
                    <w:left w:w="0" w:type="dxa"/>
                    <w:bottom w:w="30" w:type="dxa"/>
                    <w:right w:w="0" w:type="dxa"/>
                  </w:tcMar>
                </w:tcPr>
                <w:p w14:paraId="4C115541"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0007155" w14:textId="77777777" w:rsidR="002437EF" w:rsidRDefault="00A71E85">
                  <w:r>
                    <w:rPr>
                      <w:rFonts w:ascii="Times New Roman" w:eastAsia="Times New Roman" w:hAnsi="Times New Roman" w:cs="Times New Roman"/>
                      <w:color w:val="000000"/>
                      <w:sz w:val="22"/>
                      <w:szCs w:val="22"/>
                    </w:rPr>
                    <w:t>INFO.SCHW.14.18 - LO: 3-5</w:t>
                  </w:r>
                </w:p>
              </w:tc>
            </w:tr>
            <w:tr w:rsidR="002437EF" w14:paraId="53FD6558" w14:textId="77777777">
              <w:tc>
                <w:tcPr>
                  <w:tcW w:w="0" w:type="auto"/>
                  <w:tcMar>
                    <w:top w:w="30" w:type="dxa"/>
                    <w:left w:w="0" w:type="dxa"/>
                    <w:bottom w:w="30" w:type="dxa"/>
                    <w:right w:w="0" w:type="dxa"/>
                  </w:tcMar>
                </w:tcPr>
                <w:p w14:paraId="358B7857"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4294729A"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0254AF3B" w14:textId="77777777">
              <w:tc>
                <w:tcPr>
                  <w:tcW w:w="0" w:type="auto"/>
                  <w:tcMar>
                    <w:top w:w="30" w:type="dxa"/>
                    <w:left w:w="0" w:type="dxa"/>
                    <w:bottom w:w="30" w:type="dxa"/>
                    <w:right w:w="0" w:type="dxa"/>
                  </w:tcMar>
                </w:tcPr>
                <w:p w14:paraId="3B25D449"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54DBCE7" w14:textId="77777777" w:rsidR="002437EF" w:rsidRDefault="00A71E85">
                  <w:r>
                    <w:rPr>
                      <w:rFonts w:ascii="Times New Roman" w:eastAsia="Times New Roman" w:hAnsi="Times New Roman" w:cs="Times New Roman"/>
                      <w:color w:val="000000"/>
                      <w:sz w:val="22"/>
                      <w:szCs w:val="22"/>
                    </w:rPr>
                    <w:t xml:space="preserve">Case Study 2: JWD Consulting's Project Management Intranet Site Project (Agile </w:t>
                  </w:r>
                  <w:r>
                    <w:rPr>
                      <w:rFonts w:ascii="Times New Roman" w:eastAsia="Times New Roman" w:hAnsi="Times New Roman" w:cs="Times New Roman"/>
                      <w:color w:val="000000"/>
                      <w:sz w:val="22"/>
                      <w:szCs w:val="22"/>
                    </w:rPr>
                    <w:t>Approach)</w:t>
                  </w:r>
                </w:p>
              </w:tc>
            </w:tr>
            <w:tr w:rsidR="002437EF" w14:paraId="03FCDDD4" w14:textId="77777777">
              <w:tc>
                <w:tcPr>
                  <w:tcW w:w="0" w:type="auto"/>
                  <w:tcMar>
                    <w:top w:w="30" w:type="dxa"/>
                    <w:left w:w="0" w:type="dxa"/>
                    <w:bottom w:w="30" w:type="dxa"/>
                    <w:right w:w="0" w:type="dxa"/>
                  </w:tcMar>
                </w:tcPr>
                <w:p w14:paraId="05D31E96"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F492428" w14:textId="77777777" w:rsidR="002437EF" w:rsidRDefault="00A71E85">
                  <w:r>
                    <w:rPr>
                      <w:rFonts w:ascii="Times New Roman" w:eastAsia="Times New Roman" w:hAnsi="Times New Roman" w:cs="Times New Roman"/>
                      <w:color w:val="000000"/>
                      <w:sz w:val="22"/>
                      <w:szCs w:val="22"/>
                    </w:rPr>
                    <w:t>Bloom's: Knowledge</w:t>
                  </w:r>
                </w:p>
              </w:tc>
            </w:tr>
          </w:tbl>
          <w:p w14:paraId="16D6C74D" w14:textId="77777777" w:rsidR="002437EF" w:rsidRDefault="002437EF"/>
        </w:tc>
      </w:tr>
    </w:tbl>
    <w:p w14:paraId="069F8D55"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0A142601" w14:textId="77777777">
        <w:tc>
          <w:tcPr>
            <w:tcW w:w="5000" w:type="pct"/>
            <w:tcMar>
              <w:top w:w="0" w:type="dxa"/>
              <w:left w:w="0" w:type="dxa"/>
              <w:bottom w:w="0" w:type="dxa"/>
              <w:right w:w="0" w:type="dxa"/>
            </w:tcMar>
            <w:vAlign w:val="center"/>
          </w:tcPr>
          <w:p w14:paraId="31FDBAD0" w14:textId="77777777" w:rsidR="002437EF" w:rsidRDefault="00A71E85">
            <w:pPr>
              <w:pStyle w:val="p"/>
              <w:shd w:val="clear" w:color="auto" w:fill="FFFFFF"/>
            </w:pPr>
            <w:r>
              <w:rPr>
                <w:rFonts w:ascii="Times New Roman" w:eastAsia="Times New Roman" w:hAnsi="Times New Roman" w:cs="Times New Roman"/>
                <w:color w:val="000000"/>
                <w:sz w:val="22"/>
                <w:szCs w:val="22"/>
              </w:rPr>
              <w:t>72. A(n) _____ is the person who ensures that the team is productive, facilitates the daily Scrum, enables close cooperation across all roles and functions, and removes barriers that prevent the team from being</w:t>
            </w:r>
            <w:r>
              <w:rPr>
                <w:rFonts w:ascii="Times New Roman" w:eastAsia="Times New Roman" w:hAnsi="Times New Roman" w:cs="Times New Roman"/>
                <w:color w:val="000000"/>
                <w:sz w:val="22"/>
                <w:szCs w:val="22"/>
              </w:rPr>
              <w:t xml:space="preserve"> effective.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56E6A1C5" w14:textId="77777777">
              <w:tc>
                <w:tcPr>
                  <w:tcW w:w="0" w:type="auto"/>
                  <w:tcMar>
                    <w:top w:w="30" w:type="dxa"/>
                    <w:left w:w="0" w:type="dxa"/>
                    <w:bottom w:w="30" w:type="dxa"/>
                    <w:right w:w="0" w:type="dxa"/>
                  </w:tcMar>
                </w:tcPr>
                <w:p w14:paraId="6DF49B98" w14:textId="77777777" w:rsidR="002437EF" w:rsidRDefault="00A71E85">
                  <w:r>
                    <w:rPr>
                      <w:rFonts w:ascii="Times New Roman" w:eastAsia="Times New Roman" w:hAnsi="Times New Roman" w:cs="Times New Roman"/>
                      <w:i/>
                      <w:iCs/>
                      <w:color w:val="000000"/>
                      <w:sz w:val="22"/>
                      <w:szCs w:val="22"/>
                    </w:rPr>
                    <w:lastRenderedPageBreak/>
                    <w:t>ANSWER:  </w:t>
                  </w:r>
                </w:p>
              </w:tc>
              <w:tc>
                <w:tcPr>
                  <w:tcW w:w="0" w:type="auto"/>
                  <w:tcMar>
                    <w:top w:w="30" w:type="dxa"/>
                    <w:left w:w="0" w:type="dxa"/>
                    <w:bottom w:w="30" w:type="dxa"/>
                    <w:right w:w="0" w:type="dxa"/>
                  </w:tcMar>
                </w:tcPr>
                <w:p w14:paraId="5C0214D9" w14:textId="77777777" w:rsidR="002437EF" w:rsidRDefault="00A71E85">
                  <w:pPr>
                    <w:pStyle w:val="p"/>
                  </w:pPr>
                  <w:r>
                    <w:rPr>
                      <w:rFonts w:ascii="Times New Roman" w:eastAsia="Times New Roman" w:hAnsi="Times New Roman" w:cs="Times New Roman"/>
                      <w:color w:val="000000"/>
                      <w:sz w:val="22"/>
                      <w:szCs w:val="22"/>
                    </w:rPr>
                    <w:t>ScrumMaster</w:t>
                  </w:r>
                </w:p>
              </w:tc>
            </w:tr>
            <w:tr w:rsidR="002437EF" w14:paraId="33F50687" w14:textId="77777777">
              <w:tc>
                <w:tcPr>
                  <w:tcW w:w="0" w:type="auto"/>
                  <w:tcMar>
                    <w:top w:w="30" w:type="dxa"/>
                    <w:left w:w="0" w:type="dxa"/>
                    <w:bottom w:w="30" w:type="dxa"/>
                    <w:right w:w="0" w:type="dxa"/>
                  </w:tcMar>
                </w:tcPr>
                <w:p w14:paraId="68D8F3B5"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660A4B3B" w14:textId="77777777" w:rsidR="002437EF" w:rsidRDefault="00A71E85">
                  <w:r>
                    <w:rPr>
                      <w:rFonts w:ascii="Times New Roman" w:eastAsia="Times New Roman" w:hAnsi="Times New Roman" w:cs="Times New Roman"/>
                      <w:color w:val="000000"/>
                      <w:sz w:val="22"/>
                      <w:szCs w:val="22"/>
                    </w:rPr>
                    <w:t>1</w:t>
                  </w:r>
                </w:p>
              </w:tc>
            </w:tr>
            <w:tr w:rsidR="002437EF" w14:paraId="5AE7A930" w14:textId="77777777">
              <w:tc>
                <w:tcPr>
                  <w:tcW w:w="0" w:type="auto"/>
                  <w:tcMar>
                    <w:top w:w="30" w:type="dxa"/>
                    <w:left w:w="0" w:type="dxa"/>
                    <w:bottom w:w="30" w:type="dxa"/>
                    <w:right w:w="0" w:type="dxa"/>
                  </w:tcMar>
                </w:tcPr>
                <w:p w14:paraId="5A0838B1"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0873BB5E" w14:textId="77777777" w:rsidR="002437EF" w:rsidRDefault="00A71E85">
                  <w:r>
                    <w:rPr>
                      <w:rFonts w:ascii="Times New Roman" w:eastAsia="Times New Roman" w:hAnsi="Times New Roman" w:cs="Times New Roman"/>
                      <w:color w:val="000000"/>
                      <w:sz w:val="22"/>
                      <w:szCs w:val="22"/>
                    </w:rPr>
                    <w:t>Difficulty: Easy</w:t>
                  </w:r>
                </w:p>
              </w:tc>
            </w:tr>
            <w:tr w:rsidR="002437EF" w14:paraId="29684CF5" w14:textId="77777777">
              <w:tc>
                <w:tcPr>
                  <w:tcW w:w="0" w:type="auto"/>
                  <w:tcMar>
                    <w:top w:w="30" w:type="dxa"/>
                    <w:left w:w="0" w:type="dxa"/>
                    <w:bottom w:w="30" w:type="dxa"/>
                    <w:right w:w="0" w:type="dxa"/>
                  </w:tcMar>
                </w:tcPr>
                <w:p w14:paraId="04527E71"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BC96D05" w14:textId="77777777" w:rsidR="002437EF" w:rsidRDefault="00A71E85">
                  <w:r>
                    <w:rPr>
                      <w:rFonts w:ascii="Times New Roman" w:eastAsia="Times New Roman" w:hAnsi="Times New Roman" w:cs="Times New Roman"/>
                      <w:color w:val="000000"/>
                      <w:sz w:val="22"/>
                      <w:szCs w:val="22"/>
                    </w:rPr>
                    <w:t>p.118</w:t>
                  </w:r>
                </w:p>
              </w:tc>
            </w:tr>
            <w:tr w:rsidR="002437EF" w14:paraId="0F7043D6" w14:textId="77777777">
              <w:tc>
                <w:tcPr>
                  <w:tcW w:w="0" w:type="auto"/>
                  <w:tcMar>
                    <w:top w:w="30" w:type="dxa"/>
                    <w:left w:w="0" w:type="dxa"/>
                    <w:bottom w:w="30" w:type="dxa"/>
                    <w:right w:w="0" w:type="dxa"/>
                  </w:tcMar>
                </w:tcPr>
                <w:p w14:paraId="215D1B76"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BF34A26" w14:textId="77777777" w:rsidR="002437EF" w:rsidRDefault="00A71E85">
                  <w:r>
                    <w:rPr>
                      <w:rFonts w:ascii="Times New Roman" w:eastAsia="Times New Roman" w:hAnsi="Times New Roman" w:cs="Times New Roman"/>
                      <w:color w:val="000000"/>
                      <w:sz w:val="22"/>
                      <w:szCs w:val="22"/>
                    </w:rPr>
                    <w:t>INFO.SCHW.14.18 - LO: 3-5</w:t>
                  </w:r>
                </w:p>
              </w:tc>
            </w:tr>
            <w:tr w:rsidR="002437EF" w14:paraId="63B076AD" w14:textId="77777777">
              <w:tc>
                <w:tcPr>
                  <w:tcW w:w="0" w:type="auto"/>
                  <w:tcMar>
                    <w:top w:w="30" w:type="dxa"/>
                    <w:left w:w="0" w:type="dxa"/>
                    <w:bottom w:w="30" w:type="dxa"/>
                    <w:right w:w="0" w:type="dxa"/>
                  </w:tcMar>
                </w:tcPr>
                <w:p w14:paraId="60E72CC7"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FADA570"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3261F72C" w14:textId="77777777">
              <w:tc>
                <w:tcPr>
                  <w:tcW w:w="0" w:type="auto"/>
                  <w:tcMar>
                    <w:top w:w="30" w:type="dxa"/>
                    <w:left w:w="0" w:type="dxa"/>
                    <w:bottom w:w="30" w:type="dxa"/>
                    <w:right w:w="0" w:type="dxa"/>
                  </w:tcMar>
                </w:tcPr>
                <w:p w14:paraId="03C5C582"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536CCF7" w14:textId="77777777" w:rsidR="002437EF" w:rsidRDefault="00A71E85">
                  <w:r>
                    <w:rPr>
                      <w:rFonts w:ascii="Times New Roman" w:eastAsia="Times New Roman" w:hAnsi="Times New Roman" w:cs="Times New Roman"/>
                      <w:color w:val="000000"/>
                      <w:sz w:val="22"/>
                      <w:szCs w:val="22"/>
                    </w:rPr>
                    <w:t xml:space="preserve">Case Study 2: JWD Consulting's </w:t>
                  </w:r>
                  <w:r>
                    <w:rPr>
                      <w:rFonts w:ascii="Times New Roman" w:eastAsia="Times New Roman" w:hAnsi="Times New Roman" w:cs="Times New Roman"/>
                      <w:color w:val="000000"/>
                      <w:sz w:val="22"/>
                      <w:szCs w:val="22"/>
                    </w:rPr>
                    <w:t>Project Management Intranet Site Project (Agile Approach)</w:t>
                  </w:r>
                </w:p>
              </w:tc>
            </w:tr>
            <w:tr w:rsidR="002437EF" w14:paraId="7EDD2509" w14:textId="77777777">
              <w:tc>
                <w:tcPr>
                  <w:tcW w:w="0" w:type="auto"/>
                  <w:tcMar>
                    <w:top w:w="30" w:type="dxa"/>
                    <w:left w:w="0" w:type="dxa"/>
                    <w:bottom w:w="30" w:type="dxa"/>
                    <w:right w:w="0" w:type="dxa"/>
                  </w:tcMar>
                </w:tcPr>
                <w:p w14:paraId="73542BD9"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7F230E00" w14:textId="77777777" w:rsidR="002437EF" w:rsidRDefault="00A71E85">
                  <w:r>
                    <w:rPr>
                      <w:rFonts w:ascii="Times New Roman" w:eastAsia="Times New Roman" w:hAnsi="Times New Roman" w:cs="Times New Roman"/>
                      <w:color w:val="000000"/>
                      <w:sz w:val="22"/>
                      <w:szCs w:val="22"/>
                    </w:rPr>
                    <w:t>Bloom's: Knowledge</w:t>
                  </w:r>
                </w:p>
              </w:tc>
            </w:tr>
          </w:tbl>
          <w:p w14:paraId="04E2C109" w14:textId="77777777" w:rsidR="002437EF" w:rsidRDefault="002437EF"/>
        </w:tc>
      </w:tr>
    </w:tbl>
    <w:p w14:paraId="42029C86"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2F445165" w14:textId="77777777">
        <w:tc>
          <w:tcPr>
            <w:tcW w:w="5000" w:type="pct"/>
            <w:tcMar>
              <w:top w:w="0" w:type="dxa"/>
              <w:left w:w="0" w:type="dxa"/>
              <w:bottom w:w="0" w:type="dxa"/>
              <w:right w:w="0" w:type="dxa"/>
            </w:tcMar>
            <w:vAlign w:val="center"/>
          </w:tcPr>
          <w:p w14:paraId="793BA84D" w14:textId="77777777" w:rsidR="002437EF" w:rsidRDefault="00A71E85">
            <w:pPr>
              <w:pStyle w:val="p"/>
              <w:shd w:val="clear" w:color="auto" w:fill="FFFFFF"/>
            </w:pPr>
            <w:r>
              <w:rPr>
                <w:rFonts w:ascii="Times New Roman" w:eastAsia="Times New Roman" w:hAnsi="Times New Roman" w:cs="Times New Roman"/>
                <w:color w:val="000000"/>
                <w:sz w:val="22"/>
                <w:szCs w:val="22"/>
              </w:rPr>
              <w:t>73. A(n) _____ is a cross-functional team of five to nine people who organize themselves and the work to produce the desired results for each sprint.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3B8D8D40" w14:textId="77777777">
              <w:tc>
                <w:tcPr>
                  <w:tcW w:w="0" w:type="auto"/>
                  <w:tcMar>
                    <w:top w:w="30" w:type="dxa"/>
                    <w:left w:w="0" w:type="dxa"/>
                    <w:bottom w:w="30" w:type="dxa"/>
                    <w:right w:w="0" w:type="dxa"/>
                  </w:tcMar>
                </w:tcPr>
                <w:p w14:paraId="00B49A32"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2B8C2C55" w14:textId="77777777" w:rsidR="002437EF" w:rsidRDefault="00A71E85">
                  <w:pPr>
                    <w:pStyle w:val="p"/>
                  </w:pPr>
                  <w:r>
                    <w:rPr>
                      <w:rFonts w:ascii="Times New Roman" w:eastAsia="Times New Roman" w:hAnsi="Times New Roman" w:cs="Times New Roman"/>
                      <w:color w:val="000000"/>
                      <w:sz w:val="22"/>
                      <w:szCs w:val="22"/>
                    </w:rPr>
                    <w:t>Scrum team</w:t>
                  </w:r>
                  <w:r>
                    <w:rPr>
                      <w:rFonts w:ascii="Times New Roman" w:eastAsia="Times New Roman" w:hAnsi="Times New Roman" w:cs="Times New Roman"/>
                      <w:color w:val="000000"/>
                      <w:sz w:val="22"/>
                      <w:szCs w:val="22"/>
                    </w:rPr>
                    <w:br/>
                    <w:t>development team</w:t>
                  </w:r>
                </w:p>
              </w:tc>
            </w:tr>
            <w:tr w:rsidR="002437EF" w14:paraId="56AFE88B" w14:textId="77777777">
              <w:tc>
                <w:tcPr>
                  <w:tcW w:w="0" w:type="auto"/>
                  <w:tcMar>
                    <w:top w:w="30" w:type="dxa"/>
                    <w:left w:w="0" w:type="dxa"/>
                    <w:bottom w:w="30" w:type="dxa"/>
                    <w:right w:w="0" w:type="dxa"/>
                  </w:tcMar>
                </w:tcPr>
                <w:p w14:paraId="4070A375"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C3BA183" w14:textId="77777777" w:rsidR="002437EF" w:rsidRDefault="00A71E85">
                  <w:r>
                    <w:rPr>
                      <w:rFonts w:ascii="Times New Roman" w:eastAsia="Times New Roman" w:hAnsi="Times New Roman" w:cs="Times New Roman"/>
                      <w:color w:val="000000"/>
                      <w:sz w:val="22"/>
                      <w:szCs w:val="22"/>
                    </w:rPr>
                    <w:t>1</w:t>
                  </w:r>
                </w:p>
              </w:tc>
            </w:tr>
            <w:tr w:rsidR="002437EF" w14:paraId="312A9AC3" w14:textId="77777777">
              <w:tc>
                <w:tcPr>
                  <w:tcW w:w="0" w:type="auto"/>
                  <w:tcMar>
                    <w:top w:w="30" w:type="dxa"/>
                    <w:left w:w="0" w:type="dxa"/>
                    <w:bottom w:w="30" w:type="dxa"/>
                    <w:right w:w="0" w:type="dxa"/>
                  </w:tcMar>
                </w:tcPr>
                <w:p w14:paraId="3579010D"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E2A206B" w14:textId="77777777" w:rsidR="002437EF" w:rsidRDefault="00A71E85">
                  <w:r>
                    <w:rPr>
                      <w:rFonts w:ascii="Times New Roman" w:eastAsia="Times New Roman" w:hAnsi="Times New Roman" w:cs="Times New Roman"/>
                      <w:color w:val="000000"/>
                      <w:sz w:val="22"/>
                      <w:szCs w:val="22"/>
                    </w:rPr>
                    <w:t>Difficulty: Easy</w:t>
                  </w:r>
                </w:p>
              </w:tc>
            </w:tr>
            <w:tr w:rsidR="002437EF" w14:paraId="68D28A3E" w14:textId="77777777">
              <w:tc>
                <w:tcPr>
                  <w:tcW w:w="0" w:type="auto"/>
                  <w:tcMar>
                    <w:top w:w="30" w:type="dxa"/>
                    <w:left w:w="0" w:type="dxa"/>
                    <w:bottom w:w="30" w:type="dxa"/>
                    <w:right w:w="0" w:type="dxa"/>
                  </w:tcMar>
                </w:tcPr>
                <w:p w14:paraId="4A800846"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CCA52AD" w14:textId="77777777" w:rsidR="002437EF" w:rsidRDefault="00A71E85">
                  <w:r>
                    <w:rPr>
                      <w:rFonts w:ascii="Times New Roman" w:eastAsia="Times New Roman" w:hAnsi="Times New Roman" w:cs="Times New Roman"/>
                      <w:color w:val="000000"/>
                      <w:sz w:val="22"/>
                      <w:szCs w:val="22"/>
                    </w:rPr>
                    <w:t>p.118</w:t>
                  </w:r>
                </w:p>
              </w:tc>
            </w:tr>
            <w:tr w:rsidR="002437EF" w14:paraId="48C09DAD" w14:textId="77777777">
              <w:tc>
                <w:tcPr>
                  <w:tcW w:w="0" w:type="auto"/>
                  <w:tcMar>
                    <w:top w:w="30" w:type="dxa"/>
                    <w:left w:w="0" w:type="dxa"/>
                    <w:bottom w:w="30" w:type="dxa"/>
                    <w:right w:w="0" w:type="dxa"/>
                  </w:tcMar>
                </w:tcPr>
                <w:p w14:paraId="700E4CBB"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6FA28476" w14:textId="77777777" w:rsidR="002437EF" w:rsidRDefault="00A71E85">
                  <w:r>
                    <w:rPr>
                      <w:rFonts w:ascii="Times New Roman" w:eastAsia="Times New Roman" w:hAnsi="Times New Roman" w:cs="Times New Roman"/>
                      <w:color w:val="000000"/>
                      <w:sz w:val="22"/>
                      <w:szCs w:val="22"/>
                    </w:rPr>
                    <w:t>INFO.SCHW.14.18 - LO: 3-5</w:t>
                  </w:r>
                </w:p>
              </w:tc>
            </w:tr>
            <w:tr w:rsidR="002437EF" w14:paraId="01FC563F" w14:textId="77777777">
              <w:tc>
                <w:tcPr>
                  <w:tcW w:w="0" w:type="auto"/>
                  <w:tcMar>
                    <w:top w:w="30" w:type="dxa"/>
                    <w:left w:w="0" w:type="dxa"/>
                    <w:bottom w:w="30" w:type="dxa"/>
                    <w:right w:w="0" w:type="dxa"/>
                  </w:tcMar>
                </w:tcPr>
                <w:p w14:paraId="206DC499"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E1BF7C0"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060BE3CC" w14:textId="77777777">
              <w:tc>
                <w:tcPr>
                  <w:tcW w:w="0" w:type="auto"/>
                  <w:tcMar>
                    <w:top w:w="30" w:type="dxa"/>
                    <w:left w:w="0" w:type="dxa"/>
                    <w:bottom w:w="30" w:type="dxa"/>
                    <w:right w:w="0" w:type="dxa"/>
                  </w:tcMar>
                </w:tcPr>
                <w:p w14:paraId="48856C07"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18E2AC7" w14:textId="77777777" w:rsidR="002437EF" w:rsidRDefault="00A71E85">
                  <w:r>
                    <w:rPr>
                      <w:rFonts w:ascii="Times New Roman" w:eastAsia="Times New Roman" w:hAnsi="Times New Roman" w:cs="Times New Roman"/>
                      <w:color w:val="000000"/>
                      <w:sz w:val="22"/>
                      <w:szCs w:val="22"/>
                    </w:rPr>
                    <w:t xml:space="preserve">Case Study 2: JWD Consulting's Project </w:t>
                  </w:r>
                  <w:r>
                    <w:rPr>
                      <w:rFonts w:ascii="Times New Roman" w:eastAsia="Times New Roman" w:hAnsi="Times New Roman" w:cs="Times New Roman"/>
                      <w:color w:val="000000"/>
                      <w:sz w:val="22"/>
                      <w:szCs w:val="22"/>
                    </w:rPr>
                    <w:t>Management Intranet Site Project (Agile Approach)</w:t>
                  </w:r>
                </w:p>
              </w:tc>
            </w:tr>
            <w:tr w:rsidR="002437EF" w14:paraId="5D563648" w14:textId="77777777">
              <w:tc>
                <w:tcPr>
                  <w:tcW w:w="0" w:type="auto"/>
                  <w:tcMar>
                    <w:top w:w="30" w:type="dxa"/>
                    <w:left w:w="0" w:type="dxa"/>
                    <w:bottom w:w="30" w:type="dxa"/>
                    <w:right w:w="0" w:type="dxa"/>
                  </w:tcMar>
                </w:tcPr>
                <w:p w14:paraId="112EB1E0"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76A8AA8" w14:textId="77777777" w:rsidR="002437EF" w:rsidRDefault="00A71E85">
                  <w:r>
                    <w:rPr>
                      <w:rFonts w:ascii="Times New Roman" w:eastAsia="Times New Roman" w:hAnsi="Times New Roman" w:cs="Times New Roman"/>
                      <w:color w:val="000000"/>
                      <w:sz w:val="22"/>
                      <w:szCs w:val="22"/>
                    </w:rPr>
                    <w:t>Bloom's: Knowledge</w:t>
                  </w:r>
                </w:p>
              </w:tc>
            </w:tr>
          </w:tbl>
          <w:p w14:paraId="4F6D4D89" w14:textId="77777777" w:rsidR="002437EF" w:rsidRDefault="002437EF"/>
        </w:tc>
      </w:tr>
    </w:tbl>
    <w:p w14:paraId="6AF35440"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C3A861E" w14:textId="77777777">
        <w:tc>
          <w:tcPr>
            <w:tcW w:w="5000" w:type="pct"/>
            <w:tcMar>
              <w:top w:w="0" w:type="dxa"/>
              <w:left w:w="0" w:type="dxa"/>
              <w:bottom w:w="0" w:type="dxa"/>
              <w:right w:w="0" w:type="dxa"/>
            </w:tcMar>
            <w:vAlign w:val="center"/>
          </w:tcPr>
          <w:p w14:paraId="13F3FCCF" w14:textId="77777777" w:rsidR="002437EF" w:rsidRDefault="00A71E85">
            <w:pPr>
              <w:pStyle w:val="p"/>
              <w:shd w:val="clear" w:color="auto" w:fill="FFFFFF"/>
            </w:pPr>
            <w:r>
              <w:rPr>
                <w:rFonts w:ascii="Times New Roman" w:eastAsia="Times New Roman" w:hAnsi="Times New Roman" w:cs="Times New Roman"/>
                <w:color w:val="000000"/>
                <w:sz w:val="22"/>
                <w:szCs w:val="22"/>
              </w:rPr>
              <w:t>74. In Scrum, a(n) _____ is a useful object created by people.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17A115B8" w14:textId="77777777">
              <w:tc>
                <w:tcPr>
                  <w:tcW w:w="0" w:type="auto"/>
                  <w:tcMar>
                    <w:top w:w="30" w:type="dxa"/>
                    <w:left w:w="0" w:type="dxa"/>
                    <w:bottom w:w="30" w:type="dxa"/>
                    <w:right w:w="0" w:type="dxa"/>
                  </w:tcMar>
                </w:tcPr>
                <w:p w14:paraId="123657DC"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9D55169" w14:textId="77777777" w:rsidR="002437EF" w:rsidRDefault="00A71E85">
                  <w:pPr>
                    <w:pStyle w:val="p"/>
                  </w:pPr>
                  <w:r>
                    <w:rPr>
                      <w:rFonts w:ascii="Times New Roman" w:eastAsia="Times New Roman" w:hAnsi="Times New Roman" w:cs="Times New Roman"/>
                      <w:color w:val="000000"/>
                      <w:sz w:val="22"/>
                      <w:szCs w:val="22"/>
                    </w:rPr>
                    <w:t>artifact</w:t>
                  </w:r>
                </w:p>
              </w:tc>
            </w:tr>
            <w:tr w:rsidR="002437EF" w14:paraId="14E17D37" w14:textId="77777777">
              <w:tc>
                <w:tcPr>
                  <w:tcW w:w="0" w:type="auto"/>
                  <w:tcMar>
                    <w:top w:w="30" w:type="dxa"/>
                    <w:left w:w="0" w:type="dxa"/>
                    <w:bottom w:w="30" w:type="dxa"/>
                    <w:right w:w="0" w:type="dxa"/>
                  </w:tcMar>
                </w:tcPr>
                <w:p w14:paraId="19CAEEE4"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193B5967" w14:textId="77777777" w:rsidR="002437EF" w:rsidRDefault="00A71E85">
                  <w:r>
                    <w:rPr>
                      <w:rFonts w:ascii="Times New Roman" w:eastAsia="Times New Roman" w:hAnsi="Times New Roman" w:cs="Times New Roman"/>
                      <w:color w:val="000000"/>
                      <w:sz w:val="22"/>
                      <w:szCs w:val="22"/>
                    </w:rPr>
                    <w:t>1</w:t>
                  </w:r>
                </w:p>
              </w:tc>
            </w:tr>
            <w:tr w:rsidR="002437EF" w14:paraId="5C28B978" w14:textId="77777777">
              <w:tc>
                <w:tcPr>
                  <w:tcW w:w="0" w:type="auto"/>
                  <w:tcMar>
                    <w:top w:w="30" w:type="dxa"/>
                    <w:left w:w="0" w:type="dxa"/>
                    <w:bottom w:w="30" w:type="dxa"/>
                    <w:right w:w="0" w:type="dxa"/>
                  </w:tcMar>
                </w:tcPr>
                <w:p w14:paraId="298D74AF"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2C21EEA" w14:textId="77777777" w:rsidR="002437EF" w:rsidRDefault="00A71E85">
                  <w:r>
                    <w:rPr>
                      <w:rFonts w:ascii="Times New Roman" w:eastAsia="Times New Roman" w:hAnsi="Times New Roman" w:cs="Times New Roman"/>
                      <w:color w:val="000000"/>
                      <w:sz w:val="22"/>
                      <w:szCs w:val="22"/>
                    </w:rPr>
                    <w:t>Difficulty: Easy</w:t>
                  </w:r>
                </w:p>
              </w:tc>
            </w:tr>
            <w:tr w:rsidR="002437EF" w14:paraId="4FFC1893" w14:textId="77777777">
              <w:tc>
                <w:tcPr>
                  <w:tcW w:w="0" w:type="auto"/>
                  <w:tcMar>
                    <w:top w:w="30" w:type="dxa"/>
                    <w:left w:w="0" w:type="dxa"/>
                    <w:bottom w:w="30" w:type="dxa"/>
                    <w:right w:w="0" w:type="dxa"/>
                  </w:tcMar>
                </w:tcPr>
                <w:p w14:paraId="21600EDB"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7D26AE5D" w14:textId="77777777" w:rsidR="002437EF" w:rsidRDefault="00A71E85">
                  <w:r>
                    <w:rPr>
                      <w:rFonts w:ascii="Times New Roman" w:eastAsia="Times New Roman" w:hAnsi="Times New Roman" w:cs="Times New Roman"/>
                      <w:color w:val="000000"/>
                      <w:sz w:val="22"/>
                      <w:szCs w:val="22"/>
                    </w:rPr>
                    <w:t>p.119</w:t>
                  </w:r>
                </w:p>
              </w:tc>
            </w:tr>
            <w:tr w:rsidR="002437EF" w14:paraId="40F28D3F" w14:textId="77777777">
              <w:tc>
                <w:tcPr>
                  <w:tcW w:w="0" w:type="auto"/>
                  <w:tcMar>
                    <w:top w:w="30" w:type="dxa"/>
                    <w:left w:w="0" w:type="dxa"/>
                    <w:bottom w:w="30" w:type="dxa"/>
                    <w:right w:w="0" w:type="dxa"/>
                  </w:tcMar>
                </w:tcPr>
                <w:p w14:paraId="1547A3BC"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8611F16" w14:textId="77777777" w:rsidR="002437EF" w:rsidRDefault="00A71E85">
                  <w:r>
                    <w:rPr>
                      <w:rFonts w:ascii="Times New Roman" w:eastAsia="Times New Roman" w:hAnsi="Times New Roman" w:cs="Times New Roman"/>
                      <w:color w:val="000000"/>
                      <w:sz w:val="22"/>
                      <w:szCs w:val="22"/>
                    </w:rPr>
                    <w:t>INFO.SCHW.14.18 - LO: 3-5</w:t>
                  </w:r>
                </w:p>
              </w:tc>
            </w:tr>
            <w:tr w:rsidR="002437EF" w14:paraId="11855C33" w14:textId="77777777">
              <w:tc>
                <w:tcPr>
                  <w:tcW w:w="0" w:type="auto"/>
                  <w:tcMar>
                    <w:top w:w="30" w:type="dxa"/>
                    <w:left w:w="0" w:type="dxa"/>
                    <w:bottom w:w="30" w:type="dxa"/>
                    <w:right w:w="0" w:type="dxa"/>
                  </w:tcMar>
                </w:tcPr>
                <w:p w14:paraId="34218646"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052903D9"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1D206305" w14:textId="77777777">
              <w:tc>
                <w:tcPr>
                  <w:tcW w:w="0" w:type="auto"/>
                  <w:tcMar>
                    <w:top w:w="30" w:type="dxa"/>
                    <w:left w:w="0" w:type="dxa"/>
                    <w:bottom w:w="30" w:type="dxa"/>
                    <w:right w:w="0" w:type="dxa"/>
                  </w:tcMar>
                </w:tcPr>
                <w:p w14:paraId="442EC521"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14D4A18"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Approach)</w:t>
                  </w:r>
                </w:p>
              </w:tc>
            </w:tr>
            <w:tr w:rsidR="002437EF" w14:paraId="0C4411AE" w14:textId="77777777">
              <w:tc>
                <w:tcPr>
                  <w:tcW w:w="0" w:type="auto"/>
                  <w:tcMar>
                    <w:top w:w="30" w:type="dxa"/>
                    <w:left w:w="0" w:type="dxa"/>
                    <w:bottom w:w="30" w:type="dxa"/>
                    <w:right w:w="0" w:type="dxa"/>
                  </w:tcMar>
                </w:tcPr>
                <w:p w14:paraId="7E838AA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176B590D" w14:textId="77777777" w:rsidR="002437EF" w:rsidRDefault="00A71E85">
                  <w:r>
                    <w:rPr>
                      <w:rFonts w:ascii="Times New Roman" w:eastAsia="Times New Roman" w:hAnsi="Times New Roman" w:cs="Times New Roman"/>
                      <w:color w:val="000000"/>
                      <w:sz w:val="22"/>
                      <w:szCs w:val="22"/>
                    </w:rPr>
                    <w:t>Bloom's: Knowledge</w:t>
                  </w:r>
                </w:p>
              </w:tc>
            </w:tr>
          </w:tbl>
          <w:p w14:paraId="2A66FE67" w14:textId="77777777" w:rsidR="002437EF" w:rsidRDefault="002437EF"/>
        </w:tc>
      </w:tr>
    </w:tbl>
    <w:p w14:paraId="7C37F86C"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ABCE25A" w14:textId="77777777">
        <w:tc>
          <w:tcPr>
            <w:tcW w:w="5000" w:type="pct"/>
            <w:tcMar>
              <w:top w:w="0" w:type="dxa"/>
              <w:left w:w="0" w:type="dxa"/>
              <w:bottom w:w="0" w:type="dxa"/>
              <w:right w:w="0" w:type="dxa"/>
            </w:tcMar>
            <w:vAlign w:val="center"/>
          </w:tcPr>
          <w:p w14:paraId="0A424B09"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75. A(n) </w:t>
            </w:r>
            <w:r>
              <w:rPr>
                <w:rFonts w:ascii="Times New Roman" w:eastAsia="Times New Roman" w:hAnsi="Times New Roman" w:cs="Times New Roman"/>
                <w:color w:val="000000"/>
                <w:sz w:val="22"/>
                <w:szCs w:val="22"/>
              </w:rPr>
              <w:t>_____ is a Scrum artifact and consists of the highest-priority items from the product backlog to be completed in a sprint.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7F2D9468" w14:textId="77777777">
              <w:tc>
                <w:tcPr>
                  <w:tcW w:w="0" w:type="auto"/>
                  <w:tcMar>
                    <w:top w:w="30" w:type="dxa"/>
                    <w:left w:w="0" w:type="dxa"/>
                    <w:bottom w:w="30" w:type="dxa"/>
                    <w:right w:w="0" w:type="dxa"/>
                  </w:tcMar>
                </w:tcPr>
                <w:p w14:paraId="2C455F3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C630E6E" w14:textId="77777777" w:rsidR="002437EF" w:rsidRDefault="00A71E85">
                  <w:pPr>
                    <w:pStyle w:val="p"/>
                  </w:pPr>
                  <w:r>
                    <w:rPr>
                      <w:rFonts w:ascii="Times New Roman" w:eastAsia="Times New Roman" w:hAnsi="Times New Roman" w:cs="Times New Roman"/>
                      <w:color w:val="000000"/>
                      <w:sz w:val="22"/>
                      <w:szCs w:val="22"/>
                    </w:rPr>
                    <w:t>sprint backlog</w:t>
                  </w:r>
                </w:p>
              </w:tc>
            </w:tr>
            <w:tr w:rsidR="002437EF" w14:paraId="2E1A9644" w14:textId="77777777">
              <w:tc>
                <w:tcPr>
                  <w:tcW w:w="0" w:type="auto"/>
                  <w:tcMar>
                    <w:top w:w="30" w:type="dxa"/>
                    <w:left w:w="0" w:type="dxa"/>
                    <w:bottom w:w="30" w:type="dxa"/>
                    <w:right w:w="0" w:type="dxa"/>
                  </w:tcMar>
                </w:tcPr>
                <w:p w14:paraId="12A36321"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211E9A85" w14:textId="77777777" w:rsidR="002437EF" w:rsidRDefault="00A71E85">
                  <w:r>
                    <w:rPr>
                      <w:rFonts w:ascii="Times New Roman" w:eastAsia="Times New Roman" w:hAnsi="Times New Roman" w:cs="Times New Roman"/>
                      <w:color w:val="000000"/>
                      <w:sz w:val="22"/>
                      <w:szCs w:val="22"/>
                    </w:rPr>
                    <w:t>1</w:t>
                  </w:r>
                </w:p>
              </w:tc>
            </w:tr>
            <w:tr w:rsidR="002437EF" w14:paraId="41500D42" w14:textId="77777777">
              <w:tc>
                <w:tcPr>
                  <w:tcW w:w="0" w:type="auto"/>
                  <w:tcMar>
                    <w:top w:w="30" w:type="dxa"/>
                    <w:left w:w="0" w:type="dxa"/>
                    <w:bottom w:w="30" w:type="dxa"/>
                    <w:right w:w="0" w:type="dxa"/>
                  </w:tcMar>
                </w:tcPr>
                <w:p w14:paraId="4D038026"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A581CA8" w14:textId="77777777" w:rsidR="002437EF" w:rsidRDefault="00A71E85">
                  <w:r>
                    <w:rPr>
                      <w:rFonts w:ascii="Times New Roman" w:eastAsia="Times New Roman" w:hAnsi="Times New Roman" w:cs="Times New Roman"/>
                      <w:color w:val="000000"/>
                      <w:sz w:val="22"/>
                      <w:szCs w:val="22"/>
                    </w:rPr>
                    <w:t>Difficulty: Easy</w:t>
                  </w:r>
                </w:p>
              </w:tc>
            </w:tr>
            <w:tr w:rsidR="002437EF" w14:paraId="2EA42C2B" w14:textId="77777777">
              <w:tc>
                <w:tcPr>
                  <w:tcW w:w="0" w:type="auto"/>
                  <w:tcMar>
                    <w:top w:w="30" w:type="dxa"/>
                    <w:left w:w="0" w:type="dxa"/>
                    <w:bottom w:w="30" w:type="dxa"/>
                    <w:right w:w="0" w:type="dxa"/>
                  </w:tcMar>
                </w:tcPr>
                <w:p w14:paraId="3719679B"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4A87BD9" w14:textId="77777777" w:rsidR="002437EF" w:rsidRDefault="00A71E85">
                  <w:r>
                    <w:rPr>
                      <w:rFonts w:ascii="Times New Roman" w:eastAsia="Times New Roman" w:hAnsi="Times New Roman" w:cs="Times New Roman"/>
                      <w:color w:val="000000"/>
                      <w:sz w:val="22"/>
                      <w:szCs w:val="22"/>
                    </w:rPr>
                    <w:t>p.119</w:t>
                  </w:r>
                </w:p>
              </w:tc>
            </w:tr>
            <w:tr w:rsidR="002437EF" w14:paraId="7D27627B" w14:textId="77777777">
              <w:tc>
                <w:tcPr>
                  <w:tcW w:w="0" w:type="auto"/>
                  <w:tcMar>
                    <w:top w:w="30" w:type="dxa"/>
                    <w:left w:w="0" w:type="dxa"/>
                    <w:bottom w:w="30" w:type="dxa"/>
                    <w:right w:w="0" w:type="dxa"/>
                  </w:tcMar>
                </w:tcPr>
                <w:p w14:paraId="6B3F3C85"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4019E6B" w14:textId="77777777" w:rsidR="002437EF" w:rsidRDefault="00A71E85">
                  <w:r>
                    <w:rPr>
                      <w:rFonts w:ascii="Times New Roman" w:eastAsia="Times New Roman" w:hAnsi="Times New Roman" w:cs="Times New Roman"/>
                      <w:color w:val="000000"/>
                      <w:sz w:val="22"/>
                      <w:szCs w:val="22"/>
                    </w:rPr>
                    <w:t xml:space="preserve">INFO.SCHW.14.18 - </w:t>
                  </w:r>
                  <w:r>
                    <w:rPr>
                      <w:rFonts w:ascii="Times New Roman" w:eastAsia="Times New Roman" w:hAnsi="Times New Roman" w:cs="Times New Roman"/>
                      <w:color w:val="000000"/>
                      <w:sz w:val="22"/>
                      <w:szCs w:val="22"/>
                    </w:rPr>
                    <w:t>LO: 3-5</w:t>
                  </w:r>
                </w:p>
              </w:tc>
            </w:tr>
            <w:tr w:rsidR="002437EF" w14:paraId="4B96E6BE" w14:textId="77777777">
              <w:tc>
                <w:tcPr>
                  <w:tcW w:w="0" w:type="auto"/>
                  <w:tcMar>
                    <w:top w:w="30" w:type="dxa"/>
                    <w:left w:w="0" w:type="dxa"/>
                    <w:bottom w:w="30" w:type="dxa"/>
                    <w:right w:w="0" w:type="dxa"/>
                  </w:tcMar>
                </w:tcPr>
                <w:p w14:paraId="6AFA1360"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6C62C1C"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5480A1B4" w14:textId="77777777">
              <w:tc>
                <w:tcPr>
                  <w:tcW w:w="0" w:type="auto"/>
                  <w:tcMar>
                    <w:top w:w="30" w:type="dxa"/>
                    <w:left w:w="0" w:type="dxa"/>
                    <w:bottom w:w="30" w:type="dxa"/>
                    <w:right w:w="0" w:type="dxa"/>
                  </w:tcMar>
                </w:tcPr>
                <w:p w14:paraId="771EE62E"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777166C6"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Approach)</w:t>
                  </w:r>
                </w:p>
              </w:tc>
            </w:tr>
            <w:tr w:rsidR="002437EF" w14:paraId="4B39B60D" w14:textId="77777777">
              <w:tc>
                <w:tcPr>
                  <w:tcW w:w="0" w:type="auto"/>
                  <w:tcMar>
                    <w:top w:w="30" w:type="dxa"/>
                    <w:left w:w="0" w:type="dxa"/>
                    <w:bottom w:w="30" w:type="dxa"/>
                    <w:right w:w="0" w:type="dxa"/>
                  </w:tcMar>
                </w:tcPr>
                <w:p w14:paraId="65C86642"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407D315" w14:textId="77777777" w:rsidR="002437EF" w:rsidRDefault="00A71E85">
                  <w:r>
                    <w:rPr>
                      <w:rFonts w:ascii="Times New Roman" w:eastAsia="Times New Roman" w:hAnsi="Times New Roman" w:cs="Times New Roman"/>
                      <w:color w:val="000000"/>
                      <w:sz w:val="22"/>
                      <w:szCs w:val="22"/>
                    </w:rPr>
                    <w:t>Bloom's: Knowledge</w:t>
                  </w:r>
                </w:p>
              </w:tc>
            </w:tr>
          </w:tbl>
          <w:p w14:paraId="000A005F" w14:textId="77777777" w:rsidR="002437EF" w:rsidRDefault="002437EF"/>
        </w:tc>
      </w:tr>
    </w:tbl>
    <w:p w14:paraId="5B44661F"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7741DB9E" w14:textId="77777777">
        <w:tc>
          <w:tcPr>
            <w:tcW w:w="5000" w:type="pct"/>
            <w:tcMar>
              <w:top w:w="0" w:type="dxa"/>
              <w:left w:w="0" w:type="dxa"/>
              <w:bottom w:w="0" w:type="dxa"/>
              <w:right w:w="0" w:type="dxa"/>
            </w:tcMar>
            <w:vAlign w:val="center"/>
          </w:tcPr>
          <w:p w14:paraId="6A0E890D" w14:textId="77777777" w:rsidR="002437EF" w:rsidRDefault="00A71E85">
            <w:pPr>
              <w:pStyle w:val="p"/>
              <w:shd w:val="clear" w:color="auto" w:fill="FFFFFF"/>
            </w:pPr>
            <w:r>
              <w:rPr>
                <w:rFonts w:ascii="Times New Roman" w:eastAsia="Times New Roman" w:hAnsi="Times New Roman" w:cs="Times New Roman"/>
                <w:color w:val="000000"/>
                <w:sz w:val="22"/>
                <w:szCs w:val="22"/>
              </w:rPr>
              <w:t>76. _____ are short descriptions written by customers</w:t>
            </w:r>
            <w:r>
              <w:rPr>
                <w:rFonts w:ascii="Times New Roman" w:eastAsia="Times New Roman" w:hAnsi="Times New Roman" w:cs="Times New Roman"/>
                <w:color w:val="000000"/>
                <w:sz w:val="22"/>
                <w:szCs w:val="22"/>
              </w:rPr>
              <w:t xml:space="preserve"> of what they need a Scrum system to do for them.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19076229" w14:textId="77777777">
              <w:tc>
                <w:tcPr>
                  <w:tcW w:w="0" w:type="auto"/>
                  <w:tcMar>
                    <w:top w:w="30" w:type="dxa"/>
                    <w:left w:w="0" w:type="dxa"/>
                    <w:bottom w:w="30" w:type="dxa"/>
                    <w:right w:w="0" w:type="dxa"/>
                  </w:tcMar>
                </w:tcPr>
                <w:p w14:paraId="4AACB71A"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EF93231" w14:textId="77777777" w:rsidR="002437EF" w:rsidRDefault="00A71E85">
                  <w:pPr>
                    <w:pStyle w:val="p"/>
                  </w:pPr>
                  <w:r>
                    <w:rPr>
                      <w:rFonts w:ascii="Times New Roman" w:eastAsia="Times New Roman" w:hAnsi="Times New Roman" w:cs="Times New Roman"/>
                      <w:color w:val="000000"/>
                      <w:sz w:val="22"/>
                      <w:szCs w:val="22"/>
                    </w:rPr>
                    <w:t>User stories</w:t>
                  </w:r>
                </w:p>
              </w:tc>
            </w:tr>
            <w:tr w:rsidR="002437EF" w14:paraId="6A056771" w14:textId="77777777">
              <w:tc>
                <w:tcPr>
                  <w:tcW w:w="0" w:type="auto"/>
                  <w:tcMar>
                    <w:top w:w="30" w:type="dxa"/>
                    <w:left w:w="0" w:type="dxa"/>
                    <w:bottom w:w="30" w:type="dxa"/>
                    <w:right w:w="0" w:type="dxa"/>
                  </w:tcMar>
                </w:tcPr>
                <w:p w14:paraId="4B4D8900"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788D9120" w14:textId="77777777" w:rsidR="002437EF" w:rsidRDefault="00A71E85">
                  <w:r>
                    <w:rPr>
                      <w:rFonts w:ascii="Times New Roman" w:eastAsia="Times New Roman" w:hAnsi="Times New Roman" w:cs="Times New Roman"/>
                      <w:color w:val="000000"/>
                      <w:sz w:val="22"/>
                      <w:szCs w:val="22"/>
                    </w:rPr>
                    <w:t>1</w:t>
                  </w:r>
                </w:p>
              </w:tc>
            </w:tr>
            <w:tr w:rsidR="002437EF" w14:paraId="2687F2BE" w14:textId="77777777">
              <w:tc>
                <w:tcPr>
                  <w:tcW w:w="0" w:type="auto"/>
                  <w:tcMar>
                    <w:top w:w="30" w:type="dxa"/>
                    <w:left w:w="0" w:type="dxa"/>
                    <w:bottom w:w="30" w:type="dxa"/>
                    <w:right w:w="0" w:type="dxa"/>
                  </w:tcMar>
                </w:tcPr>
                <w:p w14:paraId="6C5E4CC3" w14:textId="77777777" w:rsidR="002437EF" w:rsidRDefault="00A71E85">
                  <w:r>
                    <w:rPr>
                      <w:rFonts w:ascii="Times New Roman" w:eastAsia="Times New Roman" w:hAnsi="Times New Roman" w:cs="Times New Roman"/>
                      <w:i/>
                      <w:iCs/>
                      <w:color w:val="000000"/>
                      <w:sz w:val="22"/>
                      <w:szCs w:val="22"/>
                    </w:rPr>
                    <w:lastRenderedPageBreak/>
                    <w:t>DIFFICULTY:  </w:t>
                  </w:r>
                </w:p>
              </w:tc>
              <w:tc>
                <w:tcPr>
                  <w:tcW w:w="0" w:type="auto"/>
                  <w:tcMar>
                    <w:top w:w="30" w:type="dxa"/>
                    <w:left w:w="0" w:type="dxa"/>
                    <w:bottom w:w="30" w:type="dxa"/>
                    <w:right w:w="0" w:type="dxa"/>
                  </w:tcMar>
                </w:tcPr>
                <w:p w14:paraId="78B3D890" w14:textId="77777777" w:rsidR="002437EF" w:rsidRDefault="00A71E85">
                  <w:r>
                    <w:rPr>
                      <w:rFonts w:ascii="Times New Roman" w:eastAsia="Times New Roman" w:hAnsi="Times New Roman" w:cs="Times New Roman"/>
                      <w:color w:val="000000"/>
                      <w:sz w:val="22"/>
                      <w:szCs w:val="22"/>
                    </w:rPr>
                    <w:t>Difficulty: Easy</w:t>
                  </w:r>
                </w:p>
              </w:tc>
            </w:tr>
            <w:tr w:rsidR="002437EF" w14:paraId="61233E51" w14:textId="77777777">
              <w:tc>
                <w:tcPr>
                  <w:tcW w:w="0" w:type="auto"/>
                  <w:tcMar>
                    <w:top w:w="30" w:type="dxa"/>
                    <w:left w:w="0" w:type="dxa"/>
                    <w:bottom w:w="30" w:type="dxa"/>
                    <w:right w:w="0" w:type="dxa"/>
                  </w:tcMar>
                </w:tcPr>
                <w:p w14:paraId="48782230"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3C469FF" w14:textId="77777777" w:rsidR="002437EF" w:rsidRDefault="00A71E85">
                  <w:r>
                    <w:rPr>
                      <w:rFonts w:ascii="Times New Roman" w:eastAsia="Times New Roman" w:hAnsi="Times New Roman" w:cs="Times New Roman"/>
                      <w:color w:val="000000"/>
                      <w:sz w:val="22"/>
                      <w:szCs w:val="22"/>
                    </w:rPr>
                    <w:t>p.123</w:t>
                  </w:r>
                </w:p>
              </w:tc>
            </w:tr>
            <w:tr w:rsidR="002437EF" w14:paraId="0E5F8EEA" w14:textId="77777777">
              <w:tc>
                <w:tcPr>
                  <w:tcW w:w="0" w:type="auto"/>
                  <w:tcMar>
                    <w:top w:w="30" w:type="dxa"/>
                    <w:left w:w="0" w:type="dxa"/>
                    <w:bottom w:w="30" w:type="dxa"/>
                    <w:right w:w="0" w:type="dxa"/>
                  </w:tcMar>
                </w:tcPr>
                <w:p w14:paraId="201A8BBC"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356F6AC3" w14:textId="77777777" w:rsidR="002437EF" w:rsidRDefault="00A71E85">
                  <w:r>
                    <w:rPr>
                      <w:rFonts w:ascii="Times New Roman" w:eastAsia="Times New Roman" w:hAnsi="Times New Roman" w:cs="Times New Roman"/>
                      <w:color w:val="000000"/>
                      <w:sz w:val="22"/>
                      <w:szCs w:val="22"/>
                    </w:rPr>
                    <w:t>INFO.SCHW.14.18 - LO: 3-5</w:t>
                  </w:r>
                </w:p>
              </w:tc>
            </w:tr>
            <w:tr w:rsidR="002437EF" w14:paraId="7FA8F362" w14:textId="77777777">
              <w:tc>
                <w:tcPr>
                  <w:tcW w:w="0" w:type="auto"/>
                  <w:tcMar>
                    <w:top w:w="30" w:type="dxa"/>
                    <w:left w:w="0" w:type="dxa"/>
                    <w:bottom w:w="30" w:type="dxa"/>
                    <w:right w:w="0" w:type="dxa"/>
                  </w:tcMar>
                </w:tcPr>
                <w:p w14:paraId="02FA52D8"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848E5E9"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5B91FDA6" w14:textId="77777777">
              <w:tc>
                <w:tcPr>
                  <w:tcW w:w="0" w:type="auto"/>
                  <w:tcMar>
                    <w:top w:w="30" w:type="dxa"/>
                    <w:left w:w="0" w:type="dxa"/>
                    <w:bottom w:w="30" w:type="dxa"/>
                    <w:right w:w="0" w:type="dxa"/>
                  </w:tcMar>
                </w:tcPr>
                <w:p w14:paraId="0F8E0259"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5FCBAAA"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Approach)</w:t>
                  </w:r>
                </w:p>
              </w:tc>
            </w:tr>
            <w:tr w:rsidR="002437EF" w14:paraId="2731D0AE" w14:textId="77777777">
              <w:tc>
                <w:tcPr>
                  <w:tcW w:w="0" w:type="auto"/>
                  <w:tcMar>
                    <w:top w:w="30" w:type="dxa"/>
                    <w:left w:w="0" w:type="dxa"/>
                    <w:bottom w:w="30" w:type="dxa"/>
                    <w:right w:w="0" w:type="dxa"/>
                  </w:tcMar>
                </w:tcPr>
                <w:p w14:paraId="0ABCA6BE"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2558DE9" w14:textId="77777777" w:rsidR="002437EF" w:rsidRDefault="00A71E85">
                  <w:r>
                    <w:rPr>
                      <w:rFonts w:ascii="Times New Roman" w:eastAsia="Times New Roman" w:hAnsi="Times New Roman" w:cs="Times New Roman"/>
                      <w:color w:val="000000"/>
                      <w:sz w:val="22"/>
                      <w:szCs w:val="22"/>
                    </w:rPr>
                    <w:t>Bloom's: Knowledge</w:t>
                  </w:r>
                </w:p>
              </w:tc>
            </w:tr>
          </w:tbl>
          <w:p w14:paraId="3D1F5D0F" w14:textId="77777777" w:rsidR="002437EF" w:rsidRDefault="002437EF"/>
        </w:tc>
      </w:tr>
    </w:tbl>
    <w:p w14:paraId="34932E11"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96B4D9A" w14:textId="77777777">
        <w:tc>
          <w:tcPr>
            <w:tcW w:w="5000" w:type="pct"/>
            <w:tcMar>
              <w:top w:w="0" w:type="dxa"/>
              <w:left w:w="0" w:type="dxa"/>
              <w:bottom w:w="0" w:type="dxa"/>
              <w:right w:w="0" w:type="dxa"/>
            </w:tcMar>
            <w:vAlign w:val="center"/>
          </w:tcPr>
          <w:p w14:paraId="0D5B0AC9" w14:textId="77777777" w:rsidR="002437EF" w:rsidRDefault="00A71E85">
            <w:pPr>
              <w:pStyle w:val="p"/>
              <w:shd w:val="clear" w:color="auto" w:fill="FFFFFF"/>
            </w:pPr>
            <w:r>
              <w:rPr>
                <w:rFonts w:ascii="Times New Roman" w:eastAsia="Times New Roman" w:hAnsi="Times New Roman" w:cs="Times New Roman"/>
                <w:color w:val="000000"/>
                <w:sz w:val="22"/>
                <w:szCs w:val="22"/>
              </w:rPr>
              <w:t>77. The most time and money should be spent 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146901FE" w14:textId="77777777">
              <w:tc>
                <w:tcPr>
                  <w:tcW w:w="0" w:type="auto"/>
                  <w:tcMar>
                    <w:top w:w="30" w:type="dxa"/>
                    <w:left w:w="0" w:type="dxa"/>
                    <w:bottom w:w="30" w:type="dxa"/>
                    <w:right w:w="0" w:type="dxa"/>
                  </w:tcMar>
                </w:tcPr>
                <w:p w14:paraId="78B974DE"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DC55D29" w14:textId="77777777" w:rsidR="002437EF" w:rsidRDefault="00A71E85">
                  <w:pPr>
                    <w:pStyle w:val="p"/>
                  </w:pPr>
                  <w:r>
                    <w:rPr>
                      <w:rFonts w:ascii="Times New Roman" w:eastAsia="Times New Roman" w:hAnsi="Times New Roman" w:cs="Times New Roman"/>
                      <w:color w:val="000000"/>
                      <w:sz w:val="22"/>
                      <w:szCs w:val="22"/>
                    </w:rPr>
                    <w:t>executing</w:t>
                  </w:r>
                </w:p>
                <w:p w14:paraId="1793D91F" w14:textId="77777777" w:rsidR="002437EF" w:rsidRDefault="00A71E85">
                  <w:pPr>
                    <w:pStyle w:val="p"/>
                  </w:pPr>
                  <w:r>
                    <w:rPr>
                      <w:rFonts w:ascii="Times New Roman" w:eastAsia="Times New Roman" w:hAnsi="Times New Roman" w:cs="Times New Roman"/>
                      <w:color w:val="000000"/>
                      <w:sz w:val="22"/>
                      <w:szCs w:val="22"/>
                    </w:rPr>
                    <w:t>execution</w:t>
                  </w:r>
                </w:p>
                <w:p w14:paraId="1DFD2B0B" w14:textId="77777777" w:rsidR="002437EF" w:rsidRDefault="00A71E85">
                  <w:pPr>
                    <w:pStyle w:val="p"/>
                  </w:pPr>
                  <w:r>
                    <w:rPr>
                      <w:rFonts w:ascii="Times New Roman" w:eastAsia="Times New Roman" w:hAnsi="Times New Roman" w:cs="Times New Roman"/>
                      <w:color w:val="000000"/>
                      <w:sz w:val="22"/>
                      <w:szCs w:val="22"/>
                    </w:rPr>
                    <w:t>project execution</w:t>
                  </w:r>
                </w:p>
              </w:tc>
            </w:tr>
            <w:tr w:rsidR="002437EF" w14:paraId="58EF67B7" w14:textId="77777777">
              <w:tc>
                <w:tcPr>
                  <w:tcW w:w="0" w:type="auto"/>
                  <w:tcMar>
                    <w:top w:w="30" w:type="dxa"/>
                    <w:left w:w="0" w:type="dxa"/>
                    <w:bottom w:w="30" w:type="dxa"/>
                    <w:right w:w="0" w:type="dxa"/>
                  </w:tcMar>
                </w:tcPr>
                <w:p w14:paraId="1B7E1B35"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4FE680FE" w14:textId="77777777" w:rsidR="002437EF" w:rsidRDefault="00A71E85">
                  <w:r>
                    <w:rPr>
                      <w:rFonts w:ascii="Times New Roman" w:eastAsia="Times New Roman" w:hAnsi="Times New Roman" w:cs="Times New Roman"/>
                      <w:color w:val="000000"/>
                      <w:sz w:val="22"/>
                      <w:szCs w:val="22"/>
                    </w:rPr>
                    <w:t>1</w:t>
                  </w:r>
                </w:p>
              </w:tc>
            </w:tr>
            <w:tr w:rsidR="002437EF" w14:paraId="061DEFC2" w14:textId="77777777">
              <w:tc>
                <w:tcPr>
                  <w:tcW w:w="0" w:type="auto"/>
                  <w:tcMar>
                    <w:top w:w="30" w:type="dxa"/>
                    <w:left w:w="0" w:type="dxa"/>
                    <w:bottom w:w="30" w:type="dxa"/>
                    <w:right w:w="0" w:type="dxa"/>
                  </w:tcMar>
                </w:tcPr>
                <w:p w14:paraId="736AB058"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5EFC0A24" w14:textId="77777777" w:rsidR="002437EF" w:rsidRDefault="00A71E85">
                  <w:r>
                    <w:rPr>
                      <w:rFonts w:ascii="Times New Roman" w:eastAsia="Times New Roman" w:hAnsi="Times New Roman" w:cs="Times New Roman"/>
                      <w:color w:val="000000"/>
                      <w:sz w:val="22"/>
                      <w:szCs w:val="22"/>
                    </w:rPr>
                    <w:t>Difficulty: Easy</w:t>
                  </w:r>
                </w:p>
              </w:tc>
            </w:tr>
            <w:tr w:rsidR="002437EF" w14:paraId="3F314057" w14:textId="77777777">
              <w:tc>
                <w:tcPr>
                  <w:tcW w:w="0" w:type="auto"/>
                  <w:tcMar>
                    <w:top w:w="30" w:type="dxa"/>
                    <w:left w:w="0" w:type="dxa"/>
                    <w:bottom w:w="30" w:type="dxa"/>
                    <w:right w:w="0" w:type="dxa"/>
                  </w:tcMar>
                </w:tcPr>
                <w:p w14:paraId="45838F70"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63228ABC" w14:textId="77777777" w:rsidR="002437EF" w:rsidRDefault="00A71E85">
                  <w:r>
                    <w:rPr>
                      <w:rFonts w:ascii="Times New Roman" w:eastAsia="Times New Roman" w:hAnsi="Times New Roman" w:cs="Times New Roman"/>
                      <w:color w:val="000000"/>
                      <w:sz w:val="22"/>
                      <w:szCs w:val="22"/>
                    </w:rPr>
                    <w:t>p.124</w:t>
                  </w:r>
                </w:p>
              </w:tc>
            </w:tr>
            <w:tr w:rsidR="002437EF" w14:paraId="5BA08DC7" w14:textId="77777777">
              <w:tc>
                <w:tcPr>
                  <w:tcW w:w="0" w:type="auto"/>
                  <w:tcMar>
                    <w:top w:w="30" w:type="dxa"/>
                    <w:left w:w="0" w:type="dxa"/>
                    <w:bottom w:w="30" w:type="dxa"/>
                    <w:right w:w="0" w:type="dxa"/>
                  </w:tcMar>
                </w:tcPr>
                <w:p w14:paraId="5F7E0E9D"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203820B" w14:textId="77777777" w:rsidR="002437EF" w:rsidRDefault="00A71E85">
                  <w:r>
                    <w:rPr>
                      <w:rFonts w:ascii="Times New Roman" w:eastAsia="Times New Roman" w:hAnsi="Times New Roman" w:cs="Times New Roman"/>
                      <w:color w:val="000000"/>
                      <w:sz w:val="22"/>
                      <w:szCs w:val="22"/>
                    </w:rPr>
                    <w:t>INFO.SCHW.14.18 - LO: 3-5</w:t>
                  </w:r>
                </w:p>
              </w:tc>
            </w:tr>
            <w:tr w:rsidR="002437EF" w14:paraId="550C4DD9" w14:textId="77777777">
              <w:tc>
                <w:tcPr>
                  <w:tcW w:w="0" w:type="auto"/>
                  <w:tcMar>
                    <w:top w:w="30" w:type="dxa"/>
                    <w:left w:w="0" w:type="dxa"/>
                    <w:bottom w:w="30" w:type="dxa"/>
                    <w:right w:w="0" w:type="dxa"/>
                  </w:tcMar>
                </w:tcPr>
                <w:p w14:paraId="396BE476"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B285330"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7730637E" w14:textId="77777777">
              <w:tc>
                <w:tcPr>
                  <w:tcW w:w="0" w:type="auto"/>
                  <w:tcMar>
                    <w:top w:w="30" w:type="dxa"/>
                    <w:left w:w="0" w:type="dxa"/>
                    <w:bottom w:w="30" w:type="dxa"/>
                    <w:right w:w="0" w:type="dxa"/>
                  </w:tcMar>
                </w:tcPr>
                <w:p w14:paraId="54136FF2"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8BA8942"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w:t>
                  </w:r>
                  <w:r>
                    <w:rPr>
                      <w:rFonts w:ascii="Times New Roman" w:eastAsia="Times New Roman" w:hAnsi="Times New Roman" w:cs="Times New Roman"/>
                      <w:color w:val="000000"/>
                      <w:sz w:val="22"/>
                      <w:szCs w:val="22"/>
                    </w:rPr>
                    <w:t>ach)</w:t>
                  </w:r>
                </w:p>
              </w:tc>
            </w:tr>
            <w:tr w:rsidR="002437EF" w14:paraId="4BFB1CED" w14:textId="77777777">
              <w:tc>
                <w:tcPr>
                  <w:tcW w:w="0" w:type="auto"/>
                  <w:tcMar>
                    <w:top w:w="30" w:type="dxa"/>
                    <w:left w:w="0" w:type="dxa"/>
                    <w:bottom w:w="30" w:type="dxa"/>
                    <w:right w:w="0" w:type="dxa"/>
                  </w:tcMar>
                </w:tcPr>
                <w:p w14:paraId="1665D3A9"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5B75A9AC" w14:textId="77777777" w:rsidR="002437EF" w:rsidRDefault="00A71E85">
                  <w:r>
                    <w:rPr>
                      <w:rFonts w:ascii="Times New Roman" w:eastAsia="Times New Roman" w:hAnsi="Times New Roman" w:cs="Times New Roman"/>
                      <w:color w:val="000000"/>
                      <w:sz w:val="22"/>
                      <w:szCs w:val="22"/>
                    </w:rPr>
                    <w:t>Bloom's: Knowledge</w:t>
                  </w:r>
                </w:p>
              </w:tc>
            </w:tr>
          </w:tbl>
          <w:p w14:paraId="7B918A15" w14:textId="77777777" w:rsidR="002437EF" w:rsidRDefault="002437EF"/>
        </w:tc>
      </w:tr>
    </w:tbl>
    <w:p w14:paraId="448CDE18"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415A62D2" w14:textId="77777777">
        <w:tc>
          <w:tcPr>
            <w:tcW w:w="5000" w:type="pct"/>
            <w:tcMar>
              <w:top w:w="0" w:type="dxa"/>
              <w:left w:w="0" w:type="dxa"/>
              <w:bottom w:w="0" w:type="dxa"/>
              <w:right w:w="0" w:type="dxa"/>
            </w:tcMar>
            <w:vAlign w:val="center"/>
          </w:tcPr>
          <w:p w14:paraId="6B310DB1" w14:textId="77777777" w:rsidR="002437EF" w:rsidRDefault="00A71E85">
            <w:pPr>
              <w:pStyle w:val="p"/>
              <w:shd w:val="clear" w:color="auto" w:fill="FFFFFF"/>
            </w:pPr>
            <w:r>
              <w:rPr>
                <w:rFonts w:ascii="Times New Roman" w:eastAsia="Times New Roman" w:hAnsi="Times New Roman" w:cs="Times New Roman"/>
                <w:color w:val="000000"/>
                <w:sz w:val="22"/>
                <w:szCs w:val="22"/>
              </w:rPr>
              <w:t>78. If done well, the _________ can produce several releases of useful software.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185"/>
            </w:tblGrid>
            <w:tr w:rsidR="002437EF" w14:paraId="52D751D4" w14:textId="77777777">
              <w:tc>
                <w:tcPr>
                  <w:tcW w:w="0" w:type="auto"/>
                  <w:tcMar>
                    <w:top w:w="30" w:type="dxa"/>
                    <w:left w:w="0" w:type="dxa"/>
                    <w:bottom w:w="30" w:type="dxa"/>
                    <w:right w:w="0" w:type="dxa"/>
                  </w:tcMar>
                </w:tcPr>
                <w:p w14:paraId="53E72A5F"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66516E14" w14:textId="77777777" w:rsidR="002437EF" w:rsidRDefault="00A71E85">
                  <w:pPr>
                    <w:pStyle w:val="p"/>
                  </w:pPr>
                  <w:r>
                    <w:rPr>
                      <w:rFonts w:ascii="Times New Roman" w:eastAsia="Times New Roman" w:hAnsi="Times New Roman" w:cs="Times New Roman"/>
                      <w:color w:val="000000"/>
                      <w:sz w:val="22"/>
                      <w:szCs w:val="22"/>
                    </w:rPr>
                    <w:t>agile approach</w:t>
                  </w:r>
                </w:p>
                <w:p w14:paraId="5CF8E0DC" w14:textId="77777777" w:rsidR="002437EF" w:rsidRDefault="00A71E85">
                  <w:pPr>
                    <w:pStyle w:val="p"/>
                  </w:pPr>
                  <w:r>
                    <w:rPr>
                      <w:color w:val="000000"/>
                      <w:sz w:val="20"/>
                      <w:szCs w:val="20"/>
                    </w:rPr>
                    <w:t>agile method</w:t>
                  </w:r>
                </w:p>
              </w:tc>
            </w:tr>
            <w:tr w:rsidR="002437EF" w14:paraId="3E90A331" w14:textId="77777777">
              <w:tc>
                <w:tcPr>
                  <w:tcW w:w="0" w:type="auto"/>
                  <w:tcMar>
                    <w:top w:w="30" w:type="dxa"/>
                    <w:left w:w="0" w:type="dxa"/>
                    <w:bottom w:w="30" w:type="dxa"/>
                    <w:right w:w="0" w:type="dxa"/>
                  </w:tcMar>
                </w:tcPr>
                <w:p w14:paraId="296B2029"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0DBD9F30" w14:textId="77777777" w:rsidR="002437EF" w:rsidRDefault="00A71E85">
                  <w:r>
                    <w:rPr>
                      <w:rFonts w:ascii="Times New Roman" w:eastAsia="Times New Roman" w:hAnsi="Times New Roman" w:cs="Times New Roman"/>
                      <w:color w:val="000000"/>
                      <w:sz w:val="22"/>
                      <w:szCs w:val="22"/>
                    </w:rPr>
                    <w:t>1</w:t>
                  </w:r>
                </w:p>
              </w:tc>
            </w:tr>
            <w:tr w:rsidR="002437EF" w14:paraId="20459666" w14:textId="77777777">
              <w:tc>
                <w:tcPr>
                  <w:tcW w:w="0" w:type="auto"/>
                  <w:tcMar>
                    <w:top w:w="30" w:type="dxa"/>
                    <w:left w:w="0" w:type="dxa"/>
                    <w:bottom w:w="30" w:type="dxa"/>
                    <w:right w:w="0" w:type="dxa"/>
                  </w:tcMar>
                </w:tcPr>
                <w:p w14:paraId="4DD175D4"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7A2167C" w14:textId="77777777" w:rsidR="002437EF" w:rsidRDefault="00A71E85">
                  <w:r>
                    <w:rPr>
                      <w:rFonts w:ascii="Times New Roman" w:eastAsia="Times New Roman" w:hAnsi="Times New Roman" w:cs="Times New Roman"/>
                      <w:color w:val="000000"/>
                      <w:sz w:val="22"/>
                      <w:szCs w:val="22"/>
                    </w:rPr>
                    <w:t>Difficulty: Easy</w:t>
                  </w:r>
                </w:p>
              </w:tc>
            </w:tr>
            <w:tr w:rsidR="002437EF" w14:paraId="291EAE42" w14:textId="77777777">
              <w:tc>
                <w:tcPr>
                  <w:tcW w:w="0" w:type="auto"/>
                  <w:tcMar>
                    <w:top w:w="30" w:type="dxa"/>
                    <w:left w:w="0" w:type="dxa"/>
                    <w:bottom w:w="30" w:type="dxa"/>
                    <w:right w:w="0" w:type="dxa"/>
                  </w:tcMar>
                </w:tcPr>
                <w:p w14:paraId="28A78A91"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3E7BA967" w14:textId="77777777" w:rsidR="002437EF" w:rsidRDefault="00A71E85">
                  <w:r>
                    <w:rPr>
                      <w:rFonts w:ascii="Times New Roman" w:eastAsia="Times New Roman" w:hAnsi="Times New Roman" w:cs="Times New Roman"/>
                      <w:color w:val="000000"/>
                      <w:sz w:val="22"/>
                      <w:szCs w:val="22"/>
                    </w:rPr>
                    <w:t>p.126</w:t>
                  </w:r>
                </w:p>
              </w:tc>
            </w:tr>
            <w:tr w:rsidR="002437EF" w14:paraId="545032E3" w14:textId="77777777">
              <w:tc>
                <w:tcPr>
                  <w:tcW w:w="0" w:type="auto"/>
                  <w:tcMar>
                    <w:top w:w="30" w:type="dxa"/>
                    <w:left w:w="0" w:type="dxa"/>
                    <w:bottom w:w="30" w:type="dxa"/>
                    <w:right w:w="0" w:type="dxa"/>
                  </w:tcMar>
                </w:tcPr>
                <w:p w14:paraId="190FEBA7"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12D018B2" w14:textId="77777777" w:rsidR="002437EF" w:rsidRDefault="00A71E85">
                  <w:r>
                    <w:rPr>
                      <w:rFonts w:ascii="Times New Roman" w:eastAsia="Times New Roman" w:hAnsi="Times New Roman" w:cs="Times New Roman"/>
                      <w:color w:val="000000"/>
                      <w:sz w:val="22"/>
                      <w:szCs w:val="22"/>
                    </w:rPr>
                    <w:t>INFO.SCHW.14.18 - LO: 3-5</w:t>
                  </w:r>
                </w:p>
              </w:tc>
            </w:tr>
            <w:tr w:rsidR="002437EF" w14:paraId="3DB1ACB1" w14:textId="77777777">
              <w:tc>
                <w:tcPr>
                  <w:tcW w:w="0" w:type="auto"/>
                  <w:tcMar>
                    <w:top w:w="30" w:type="dxa"/>
                    <w:left w:w="0" w:type="dxa"/>
                    <w:bottom w:w="30" w:type="dxa"/>
                    <w:right w:w="0" w:type="dxa"/>
                  </w:tcMar>
                </w:tcPr>
                <w:p w14:paraId="23BD2095"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2997C01C"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59E69AE7" w14:textId="77777777">
              <w:tc>
                <w:tcPr>
                  <w:tcW w:w="0" w:type="auto"/>
                  <w:tcMar>
                    <w:top w:w="30" w:type="dxa"/>
                    <w:left w:w="0" w:type="dxa"/>
                    <w:bottom w:w="30" w:type="dxa"/>
                    <w:right w:w="0" w:type="dxa"/>
                  </w:tcMar>
                </w:tcPr>
                <w:p w14:paraId="643AD6D1"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40500BEF"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Approach)</w:t>
                  </w:r>
                </w:p>
              </w:tc>
            </w:tr>
            <w:tr w:rsidR="002437EF" w14:paraId="119FA3FB" w14:textId="77777777">
              <w:tc>
                <w:tcPr>
                  <w:tcW w:w="0" w:type="auto"/>
                  <w:tcMar>
                    <w:top w:w="30" w:type="dxa"/>
                    <w:left w:w="0" w:type="dxa"/>
                    <w:bottom w:w="30" w:type="dxa"/>
                    <w:right w:w="0" w:type="dxa"/>
                  </w:tcMar>
                </w:tcPr>
                <w:p w14:paraId="7ED169E7"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2D8C8E4" w14:textId="77777777" w:rsidR="002437EF" w:rsidRDefault="00A71E85">
                  <w:r>
                    <w:rPr>
                      <w:rFonts w:ascii="Times New Roman" w:eastAsia="Times New Roman" w:hAnsi="Times New Roman" w:cs="Times New Roman"/>
                      <w:color w:val="000000"/>
                      <w:sz w:val="22"/>
                      <w:szCs w:val="22"/>
                    </w:rPr>
                    <w:t>Bloom's: Knowledge</w:t>
                  </w:r>
                </w:p>
              </w:tc>
            </w:tr>
          </w:tbl>
          <w:p w14:paraId="34627CCC" w14:textId="77777777" w:rsidR="002437EF" w:rsidRDefault="002437EF"/>
        </w:tc>
      </w:tr>
    </w:tbl>
    <w:p w14:paraId="438DDB6B"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69E0122A" w14:textId="77777777">
        <w:tc>
          <w:tcPr>
            <w:tcW w:w="5000" w:type="pct"/>
            <w:tcMar>
              <w:top w:w="0" w:type="dxa"/>
              <w:left w:w="0" w:type="dxa"/>
              <w:bottom w:w="0" w:type="dxa"/>
              <w:right w:w="0" w:type="dxa"/>
            </w:tcMar>
            <w:vAlign w:val="center"/>
          </w:tcPr>
          <w:p w14:paraId="34277C80" w14:textId="77777777" w:rsidR="002437EF" w:rsidRDefault="00A71E85">
            <w:pPr>
              <w:pStyle w:val="p"/>
              <w:shd w:val="clear" w:color="auto" w:fill="FFFFFF"/>
            </w:pPr>
            <w:r>
              <w:rPr>
                <w:rFonts w:ascii="Times New Roman" w:eastAsia="Times New Roman" w:hAnsi="Times New Roman" w:cs="Times New Roman"/>
                <w:color w:val="000000"/>
                <w:sz w:val="22"/>
                <w:szCs w:val="22"/>
              </w:rPr>
              <w:t>Essay</w:t>
            </w:r>
          </w:p>
        </w:tc>
      </w:tr>
    </w:tbl>
    <w:p w14:paraId="5425C307" w14:textId="77777777" w:rsidR="002437EF" w:rsidRDefault="002437EF">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03EA7D7E" w14:textId="77777777">
        <w:tc>
          <w:tcPr>
            <w:tcW w:w="5000" w:type="pct"/>
            <w:tcMar>
              <w:top w:w="0" w:type="dxa"/>
              <w:left w:w="0" w:type="dxa"/>
              <w:bottom w:w="0" w:type="dxa"/>
              <w:right w:w="0" w:type="dxa"/>
            </w:tcMar>
            <w:vAlign w:val="center"/>
          </w:tcPr>
          <w:p w14:paraId="47B7C15A"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79. List and describe the </w:t>
            </w:r>
            <w:r>
              <w:rPr>
                <w:rFonts w:ascii="Times New Roman" w:eastAsia="Times New Roman" w:hAnsi="Times New Roman" w:cs="Times New Roman"/>
                <w:color w:val="000000"/>
                <w:sz w:val="22"/>
                <w:szCs w:val="22"/>
              </w:rPr>
              <w:t>five process management groups.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274B196A" w14:textId="77777777">
              <w:tc>
                <w:tcPr>
                  <w:tcW w:w="0" w:type="auto"/>
                  <w:tcMar>
                    <w:top w:w="30" w:type="dxa"/>
                    <w:left w:w="0" w:type="dxa"/>
                    <w:bottom w:w="30" w:type="dxa"/>
                    <w:right w:w="0" w:type="dxa"/>
                  </w:tcMar>
                </w:tcPr>
                <w:p w14:paraId="6F81836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569B8506" w14:textId="77777777" w:rsidR="002437EF" w:rsidRDefault="00A71E85">
                  <w:pPr>
                    <w:pStyle w:val="p"/>
                  </w:pPr>
                  <w:r>
                    <w:rPr>
                      <w:rFonts w:ascii="Times New Roman" w:eastAsia="Times New Roman" w:hAnsi="Times New Roman" w:cs="Times New Roman"/>
                      <w:b/>
                      <w:bCs/>
                      <w:color w:val="000000"/>
                      <w:sz w:val="22"/>
                      <w:szCs w:val="22"/>
                    </w:rPr>
                    <w:t>Initiating processes</w:t>
                  </w:r>
                  <w:r>
                    <w:rPr>
                      <w:rFonts w:ascii="Times New Roman" w:eastAsia="Times New Roman" w:hAnsi="Times New Roman" w:cs="Times New Roman"/>
                      <w:color w:val="000000"/>
                      <w:sz w:val="22"/>
                      <w:szCs w:val="22"/>
                    </w:rPr>
                    <w:t xml:space="preserve"> include defining and authorizing a project or project phase. Initiating processes take place during each phase of a project. Therefore, you cannot equate process groups with project phases. Rec</w:t>
                  </w:r>
                  <w:r>
                    <w:rPr>
                      <w:rFonts w:ascii="Times New Roman" w:eastAsia="Times New Roman" w:hAnsi="Times New Roman" w:cs="Times New Roman"/>
                      <w:color w:val="000000"/>
                      <w:sz w:val="22"/>
                      <w:szCs w:val="22"/>
                    </w:rPr>
                    <w:t>all that there can be different project phases, but all projects will include all five process groups. For example, project managers and teams should reexamine the business need for the project during every phase of the project life cycle to determine if t</w:t>
                  </w:r>
                  <w:r>
                    <w:rPr>
                      <w:rFonts w:ascii="Times New Roman" w:eastAsia="Times New Roman" w:hAnsi="Times New Roman" w:cs="Times New Roman"/>
                      <w:color w:val="000000"/>
                      <w:sz w:val="22"/>
                      <w:szCs w:val="22"/>
                    </w:rPr>
                    <w:t>he project is worth continuing. Initiating processes are also required to end a project. Someone must initiate activities to ensure that the project team completes all the work, documents lessons learned, assigns project resources, and that the customer ac</w:t>
                  </w:r>
                  <w:r>
                    <w:rPr>
                      <w:rFonts w:ascii="Times New Roman" w:eastAsia="Times New Roman" w:hAnsi="Times New Roman" w:cs="Times New Roman"/>
                      <w:color w:val="000000"/>
                      <w:sz w:val="22"/>
                      <w:szCs w:val="22"/>
                    </w:rPr>
                    <w:t>cepts the work.</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Times New Roman" w:eastAsia="Times New Roman" w:hAnsi="Times New Roman" w:cs="Times New Roman"/>
                      <w:b/>
                      <w:bCs/>
                      <w:color w:val="000000"/>
                      <w:sz w:val="22"/>
                      <w:szCs w:val="22"/>
                    </w:rPr>
                    <w:t>Planning processes</w:t>
                  </w:r>
                  <w:r>
                    <w:rPr>
                      <w:rFonts w:ascii="Times New Roman" w:eastAsia="Times New Roman" w:hAnsi="Times New Roman" w:cs="Times New Roman"/>
                      <w:color w:val="000000"/>
                      <w:sz w:val="22"/>
                      <w:szCs w:val="22"/>
                    </w:rPr>
                    <w:t xml:space="preserve"> include devising and maintaining a workable scheme to ensure that the project addresses the organization’s needs. There are several plans for projects, such as the scope management plan, schedule management plan, cost ma</w:t>
                  </w:r>
                  <w:r>
                    <w:rPr>
                      <w:rFonts w:ascii="Times New Roman" w:eastAsia="Times New Roman" w:hAnsi="Times New Roman" w:cs="Times New Roman"/>
                      <w:color w:val="000000"/>
                      <w:sz w:val="22"/>
                      <w:szCs w:val="22"/>
                    </w:rPr>
                    <w:t xml:space="preserve">nagement plan, procurement management plan, and so on, defining each knowledge area as it relates to the project at that point in time. For example, a project team must develop a plan to define the work that needs </w:t>
                  </w:r>
                  <w:r>
                    <w:rPr>
                      <w:rFonts w:ascii="Times New Roman" w:eastAsia="Times New Roman" w:hAnsi="Times New Roman" w:cs="Times New Roman"/>
                      <w:color w:val="000000"/>
                      <w:sz w:val="22"/>
                      <w:szCs w:val="22"/>
                    </w:rPr>
                    <w:lastRenderedPageBreak/>
                    <w:t>to be done for the project, to schedule ac</w:t>
                  </w:r>
                  <w:r>
                    <w:rPr>
                      <w:rFonts w:ascii="Times New Roman" w:eastAsia="Times New Roman" w:hAnsi="Times New Roman" w:cs="Times New Roman"/>
                      <w:color w:val="000000"/>
                      <w:sz w:val="22"/>
                      <w:szCs w:val="22"/>
                    </w:rPr>
                    <w:t>tivities related to that work, to estimate costs for performing the work, to decide what resources to procure to accomplish the work, and so on. To account for changing conditions on the project and in the organization, project teams often revise plans dur</w:t>
                  </w:r>
                  <w:r>
                    <w:rPr>
                      <w:rFonts w:ascii="Times New Roman" w:eastAsia="Times New Roman" w:hAnsi="Times New Roman" w:cs="Times New Roman"/>
                      <w:color w:val="000000"/>
                      <w:sz w:val="22"/>
                      <w:szCs w:val="22"/>
                    </w:rPr>
                    <w:t>ing each phase of the project life cycle.</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Times New Roman" w:eastAsia="Times New Roman" w:hAnsi="Times New Roman" w:cs="Times New Roman"/>
                      <w:b/>
                      <w:bCs/>
                      <w:color w:val="000000"/>
                      <w:sz w:val="22"/>
                      <w:szCs w:val="22"/>
                    </w:rPr>
                    <w:t>Executing processes</w:t>
                  </w:r>
                  <w:r>
                    <w:rPr>
                      <w:rFonts w:ascii="Times New Roman" w:eastAsia="Times New Roman" w:hAnsi="Times New Roman" w:cs="Times New Roman"/>
                      <w:color w:val="000000"/>
                      <w:sz w:val="22"/>
                      <w:szCs w:val="22"/>
                    </w:rPr>
                    <w:t xml:space="preserve"> include coordinating people and other resources to carry out the various plans and produce the products, services, or results of the project or phase. Examples of executing processes include ac</w:t>
                  </w:r>
                  <w:r>
                    <w:rPr>
                      <w:rFonts w:ascii="Times New Roman" w:eastAsia="Times New Roman" w:hAnsi="Times New Roman" w:cs="Times New Roman"/>
                      <w:color w:val="000000"/>
                      <w:sz w:val="22"/>
                      <w:szCs w:val="22"/>
                    </w:rPr>
                    <w:t>quiring and developing the project team, performing quality assurance, distributing information, managing stakeholder expectations, and conducting procurements.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Times New Roman" w:eastAsia="Times New Roman" w:hAnsi="Times New Roman" w:cs="Times New Roman"/>
                      <w:b/>
                      <w:bCs/>
                      <w:color w:val="000000"/>
                      <w:sz w:val="22"/>
                      <w:szCs w:val="22"/>
                    </w:rPr>
                    <w:t>Monitoring and controlling processes</w:t>
                  </w:r>
                  <w:r>
                    <w:rPr>
                      <w:rFonts w:ascii="Times New Roman" w:eastAsia="Times New Roman" w:hAnsi="Times New Roman" w:cs="Times New Roman"/>
                      <w:color w:val="000000"/>
                      <w:sz w:val="22"/>
                      <w:szCs w:val="22"/>
                    </w:rPr>
                    <w:t xml:space="preserve"> include regularly measuring and monitoring progress to en</w:t>
                  </w:r>
                  <w:r>
                    <w:rPr>
                      <w:rFonts w:ascii="Times New Roman" w:eastAsia="Times New Roman" w:hAnsi="Times New Roman" w:cs="Times New Roman"/>
                      <w:color w:val="000000"/>
                      <w:sz w:val="22"/>
                      <w:szCs w:val="22"/>
                    </w:rPr>
                    <w:t>sure that the project team meets the project objectives. The project manager and staff monitor and measure progress against the plans and take corrective action when necessary. A common monitoring and controlling process is reporting performance, where pro</w:t>
                  </w:r>
                  <w:r>
                    <w:rPr>
                      <w:rFonts w:ascii="Times New Roman" w:eastAsia="Times New Roman" w:hAnsi="Times New Roman" w:cs="Times New Roman"/>
                      <w:color w:val="000000"/>
                      <w:sz w:val="22"/>
                      <w:szCs w:val="22"/>
                    </w:rPr>
                    <w:t>ject stakeholders can identify any necessary changes that may be required to keep the project on track.</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Times New Roman" w:eastAsia="Times New Roman" w:hAnsi="Times New Roman" w:cs="Times New Roman"/>
                      <w:b/>
                      <w:bCs/>
                      <w:color w:val="000000"/>
                      <w:sz w:val="22"/>
                      <w:szCs w:val="22"/>
                    </w:rPr>
                    <w:t>Closing processes</w:t>
                  </w:r>
                  <w:r>
                    <w:rPr>
                      <w:rFonts w:ascii="Times New Roman" w:eastAsia="Times New Roman" w:hAnsi="Times New Roman" w:cs="Times New Roman"/>
                      <w:color w:val="000000"/>
                      <w:sz w:val="22"/>
                      <w:szCs w:val="22"/>
                    </w:rPr>
                    <w:t xml:space="preserve"> include formalizing acceptance of the project or project phase and ending it efficiently. Administrative activities are often involve</w:t>
                  </w:r>
                  <w:r>
                    <w:rPr>
                      <w:rFonts w:ascii="Times New Roman" w:eastAsia="Times New Roman" w:hAnsi="Times New Roman" w:cs="Times New Roman"/>
                      <w:color w:val="000000"/>
                      <w:sz w:val="22"/>
                      <w:szCs w:val="22"/>
                    </w:rPr>
                    <w:t>d in this process group, such as archiving project files, closing out contracts, documenting lessons learned, and receiving formal acceptance of the delivered work as part of the phase or project.</w:t>
                  </w:r>
                </w:p>
              </w:tc>
            </w:tr>
            <w:tr w:rsidR="002437EF" w14:paraId="74728F68" w14:textId="77777777">
              <w:tc>
                <w:tcPr>
                  <w:tcW w:w="0" w:type="auto"/>
                  <w:tcMar>
                    <w:top w:w="30" w:type="dxa"/>
                    <w:left w:w="0" w:type="dxa"/>
                    <w:bottom w:w="30" w:type="dxa"/>
                    <w:right w:w="0" w:type="dxa"/>
                  </w:tcMar>
                </w:tcPr>
                <w:p w14:paraId="071AB002" w14:textId="77777777" w:rsidR="002437EF" w:rsidRDefault="00A71E85">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25DEEE8E" w14:textId="77777777" w:rsidR="002437EF" w:rsidRDefault="00A71E85">
                  <w:r>
                    <w:rPr>
                      <w:rFonts w:ascii="Times New Roman" w:eastAsia="Times New Roman" w:hAnsi="Times New Roman" w:cs="Times New Roman"/>
                      <w:color w:val="000000"/>
                      <w:sz w:val="22"/>
                      <w:szCs w:val="22"/>
                    </w:rPr>
                    <w:t>1</w:t>
                  </w:r>
                </w:p>
              </w:tc>
            </w:tr>
            <w:tr w:rsidR="002437EF" w14:paraId="2CABB2E8" w14:textId="77777777">
              <w:tc>
                <w:tcPr>
                  <w:tcW w:w="0" w:type="auto"/>
                  <w:tcMar>
                    <w:top w:w="30" w:type="dxa"/>
                    <w:left w:w="0" w:type="dxa"/>
                    <w:bottom w:w="30" w:type="dxa"/>
                    <w:right w:w="0" w:type="dxa"/>
                  </w:tcMar>
                </w:tcPr>
                <w:p w14:paraId="69F4701B"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617DA83A" w14:textId="77777777" w:rsidR="002437EF" w:rsidRDefault="00A71E85">
                  <w:r>
                    <w:rPr>
                      <w:rFonts w:ascii="Times New Roman" w:eastAsia="Times New Roman" w:hAnsi="Times New Roman" w:cs="Times New Roman"/>
                      <w:color w:val="000000"/>
                      <w:sz w:val="22"/>
                      <w:szCs w:val="22"/>
                    </w:rPr>
                    <w:t>Difficulty: Moderate</w:t>
                  </w:r>
                </w:p>
              </w:tc>
            </w:tr>
            <w:tr w:rsidR="002437EF" w14:paraId="42A1E8BB" w14:textId="77777777">
              <w:tc>
                <w:tcPr>
                  <w:tcW w:w="0" w:type="auto"/>
                  <w:tcMar>
                    <w:top w:w="30" w:type="dxa"/>
                    <w:left w:w="0" w:type="dxa"/>
                    <w:bottom w:w="30" w:type="dxa"/>
                    <w:right w:w="0" w:type="dxa"/>
                  </w:tcMar>
                </w:tcPr>
                <w:p w14:paraId="51FB2F18"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2C4A8A21" w14:textId="77777777" w:rsidR="002437EF" w:rsidRDefault="00A71E85">
                  <w:r>
                    <w:rPr>
                      <w:rFonts w:ascii="Times New Roman" w:eastAsia="Times New Roman" w:hAnsi="Times New Roman" w:cs="Times New Roman"/>
                      <w:color w:val="000000"/>
                      <w:sz w:val="22"/>
                      <w:szCs w:val="22"/>
                    </w:rPr>
                    <w:t>p.81</w:t>
                  </w:r>
                </w:p>
              </w:tc>
            </w:tr>
            <w:tr w:rsidR="002437EF" w14:paraId="3A9B32F4" w14:textId="77777777">
              <w:tc>
                <w:tcPr>
                  <w:tcW w:w="0" w:type="auto"/>
                  <w:tcMar>
                    <w:top w:w="30" w:type="dxa"/>
                    <w:left w:w="0" w:type="dxa"/>
                    <w:bottom w:w="30" w:type="dxa"/>
                    <w:right w:w="0" w:type="dxa"/>
                  </w:tcMar>
                </w:tcPr>
                <w:p w14:paraId="586A387B"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E05ABC2" w14:textId="77777777" w:rsidR="002437EF" w:rsidRDefault="00A71E85">
                  <w:r>
                    <w:rPr>
                      <w:rFonts w:ascii="Times New Roman" w:eastAsia="Times New Roman" w:hAnsi="Times New Roman" w:cs="Times New Roman"/>
                      <w:color w:val="000000"/>
                      <w:sz w:val="22"/>
                      <w:szCs w:val="22"/>
                    </w:rPr>
                    <w:t>INFO.SCHW.14.15 - LO: 3-1</w:t>
                  </w:r>
                </w:p>
              </w:tc>
            </w:tr>
            <w:tr w:rsidR="002437EF" w14:paraId="0C807799" w14:textId="77777777">
              <w:tc>
                <w:tcPr>
                  <w:tcW w:w="0" w:type="auto"/>
                  <w:tcMar>
                    <w:top w:w="30" w:type="dxa"/>
                    <w:left w:w="0" w:type="dxa"/>
                    <w:bottom w:w="30" w:type="dxa"/>
                    <w:right w:w="0" w:type="dxa"/>
                  </w:tcMar>
                </w:tcPr>
                <w:p w14:paraId="6EFE8FAF"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36DB0CA2"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27B7A545" w14:textId="77777777">
              <w:tc>
                <w:tcPr>
                  <w:tcW w:w="0" w:type="auto"/>
                  <w:tcMar>
                    <w:top w:w="30" w:type="dxa"/>
                    <w:left w:w="0" w:type="dxa"/>
                    <w:bottom w:w="30" w:type="dxa"/>
                    <w:right w:w="0" w:type="dxa"/>
                  </w:tcMar>
                </w:tcPr>
                <w:p w14:paraId="3778ECC5"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35200048" w14:textId="77777777" w:rsidR="002437EF" w:rsidRDefault="00A71E85">
                  <w:r>
                    <w:rPr>
                      <w:rFonts w:ascii="Times New Roman" w:eastAsia="Times New Roman" w:hAnsi="Times New Roman" w:cs="Times New Roman"/>
                      <w:color w:val="000000"/>
                      <w:sz w:val="22"/>
                      <w:szCs w:val="22"/>
                    </w:rPr>
                    <w:t>Project Management Process Groups</w:t>
                  </w:r>
                </w:p>
              </w:tc>
            </w:tr>
            <w:tr w:rsidR="002437EF" w14:paraId="6C20FB06" w14:textId="77777777">
              <w:tc>
                <w:tcPr>
                  <w:tcW w:w="0" w:type="auto"/>
                  <w:tcMar>
                    <w:top w:w="30" w:type="dxa"/>
                    <w:left w:w="0" w:type="dxa"/>
                    <w:bottom w:w="30" w:type="dxa"/>
                    <w:right w:w="0" w:type="dxa"/>
                  </w:tcMar>
                </w:tcPr>
                <w:p w14:paraId="4B4C1D1C"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2059B3B" w14:textId="77777777" w:rsidR="002437EF" w:rsidRDefault="00A71E85">
                  <w:r>
                    <w:rPr>
                      <w:rFonts w:ascii="Times New Roman" w:eastAsia="Times New Roman" w:hAnsi="Times New Roman" w:cs="Times New Roman"/>
                      <w:color w:val="000000"/>
                      <w:sz w:val="22"/>
                      <w:szCs w:val="22"/>
                    </w:rPr>
                    <w:t>Bloom's: Knowledge</w:t>
                  </w:r>
                </w:p>
              </w:tc>
            </w:tr>
          </w:tbl>
          <w:p w14:paraId="484B1827" w14:textId="77777777" w:rsidR="002437EF" w:rsidRDefault="002437EF"/>
        </w:tc>
      </w:tr>
    </w:tbl>
    <w:p w14:paraId="55DCFEC6"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1826E9AA" w14:textId="77777777">
        <w:tc>
          <w:tcPr>
            <w:tcW w:w="5000" w:type="pct"/>
            <w:tcMar>
              <w:top w:w="0" w:type="dxa"/>
              <w:left w:w="0" w:type="dxa"/>
              <w:bottom w:w="0" w:type="dxa"/>
              <w:right w:w="0" w:type="dxa"/>
            </w:tcMar>
            <w:vAlign w:val="center"/>
          </w:tcPr>
          <w:p w14:paraId="1A26CE05" w14:textId="77777777" w:rsidR="002437EF" w:rsidRDefault="00A71E85">
            <w:pPr>
              <w:pStyle w:val="p"/>
              <w:shd w:val="clear" w:color="auto" w:fill="FFFFFF"/>
            </w:pPr>
            <w:r>
              <w:rPr>
                <w:rFonts w:ascii="Times New Roman" w:eastAsia="Times New Roman" w:hAnsi="Times New Roman" w:cs="Times New Roman"/>
                <w:color w:val="000000"/>
                <w:sz w:val="22"/>
                <w:szCs w:val="22"/>
              </w:rPr>
              <w:t xml:space="preserve">80. What is a methodology and what are some </w:t>
            </w:r>
            <w:r>
              <w:rPr>
                <w:rFonts w:ascii="Times New Roman" w:eastAsia="Times New Roman" w:hAnsi="Times New Roman" w:cs="Times New Roman"/>
                <w:color w:val="000000"/>
                <w:sz w:val="22"/>
                <w:szCs w:val="22"/>
              </w:rPr>
              <w:t>methodologies other than the PMBOK Guide do organizations use as a basis for project management methodology?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3A718488" w14:textId="77777777">
              <w:tc>
                <w:tcPr>
                  <w:tcW w:w="0" w:type="auto"/>
                  <w:tcMar>
                    <w:top w:w="30" w:type="dxa"/>
                    <w:left w:w="0" w:type="dxa"/>
                    <w:bottom w:w="30" w:type="dxa"/>
                    <w:right w:w="0" w:type="dxa"/>
                  </w:tcMar>
                </w:tcPr>
                <w:p w14:paraId="5DBA525B"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4FF66445" w14:textId="77777777" w:rsidR="002437EF" w:rsidRDefault="00A71E85">
                  <w:pPr>
                    <w:pStyle w:val="p"/>
                  </w:pPr>
                  <w:r>
                    <w:rPr>
                      <w:rFonts w:ascii="Times New Roman" w:eastAsia="Times New Roman" w:hAnsi="Times New Roman" w:cs="Times New Roman"/>
                      <w:color w:val="000000"/>
                      <w:sz w:val="22"/>
                      <w:szCs w:val="22"/>
                    </w:rPr>
                    <w:t xml:space="preserve">A methodology describes </w:t>
                  </w:r>
                  <w:r>
                    <w:rPr>
                      <w:rFonts w:ascii="Times New Roman" w:eastAsia="Times New Roman" w:hAnsi="Times New Roman" w:cs="Times New Roman"/>
                      <w:i/>
                      <w:iCs/>
                      <w:color w:val="000000"/>
                      <w:sz w:val="22"/>
                      <w:szCs w:val="22"/>
                    </w:rPr>
                    <w:t>how</w:t>
                  </w:r>
                  <w:r>
                    <w:rPr>
                      <w:rFonts w:ascii="Times New Roman" w:eastAsia="Times New Roman" w:hAnsi="Times New Roman" w:cs="Times New Roman"/>
                      <w:color w:val="000000"/>
                      <w:sz w:val="22"/>
                      <w:szCs w:val="22"/>
                    </w:rPr>
                    <w:t xml:space="preserve"> things should be done, and different organizations often have different ways of doing things.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In addition to</w:t>
                  </w:r>
                  <w:r>
                    <w:rPr>
                      <w:rFonts w:ascii="Times New Roman" w:eastAsia="Times New Roman" w:hAnsi="Times New Roman" w:cs="Times New Roman"/>
                      <w:color w:val="000000"/>
                      <w:sz w:val="22"/>
                      <w:szCs w:val="22"/>
                    </w:rPr>
                    <w:t xml:space="preserve"> using the PMBOK® Guide as a basis for project management methodology, many organizations use others, such as the following:</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PRojects IN Controlled Environments (PRINCE2): Originally developed for information technology projects, PRINCE2 was released in</w:t>
                  </w:r>
                  <w:r>
                    <w:rPr>
                      <w:rFonts w:ascii="Times New Roman" w:eastAsia="Times New Roman" w:hAnsi="Times New Roman" w:cs="Times New Roman"/>
                      <w:color w:val="000000"/>
                      <w:sz w:val="22"/>
                      <w:szCs w:val="22"/>
                    </w:rPr>
                    <w:t xml:space="preserve"> 1996 as a generic project management methodology by the U.K. Office of Government Commerce (OCG). It is the de facto standard in the United Kingdom and is used in over 50 countries. PRINCE2 defines 45 separate subprocesses and organizes these into eight p</w:t>
                  </w:r>
                  <w:r>
                    <w:rPr>
                      <w:rFonts w:ascii="Times New Roman" w:eastAsia="Times New Roman" w:hAnsi="Times New Roman" w:cs="Times New Roman"/>
                      <w:color w:val="000000"/>
                      <w:sz w:val="22"/>
                      <w:szCs w:val="22"/>
                    </w:rPr>
                    <w:t>rocess groups as follows:</w:t>
                  </w:r>
                  <w:r>
                    <w:rPr>
                      <w:rFonts w:ascii="Times New Roman" w:eastAsia="Times New Roman" w:hAnsi="Times New Roman" w:cs="Times New Roman"/>
                      <w:color w:val="000000"/>
                      <w:sz w:val="22"/>
                      <w:szCs w:val="22"/>
                    </w:rPr>
                    <w:br/>
                    <w:t>1. Starting up a project</w:t>
                  </w:r>
                  <w:r>
                    <w:rPr>
                      <w:rFonts w:ascii="Times New Roman" w:eastAsia="Times New Roman" w:hAnsi="Times New Roman" w:cs="Times New Roman"/>
                      <w:color w:val="000000"/>
                      <w:sz w:val="22"/>
                      <w:szCs w:val="22"/>
                    </w:rPr>
                    <w:br/>
                    <w:t>2. Planning</w:t>
                  </w:r>
                  <w:r>
                    <w:rPr>
                      <w:rFonts w:ascii="Times New Roman" w:eastAsia="Times New Roman" w:hAnsi="Times New Roman" w:cs="Times New Roman"/>
                      <w:color w:val="000000"/>
                      <w:sz w:val="22"/>
                      <w:szCs w:val="22"/>
                    </w:rPr>
                    <w:br/>
                    <w:t>3. Initiating a project</w:t>
                  </w:r>
                  <w:r>
                    <w:rPr>
                      <w:rFonts w:ascii="Times New Roman" w:eastAsia="Times New Roman" w:hAnsi="Times New Roman" w:cs="Times New Roman"/>
                      <w:color w:val="000000"/>
                      <w:sz w:val="22"/>
                      <w:szCs w:val="22"/>
                    </w:rPr>
                    <w:br/>
                    <w:t>4. Directing a project</w:t>
                  </w:r>
                  <w:r>
                    <w:rPr>
                      <w:rFonts w:ascii="Times New Roman" w:eastAsia="Times New Roman" w:hAnsi="Times New Roman" w:cs="Times New Roman"/>
                      <w:color w:val="000000"/>
                      <w:sz w:val="22"/>
                      <w:szCs w:val="22"/>
                    </w:rPr>
                    <w:br/>
                    <w:t>5. Controlling a stage</w:t>
                  </w:r>
                  <w:r>
                    <w:rPr>
                      <w:rFonts w:ascii="Times New Roman" w:eastAsia="Times New Roman" w:hAnsi="Times New Roman" w:cs="Times New Roman"/>
                      <w:color w:val="000000"/>
                      <w:sz w:val="22"/>
                      <w:szCs w:val="22"/>
                    </w:rPr>
                    <w:br/>
                    <w:t>6. Managing product delivery</w:t>
                  </w:r>
                  <w:r>
                    <w:rPr>
                      <w:rFonts w:ascii="Times New Roman" w:eastAsia="Times New Roman" w:hAnsi="Times New Roman" w:cs="Times New Roman"/>
                      <w:color w:val="000000"/>
                      <w:sz w:val="22"/>
                      <w:szCs w:val="22"/>
                    </w:rPr>
                    <w:br/>
                    <w:t>7. Managing stage boundaries</w:t>
                  </w:r>
                  <w:r>
                    <w:rPr>
                      <w:rFonts w:ascii="Times New Roman" w:eastAsia="Times New Roman" w:hAnsi="Times New Roman" w:cs="Times New Roman"/>
                      <w:color w:val="000000"/>
                      <w:sz w:val="22"/>
                      <w:szCs w:val="22"/>
                    </w:rPr>
                    <w:br/>
                    <w:t>8. Closing a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lastRenderedPageBreak/>
                    <w:br/>
                    <w:t>• Agile methodologies: Agile software devel</w:t>
                  </w:r>
                  <w:r>
                    <w:rPr>
                      <w:rFonts w:ascii="Times New Roman" w:eastAsia="Times New Roman" w:hAnsi="Times New Roman" w:cs="Times New Roman"/>
                      <w:color w:val="000000"/>
                      <w:sz w:val="22"/>
                      <w:szCs w:val="22"/>
                    </w:rPr>
                    <w:t>opment is a form of adaptive software development. All agile methodologies include an iterative workflow and incremental delivery of software in short iterations. Several popular agile methodologies include extreme programming, scrum, feature driven develo</w:t>
                  </w:r>
                  <w:r>
                    <w:rPr>
                      <w:rFonts w:ascii="Times New Roman" w:eastAsia="Times New Roman" w:hAnsi="Times New Roman" w:cs="Times New Roman"/>
                      <w:color w:val="000000"/>
                      <w:sz w:val="22"/>
                      <w:szCs w:val="22"/>
                    </w:rPr>
                    <w:t>pment, lean software development, Agile Unified Process (AUP), Crystal, and Dynamic Systems Development Method (DSDM).</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Rational Unified Process (RUP) framework: RUP is an iterative software development process that focuses on team productivity and deliv</w:t>
                  </w:r>
                  <w:r>
                    <w:rPr>
                      <w:rFonts w:ascii="Times New Roman" w:eastAsia="Times New Roman" w:hAnsi="Times New Roman" w:cs="Times New Roman"/>
                      <w:color w:val="000000"/>
                      <w:sz w:val="22"/>
                      <w:szCs w:val="22"/>
                    </w:rPr>
                    <w:t>ers software best practices to all team members. According to RUP expert Bill Cottrell, “RUP embodies industry-standard management and technical methods and techniques to provide a software engineering process particularly suited to creating and maintainin</w:t>
                  </w:r>
                  <w:r>
                    <w:rPr>
                      <w:rFonts w:ascii="Times New Roman" w:eastAsia="Times New Roman" w:hAnsi="Times New Roman" w:cs="Times New Roman"/>
                      <w:color w:val="000000"/>
                      <w:sz w:val="22"/>
                      <w:szCs w:val="22"/>
                    </w:rPr>
                    <w:t>g component-based software system solutions.” Cottrell explains that you can tailor RUP to include the PMBOK process groups, since several customers asked for that capability. There are several other project management methodologies specifically for softwa</w:t>
                  </w:r>
                  <w:r>
                    <w:rPr>
                      <w:rFonts w:ascii="Times New Roman" w:eastAsia="Times New Roman" w:hAnsi="Times New Roman" w:cs="Times New Roman"/>
                      <w:color w:val="000000"/>
                      <w:sz w:val="22"/>
                      <w:szCs w:val="22"/>
                    </w:rPr>
                    <w:t>re development projects such as Joint Application Development (JAD) and Rapid Application Development (RAD).</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Six Sigma methodologies: Many organizations have projects underway that use Six Sigma methodologies. The work of many project quality experts co</w:t>
                  </w:r>
                  <w:r>
                    <w:rPr>
                      <w:rFonts w:ascii="Times New Roman" w:eastAsia="Times New Roman" w:hAnsi="Times New Roman" w:cs="Times New Roman"/>
                      <w:color w:val="000000"/>
                      <w:sz w:val="22"/>
                      <w:szCs w:val="22"/>
                    </w:rPr>
                    <w:t>ntributed to the development of today’s Six Sigma principles. Two main methodologies are used on Six Sigma projects: DMAIC (Define, Measure, Analyze, Improve, and Control) is used to improve an existing business process, and DMADV (Define, Measure, Analyze</w:t>
                  </w:r>
                  <w:r>
                    <w:rPr>
                      <w:rFonts w:ascii="Times New Roman" w:eastAsia="Times New Roman" w:hAnsi="Times New Roman" w:cs="Times New Roman"/>
                      <w:color w:val="000000"/>
                      <w:sz w:val="22"/>
                      <w:szCs w:val="22"/>
                    </w:rPr>
                    <w:t>, Design, and Verify) is used to create new product or process designs to achieve predictable, defect-free performance.</w:t>
                  </w:r>
                </w:p>
              </w:tc>
            </w:tr>
            <w:tr w:rsidR="002437EF" w14:paraId="04F4831F" w14:textId="77777777">
              <w:tc>
                <w:tcPr>
                  <w:tcW w:w="0" w:type="auto"/>
                  <w:tcMar>
                    <w:top w:w="30" w:type="dxa"/>
                    <w:left w:w="0" w:type="dxa"/>
                    <w:bottom w:w="30" w:type="dxa"/>
                    <w:right w:w="0" w:type="dxa"/>
                  </w:tcMar>
                </w:tcPr>
                <w:p w14:paraId="2FF62A9A" w14:textId="77777777" w:rsidR="002437EF" w:rsidRDefault="00A71E85">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11CD1D94" w14:textId="77777777" w:rsidR="002437EF" w:rsidRDefault="00A71E85">
                  <w:r>
                    <w:rPr>
                      <w:rFonts w:ascii="Times New Roman" w:eastAsia="Times New Roman" w:hAnsi="Times New Roman" w:cs="Times New Roman"/>
                      <w:color w:val="000000"/>
                      <w:sz w:val="22"/>
                      <w:szCs w:val="22"/>
                    </w:rPr>
                    <w:t>1</w:t>
                  </w:r>
                </w:p>
              </w:tc>
            </w:tr>
            <w:tr w:rsidR="002437EF" w14:paraId="2205C222" w14:textId="77777777">
              <w:tc>
                <w:tcPr>
                  <w:tcW w:w="0" w:type="auto"/>
                  <w:tcMar>
                    <w:top w:w="30" w:type="dxa"/>
                    <w:left w:w="0" w:type="dxa"/>
                    <w:bottom w:w="30" w:type="dxa"/>
                    <w:right w:w="0" w:type="dxa"/>
                  </w:tcMar>
                </w:tcPr>
                <w:p w14:paraId="3356F343"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29BF1141" w14:textId="77777777" w:rsidR="002437EF" w:rsidRDefault="00A71E85">
                  <w:r>
                    <w:rPr>
                      <w:rFonts w:ascii="Times New Roman" w:eastAsia="Times New Roman" w:hAnsi="Times New Roman" w:cs="Times New Roman"/>
                      <w:color w:val="000000"/>
                      <w:sz w:val="22"/>
                      <w:szCs w:val="22"/>
                    </w:rPr>
                    <w:t>Difficulty: Challenging</w:t>
                  </w:r>
                </w:p>
              </w:tc>
            </w:tr>
            <w:tr w:rsidR="002437EF" w14:paraId="7722FB94" w14:textId="77777777">
              <w:tc>
                <w:tcPr>
                  <w:tcW w:w="0" w:type="auto"/>
                  <w:tcMar>
                    <w:top w:w="30" w:type="dxa"/>
                    <w:left w:w="0" w:type="dxa"/>
                    <w:bottom w:w="30" w:type="dxa"/>
                    <w:right w:w="0" w:type="dxa"/>
                  </w:tcMar>
                </w:tcPr>
                <w:p w14:paraId="51F54BD2"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4A6A9D57" w14:textId="77777777" w:rsidR="002437EF" w:rsidRDefault="00A71E85">
                  <w:r>
                    <w:rPr>
                      <w:rFonts w:ascii="Times New Roman" w:eastAsia="Times New Roman" w:hAnsi="Times New Roman" w:cs="Times New Roman"/>
                      <w:color w:val="000000"/>
                      <w:sz w:val="22"/>
                      <w:szCs w:val="22"/>
                    </w:rPr>
                    <w:t>p. 86-87-88</w:t>
                  </w:r>
                </w:p>
              </w:tc>
            </w:tr>
            <w:tr w:rsidR="002437EF" w14:paraId="46C232C9" w14:textId="77777777">
              <w:tc>
                <w:tcPr>
                  <w:tcW w:w="0" w:type="auto"/>
                  <w:tcMar>
                    <w:top w:w="30" w:type="dxa"/>
                    <w:left w:w="0" w:type="dxa"/>
                    <w:bottom w:w="30" w:type="dxa"/>
                    <w:right w:w="0" w:type="dxa"/>
                  </w:tcMar>
                </w:tcPr>
                <w:p w14:paraId="141A48F7"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4F6DEA4C" w14:textId="77777777" w:rsidR="002437EF" w:rsidRDefault="00A71E85">
                  <w:r>
                    <w:rPr>
                      <w:rFonts w:ascii="Times New Roman" w:eastAsia="Times New Roman" w:hAnsi="Times New Roman" w:cs="Times New Roman"/>
                      <w:color w:val="000000"/>
                      <w:sz w:val="22"/>
                      <w:szCs w:val="22"/>
                    </w:rPr>
                    <w:t>INFO.SCHW.14.16 - LO: 3-3</w:t>
                  </w:r>
                </w:p>
              </w:tc>
            </w:tr>
            <w:tr w:rsidR="002437EF" w14:paraId="7BF25E93" w14:textId="77777777">
              <w:tc>
                <w:tcPr>
                  <w:tcW w:w="0" w:type="auto"/>
                  <w:tcMar>
                    <w:top w:w="30" w:type="dxa"/>
                    <w:left w:w="0" w:type="dxa"/>
                    <w:bottom w:w="30" w:type="dxa"/>
                    <w:right w:w="0" w:type="dxa"/>
                  </w:tcMar>
                </w:tcPr>
                <w:p w14:paraId="2323264F"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16815DA6"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426A901D" w14:textId="77777777">
              <w:tc>
                <w:tcPr>
                  <w:tcW w:w="0" w:type="auto"/>
                  <w:tcMar>
                    <w:top w:w="30" w:type="dxa"/>
                    <w:left w:w="0" w:type="dxa"/>
                    <w:bottom w:w="30" w:type="dxa"/>
                    <w:right w:w="0" w:type="dxa"/>
                  </w:tcMar>
                </w:tcPr>
                <w:p w14:paraId="1C23333A"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D70FB6F" w14:textId="77777777" w:rsidR="002437EF" w:rsidRDefault="00A71E85">
                  <w:r>
                    <w:rPr>
                      <w:rFonts w:ascii="Times New Roman" w:eastAsia="Times New Roman" w:hAnsi="Times New Roman" w:cs="Times New Roman"/>
                      <w:color w:val="000000"/>
                      <w:sz w:val="22"/>
                      <w:szCs w:val="22"/>
                    </w:rPr>
                    <w:t>Developing An IT Project Management Methodology</w:t>
                  </w:r>
                </w:p>
              </w:tc>
            </w:tr>
            <w:tr w:rsidR="002437EF" w14:paraId="5CFC4A38" w14:textId="77777777">
              <w:tc>
                <w:tcPr>
                  <w:tcW w:w="0" w:type="auto"/>
                  <w:tcMar>
                    <w:top w:w="30" w:type="dxa"/>
                    <w:left w:w="0" w:type="dxa"/>
                    <w:bottom w:w="30" w:type="dxa"/>
                    <w:right w:w="0" w:type="dxa"/>
                  </w:tcMar>
                </w:tcPr>
                <w:p w14:paraId="0D278A9F"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40FDA052" w14:textId="77777777" w:rsidR="002437EF" w:rsidRDefault="00A71E85">
                  <w:r>
                    <w:rPr>
                      <w:rFonts w:ascii="Times New Roman" w:eastAsia="Times New Roman" w:hAnsi="Times New Roman" w:cs="Times New Roman"/>
                      <w:color w:val="000000"/>
                      <w:sz w:val="22"/>
                      <w:szCs w:val="22"/>
                    </w:rPr>
                    <w:t>Bloom's: Knowledge</w:t>
                  </w:r>
                </w:p>
              </w:tc>
            </w:tr>
          </w:tbl>
          <w:p w14:paraId="55B83DC7" w14:textId="77777777" w:rsidR="002437EF" w:rsidRDefault="002437EF"/>
        </w:tc>
      </w:tr>
    </w:tbl>
    <w:p w14:paraId="27DEE797"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6E8AE738" w14:textId="77777777">
        <w:tc>
          <w:tcPr>
            <w:tcW w:w="5000" w:type="pct"/>
            <w:tcMar>
              <w:top w:w="0" w:type="dxa"/>
              <w:left w:w="0" w:type="dxa"/>
              <w:bottom w:w="0" w:type="dxa"/>
              <w:right w:w="0" w:type="dxa"/>
            </w:tcMar>
            <w:vAlign w:val="center"/>
          </w:tcPr>
          <w:p w14:paraId="2D67549D" w14:textId="77777777" w:rsidR="002437EF" w:rsidRDefault="00A71E85">
            <w:pPr>
              <w:pStyle w:val="p"/>
              <w:shd w:val="clear" w:color="auto" w:fill="FFFFFF"/>
            </w:pPr>
            <w:r>
              <w:rPr>
                <w:rFonts w:ascii="Times New Roman" w:eastAsia="Times New Roman" w:hAnsi="Times New Roman" w:cs="Times New Roman"/>
                <w:color w:val="000000"/>
                <w:sz w:val="22"/>
                <w:szCs w:val="22"/>
              </w:rPr>
              <w:t>81. Describe the process of initiating a project and the issues involved.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3A63D9EC" w14:textId="77777777">
              <w:tc>
                <w:tcPr>
                  <w:tcW w:w="0" w:type="auto"/>
                  <w:tcMar>
                    <w:top w:w="30" w:type="dxa"/>
                    <w:left w:w="0" w:type="dxa"/>
                    <w:bottom w:w="30" w:type="dxa"/>
                    <w:right w:w="0" w:type="dxa"/>
                  </w:tcMar>
                </w:tcPr>
                <w:p w14:paraId="7025CCD2"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52F808F" w14:textId="77777777" w:rsidR="002437EF" w:rsidRDefault="00A71E85">
                  <w:pPr>
                    <w:pStyle w:val="p"/>
                  </w:pPr>
                  <w:r>
                    <w:rPr>
                      <w:rFonts w:ascii="Times New Roman" w:eastAsia="Times New Roman" w:hAnsi="Times New Roman" w:cs="Times New Roman"/>
                      <w:color w:val="000000"/>
                      <w:sz w:val="22"/>
                      <w:szCs w:val="22"/>
                    </w:rPr>
                    <w:t xml:space="preserve">In project </w:t>
                  </w:r>
                  <w:r>
                    <w:rPr>
                      <w:rFonts w:ascii="Times New Roman" w:eastAsia="Times New Roman" w:hAnsi="Times New Roman" w:cs="Times New Roman"/>
                      <w:color w:val="000000"/>
                      <w:sz w:val="22"/>
                      <w:szCs w:val="22"/>
                    </w:rPr>
                    <w:t>management, initiating includes recognizing and starting a new project. An organization should put considerable thought into project selection to ensure that it initiates the right kinds of projects for the right reasons. It is better to have a moderate or</w:t>
                  </w:r>
                  <w:r>
                    <w:rPr>
                      <w:rFonts w:ascii="Times New Roman" w:eastAsia="Times New Roman" w:hAnsi="Times New Roman" w:cs="Times New Roman"/>
                      <w:color w:val="000000"/>
                      <w:sz w:val="22"/>
                      <w:szCs w:val="22"/>
                    </w:rPr>
                    <w:t xml:space="preserve"> even small amount of success on an important project than huge success on one that is unimportant. The selection of projects for initiation, therefore, is crucial, as is the selection of project managers. Ideally, the project manager would be involved in </w:t>
                  </w:r>
                  <w:r>
                    <w:rPr>
                      <w:rFonts w:ascii="Times New Roman" w:eastAsia="Times New Roman" w:hAnsi="Times New Roman" w:cs="Times New Roman"/>
                      <w:color w:val="000000"/>
                      <w:sz w:val="22"/>
                      <w:szCs w:val="22"/>
                    </w:rPr>
                    <w:t>initiating a project, but often the project manager is selected after many initiation decisions have already been made. Organizations must also understand and plan for the ongoing support that is often required after implementing a new system or other prod</w:t>
                  </w:r>
                  <w:r>
                    <w:rPr>
                      <w:rFonts w:ascii="Times New Roman" w:eastAsia="Times New Roman" w:hAnsi="Times New Roman" w:cs="Times New Roman"/>
                      <w:color w:val="000000"/>
                      <w:sz w:val="22"/>
                      <w:szCs w:val="22"/>
                    </w:rPr>
                    <w:t>uct or service resulting from a project.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It is important to remember that strategic planning should serve as the foundation for deciding which projects to pursue. The organization’s strategic plan expresses the vision, mission, goals, objectives, and stra</w:t>
                  </w:r>
                  <w:r>
                    <w:rPr>
                      <w:rFonts w:ascii="Times New Roman" w:eastAsia="Times New Roman" w:hAnsi="Times New Roman" w:cs="Times New Roman"/>
                      <w:color w:val="000000"/>
                      <w:sz w:val="22"/>
                      <w:szCs w:val="22"/>
                    </w:rPr>
                    <w:t>tegies of the organization. It also provides the basis for information technology project planning. Information technology is usually a support function in an organization, so it is critical that the people initiating information technology projects unders</w:t>
                  </w:r>
                  <w:r>
                    <w:rPr>
                      <w:rFonts w:ascii="Times New Roman" w:eastAsia="Times New Roman" w:hAnsi="Times New Roman" w:cs="Times New Roman"/>
                      <w:color w:val="000000"/>
                      <w:sz w:val="22"/>
                      <w:szCs w:val="22"/>
                    </w:rPr>
                    <w:t>tand how those projects relate to current and future needs of the organization. Information systems must support the firm’s business goals, such as providing consulting services more effectively and efficiently.</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lastRenderedPageBreak/>
                    <w:t>An organization may initiate information te</w:t>
                  </w:r>
                  <w:r>
                    <w:rPr>
                      <w:rFonts w:ascii="Times New Roman" w:eastAsia="Times New Roman" w:hAnsi="Times New Roman" w:cs="Times New Roman"/>
                      <w:color w:val="000000"/>
                      <w:sz w:val="22"/>
                      <w:szCs w:val="22"/>
                    </w:rPr>
                    <w:t>chnology projects for several reasons, but the most important reason is to support business objectives. Providing a good return on investment at a reasonable level of risk is also important, especially in tough economic times.</w:t>
                  </w:r>
                </w:p>
              </w:tc>
            </w:tr>
            <w:tr w:rsidR="002437EF" w14:paraId="1E1E2D82" w14:textId="77777777">
              <w:tc>
                <w:tcPr>
                  <w:tcW w:w="0" w:type="auto"/>
                  <w:tcMar>
                    <w:top w:w="30" w:type="dxa"/>
                    <w:left w:w="0" w:type="dxa"/>
                    <w:bottom w:w="30" w:type="dxa"/>
                    <w:right w:w="0" w:type="dxa"/>
                  </w:tcMar>
                </w:tcPr>
                <w:p w14:paraId="23AC02D6" w14:textId="77777777" w:rsidR="002437EF" w:rsidRDefault="00A71E85">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18F585E4" w14:textId="77777777" w:rsidR="002437EF" w:rsidRDefault="00A71E85">
                  <w:r>
                    <w:rPr>
                      <w:rFonts w:ascii="Times New Roman" w:eastAsia="Times New Roman" w:hAnsi="Times New Roman" w:cs="Times New Roman"/>
                      <w:color w:val="000000"/>
                      <w:sz w:val="22"/>
                      <w:szCs w:val="22"/>
                    </w:rPr>
                    <w:t>1</w:t>
                  </w:r>
                </w:p>
              </w:tc>
            </w:tr>
            <w:tr w:rsidR="002437EF" w14:paraId="57DB9342" w14:textId="77777777">
              <w:tc>
                <w:tcPr>
                  <w:tcW w:w="0" w:type="auto"/>
                  <w:tcMar>
                    <w:top w:w="30" w:type="dxa"/>
                    <w:left w:w="0" w:type="dxa"/>
                    <w:bottom w:w="30" w:type="dxa"/>
                    <w:right w:w="0" w:type="dxa"/>
                  </w:tcMar>
                </w:tcPr>
                <w:p w14:paraId="06C4981E"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3F0C59BE" w14:textId="77777777" w:rsidR="002437EF" w:rsidRDefault="00A71E85">
                  <w:r>
                    <w:rPr>
                      <w:rFonts w:ascii="Times New Roman" w:eastAsia="Times New Roman" w:hAnsi="Times New Roman" w:cs="Times New Roman"/>
                      <w:color w:val="000000"/>
                      <w:sz w:val="22"/>
                      <w:szCs w:val="22"/>
                    </w:rPr>
                    <w:t>D</w:t>
                  </w:r>
                  <w:r>
                    <w:rPr>
                      <w:rFonts w:ascii="Times New Roman" w:eastAsia="Times New Roman" w:hAnsi="Times New Roman" w:cs="Times New Roman"/>
                      <w:color w:val="000000"/>
                      <w:sz w:val="22"/>
                      <w:szCs w:val="22"/>
                    </w:rPr>
                    <w:t>ifficulty: Moderate</w:t>
                  </w:r>
                </w:p>
              </w:tc>
            </w:tr>
            <w:tr w:rsidR="002437EF" w14:paraId="54C90328" w14:textId="77777777">
              <w:tc>
                <w:tcPr>
                  <w:tcW w:w="0" w:type="auto"/>
                  <w:tcMar>
                    <w:top w:w="30" w:type="dxa"/>
                    <w:left w:w="0" w:type="dxa"/>
                    <w:bottom w:w="30" w:type="dxa"/>
                    <w:right w:w="0" w:type="dxa"/>
                  </w:tcMar>
                </w:tcPr>
                <w:p w14:paraId="1DAD1E86"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1578C277" w14:textId="77777777" w:rsidR="002437EF" w:rsidRDefault="00A71E85">
                  <w:r>
                    <w:rPr>
                      <w:rFonts w:ascii="Times New Roman" w:eastAsia="Times New Roman" w:hAnsi="Times New Roman" w:cs="Times New Roman"/>
                      <w:color w:val="000000"/>
                      <w:sz w:val="22"/>
                      <w:szCs w:val="22"/>
                    </w:rPr>
                    <w:t>p.89-90</w:t>
                  </w:r>
                </w:p>
              </w:tc>
            </w:tr>
            <w:tr w:rsidR="002437EF" w14:paraId="5330925A" w14:textId="77777777">
              <w:tc>
                <w:tcPr>
                  <w:tcW w:w="0" w:type="auto"/>
                  <w:tcMar>
                    <w:top w:w="30" w:type="dxa"/>
                    <w:left w:w="0" w:type="dxa"/>
                    <w:bottom w:w="30" w:type="dxa"/>
                    <w:right w:w="0" w:type="dxa"/>
                  </w:tcMar>
                </w:tcPr>
                <w:p w14:paraId="3E8AEAA6"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7258C954" w14:textId="77777777" w:rsidR="002437EF" w:rsidRDefault="00A71E85">
                  <w:r>
                    <w:rPr>
                      <w:rFonts w:ascii="Times New Roman" w:eastAsia="Times New Roman" w:hAnsi="Times New Roman" w:cs="Times New Roman"/>
                      <w:color w:val="000000"/>
                      <w:sz w:val="22"/>
                      <w:szCs w:val="22"/>
                    </w:rPr>
                    <w:t>INFO.SCHW.14.17 - LO: 3-4</w:t>
                  </w:r>
                </w:p>
              </w:tc>
            </w:tr>
            <w:tr w:rsidR="002437EF" w14:paraId="28B9B0A2" w14:textId="77777777">
              <w:tc>
                <w:tcPr>
                  <w:tcW w:w="0" w:type="auto"/>
                  <w:tcMar>
                    <w:top w:w="30" w:type="dxa"/>
                    <w:left w:w="0" w:type="dxa"/>
                    <w:bottom w:w="30" w:type="dxa"/>
                    <w:right w:w="0" w:type="dxa"/>
                  </w:tcMar>
                </w:tcPr>
                <w:p w14:paraId="096B63D6"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77E1B3BF"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36A0D99D" w14:textId="77777777">
              <w:tc>
                <w:tcPr>
                  <w:tcW w:w="0" w:type="auto"/>
                  <w:tcMar>
                    <w:top w:w="30" w:type="dxa"/>
                    <w:left w:w="0" w:type="dxa"/>
                    <w:bottom w:w="30" w:type="dxa"/>
                    <w:right w:w="0" w:type="dxa"/>
                  </w:tcMar>
                </w:tcPr>
                <w:p w14:paraId="76B9EF45"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561D21A7"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1304D499" w14:textId="77777777">
              <w:tc>
                <w:tcPr>
                  <w:tcW w:w="0" w:type="auto"/>
                  <w:tcMar>
                    <w:top w:w="30" w:type="dxa"/>
                    <w:left w:w="0" w:type="dxa"/>
                    <w:bottom w:w="30" w:type="dxa"/>
                    <w:right w:w="0" w:type="dxa"/>
                  </w:tcMar>
                </w:tcPr>
                <w:p w14:paraId="53C91C9F"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55BEFA1" w14:textId="77777777" w:rsidR="002437EF" w:rsidRDefault="00A71E85">
                  <w:r>
                    <w:rPr>
                      <w:rFonts w:ascii="Times New Roman" w:eastAsia="Times New Roman" w:hAnsi="Times New Roman" w:cs="Times New Roman"/>
                      <w:color w:val="000000"/>
                      <w:sz w:val="22"/>
                      <w:szCs w:val="22"/>
                    </w:rPr>
                    <w:t>Bloom's: Comprehension</w:t>
                  </w:r>
                </w:p>
              </w:tc>
            </w:tr>
          </w:tbl>
          <w:p w14:paraId="3B5CB4A5" w14:textId="77777777" w:rsidR="002437EF" w:rsidRDefault="002437EF"/>
        </w:tc>
      </w:tr>
    </w:tbl>
    <w:p w14:paraId="61D541E8"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2425BE9B" w14:textId="77777777">
        <w:tc>
          <w:tcPr>
            <w:tcW w:w="5000" w:type="pct"/>
            <w:tcMar>
              <w:top w:w="0" w:type="dxa"/>
              <w:left w:w="0" w:type="dxa"/>
              <w:bottom w:w="0" w:type="dxa"/>
              <w:right w:w="0" w:type="dxa"/>
            </w:tcMar>
            <w:vAlign w:val="center"/>
          </w:tcPr>
          <w:p w14:paraId="4D4E5725" w14:textId="77777777" w:rsidR="002437EF" w:rsidRDefault="00A71E85">
            <w:pPr>
              <w:pStyle w:val="p"/>
              <w:shd w:val="clear" w:color="auto" w:fill="FFFFFF"/>
            </w:pPr>
            <w:r>
              <w:rPr>
                <w:rFonts w:ascii="Times New Roman" w:eastAsia="Times New Roman" w:hAnsi="Times New Roman" w:cs="Times New Roman"/>
                <w:color w:val="000000"/>
                <w:sz w:val="22"/>
                <w:szCs w:val="22"/>
              </w:rPr>
              <w:t>82. What is a work breakdown structure?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76EEC70A" w14:textId="77777777">
              <w:tc>
                <w:tcPr>
                  <w:tcW w:w="0" w:type="auto"/>
                  <w:tcMar>
                    <w:top w:w="30" w:type="dxa"/>
                    <w:left w:w="0" w:type="dxa"/>
                    <w:bottom w:w="30" w:type="dxa"/>
                    <w:right w:w="0" w:type="dxa"/>
                  </w:tcMar>
                </w:tcPr>
                <w:p w14:paraId="5171F591"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1BE68E53" w14:textId="77777777" w:rsidR="002437EF" w:rsidRDefault="00A71E85">
                  <w:pPr>
                    <w:pStyle w:val="p"/>
                  </w:pPr>
                  <w:r>
                    <w:rPr>
                      <w:rFonts w:ascii="Times New Roman" w:eastAsia="Times New Roman" w:hAnsi="Times New Roman" w:cs="Times New Roman"/>
                      <w:color w:val="000000"/>
                      <w:sz w:val="22"/>
                      <w:szCs w:val="22"/>
                    </w:rPr>
                    <w:t xml:space="preserve">The WBS is a very important tool in project management because it provides the basis for deciding how to do the work. The WBS also provides a basis for creating the </w:t>
                  </w:r>
                  <w:r>
                    <w:rPr>
                      <w:rFonts w:ascii="Times New Roman" w:eastAsia="Times New Roman" w:hAnsi="Times New Roman" w:cs="Times New Roman"/>
                      <w:color w:val="000000"/>
                      <w:sz w:val="22"/>
                      <w:szCs w:val="22"/>
                    </w:rPr>
                    <w:t>project schedule and performing earned value management for measuring and forecasting project performance.</w:t>
                  </w:r>
                </w:p>
              </w:tc>
            </w:tr>
            <w:tr w:rsidR="002437EF" w14:paraId="03EE97EA" w14:textId="77777777">
              <w:tc>
                <w:tcPr>
                  <w:tcW w:w="0" w:type="auto"/>
                  <w:tcMar>
                    <w:top w:w="30" w:type="dxa"/>
                    <w:left w:w="0" w:type="dxa"/>
                    <w:bottom w:w="30" w:type="dxa"/>
                    <w:right w:w="0" w:type="dxa"/>
                  </w:tcMar>
                </w:tcPr>
                <w:p w14:paraId="4156B003" w14:textId="77777777" w:rsidR="002437EF" w:rsidRDefault="00A71E85">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14:paraId="35AB33CA" w14:textId="77777777" w:rsidR="002437EF" w:rsidRDefault="00A71E85">
                  <w:r>
                    <w:rPr>
                      <w:rFonts w:ascii="Times New Roman" w:eastAsia="Times New Roman" w:hAnsi="Times New Roman" w:cs="Times New Roman"/>
                      <w:color w:val="000000"/>
                      <w:sz w:val="22"/>
                      <w:szCs w:val="22"/>
                    </w:rPr>
                    <w:t>1</w:t>
                  </w:r>
                </w:p>
              </w:tc>
            </w:tr>
            <w:tr w:rsidR="002437EF" w14:paraId="12BE2C23" w14:textId="77777777">
              <w:tc>
                <w:tcPr>
                  <w:tcW w:w="0" w:type="auto"/>
                  <w:tcMar>
                    <w:top w:w="30" w:type="dxa"/>
                    <w:left w:w="0" w:type="dxa"/>
                    <w:bottom w:w="30" w:type="dxa"/>
                    <w:right w:w="0" w:type="dxa"/>
                  </w:tcMar>
                </w:tcPr>
                <w:p w14:paraId="7346A314"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77EB2382" w14:textId="77777777" w:rsidR="002437EF" w:rsidRDefault="00A71E85">
                  <w:r>
                    <w:rPr>
                      <w:rFonts w:ascii="Times New Roman" w:eastAsia="Times New Roman" w:hAnsi="Times New Roman" w:cs="Times New Roman"/>
                      <w:color w:val="000000"/>
                      <w:sz w:val="22"/>
                      <w:szCs w:val="22"/>
                    </w:rPr>
                    <w:t>Difficulty: Easy</w:t>
                  </w:r>
                </w:p>
              </w:tc>
            </w:tr>
            <w:tr w:rsidR="002437EF" w14:paraId="5D30409B" w14:textId="77777777">
              <w:tc>
                <w:tcPr>
                  <w:tcW w:w="0" w:type="auto"/>
                  <w:tcMar>
                    <w:top w:w="30" w:type="dxa"/>
                    <w:left w:w="0" w:type="dxa"/>
                    <w:bottom w:w="30" w:type="dxa"/>
                    <w:right w:w="0" w:type="dxa"/>
                  </w:tcMar>
                </w:tcPr>
                <w:p w14:paraId="24B00293"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F5F7C4D" w14:textId="77777777" w:rsidR="002437EF" w:rsidRDefault="00A71E85">
                  <w:r>
                    <w:rPr>
                      <w:rFonts w:ascii="Times New Roman" w:eastAsia="Times New Roman" w:hAnsi="Times New Roman" w:cs="Times New Roman"/>
                      <w:color w:val="000000"/>
                      <w:sz w:val="22"/>
                      <w:szCs w:val="22"/>
                    </w:rPr>
                    <w:t>p. 104</w:t>
                  </w:r>
                </w:p>
              </w:tc>
            </w:tr>
            <w:tr w:rsidR="002437EF" w14:paraId="4A1C8AEB" w14:textId="77777777">
              <w:tc>
                <w:tcPr>
                  <w:tcW w:w="0" w:type="auto"/>
                  <w:tcMar>
                    <w:top w:w="30" w:type="dxa"/>
                    <w:left w:w="0" w:type="dxa"/>
                    <w:bottom w:w="30" w:type="dxa"/>
                    <w:right w:w="0" w:type="dxa"/>
                  </w:tcMar>
                </w:tcPr>
                <w:p w14:paraId="1F2B61B6"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5E505011" w14:textId="77777777" w:rsidR="002437EF" w:rsidRDefault="00A71E85">
                  <w:r>
                    <w:rPr>
                      <w:rFonts w:ascii="Times New Roman" w:eastAsia="Times New Roman" w:hAnsi="Times New Roman" w:cs="Times New Roman"/>
                      <w:color w:val="000000"/>
                      <w:sz w:val="22"/>
                      <w:szCs w:val="22"/>
                    </w:rPr>
                    <w:t>INFO.SCHW.14.17 - LO: 3-4</w:t>
                  </w:r>
                </w:p>
              </w:tc>
            </w:tr>
            <w:tr w:rsidR="002437EF" w14:paraId="12661241" w14:textId="77777777">
              <w:tc>
                <w:tcPr>
                  <w:tcW w:w="0" w:type="auto"/>
                  <w:tcMar>
                    <w:top w:w="30" w:type="dxa"/>
                    <w:left w:w="0" w:type="dxa"/>
                    <w:bottom w:w="30" w:type="dxa"/>
                    <w:right w:w="0" w:type="dxa"/>
                  </w:tcMar>
                </w:tcPr>
                <w:p w14:paraId="440A450B"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59079182" w14:textId="77777777" w:rsidR="002437EF" w:rsidRDefault="00A71E85">
                  <w:r>
                    <w:rPr>
                      <w:rFonts w:ascii="Times New Roman" w:eastAsia="Times New Roman" w:hAnsi="Times New Roman" w:cs="Times New Roman"/>
                      <w:color w:val="000000"/>
                      <w:sz w:val="22"/>
                      <w:szCs w:val="22"/>
                    </w:rPr>
                    <w:t xml:space="preserve">United </w:t>
                  </w:r>
                  <w:r>
                    <w:rPr>
                      <w:rFonts w:ascii="Times New Roman" w:eastAsia="Times New Roman" w:hAnsi="Times New Roman" w:cs="Times New Roman"/>
                      <w:color w:val="000000"/>
                      <w:sz w:val="22"/>
                      <w:szCs w:val="22"/>
                    </w:rPr>
                    <w:t>States - BUSPROG: Technology</w:t>
                  </w:r>
                </w:p>
              </w:tc>
            </w:tr>
            <w:tr w:rsidR="002437EF" w14:paraId="2C2F39CE" w14:textId="77777777">
              <w:tc>
                <w:tcPr>
                  <w:tcW w:w="0" w:type="auto"/>
                  <w:tcMar>
                    <w:top w:w="30" w:type="dxa"/>
                    <w:left w:w="0" w:type="dxa"/>
                    <w:bottom w:w="30" w:type="dxa"/>
                    <w:right w:w="0" w:type="dxa"/>
                  </w:tcMar>
                </w:tcPr>
                <w:p w14:paraId="70D6FBE9"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028B119C" w14:textId="77777777" w:rsidR="002437EF" w:rsidRDefault="00A71E85">
                  <w:r>
                    <w:rPr>
                      <w:rFonts w:ascii="Times New Roman" w:eastAsia="Times New Roman" w:hAnsi="Times New Roman" w:cs="Times New Roman"/>
                      <w:color w:val="000000"/>
                      <w:sz w:val="22"/>
                      <w:szCs w:val="22"/>
                    </w:rPr>
                    <w:t>Case Study 1: JWD Consulting's Project Management Intranet Site Project (Predictive Approach)</w:t>
                  </w:r>
                </w:p>
              </w:tc>
            </w:tr>
            <w:tr w:rsidR="002437EF" w14:paraId="588CF5C4" w14:textId="77777777">
              <w:tc>
                <w:tcPr>
                  <w:tcW w:w="0" w:type="auto"/>
                  <w:tcMar>
                    <w:top w:w="30" w:type="dxa"/>
                    <w:left w:w="0" w:type="dxa"/>
                    <w:bottom w:w="30" w:type="dxa"/>
                    <w:right w:w="0" w:type="dxa"/>
                  </w:tcMar>
                </w:tcPr>
                <w:p w14:paraId="2AC96D2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0C6D4F6E" w14:textId="77777777" w:rsidR="002437EF" w:rsidRDefault="00A71E85">
                  <w:r>
                    <w:rPr>
                      <w:rFonts w:ascii="Times New Roman" w:eastAsia="Times New Roman" w:hAnsi="Times New Roman" w:cs="Times New Roman"/>
                      <w:color w:val="000000"/>
                      <w:sz w:val="22"/>
                      <w:szCs w:val="22"/>
                    </w:rPr>
                    <w:t>Bloom's: Knowledge</w:t>
                  </w:r>
                </w:p>
              </w:tc>
            </w:tr>
          </w:tbl>
          <w:p w14:paraId="32BD52FF" w14:textId="77777777" w:rsidR="002437EF" w:rsidRDefault="002437EF"/>
        </w:tc>
      </w:tr>
    </w:tbl>
    <w:p w14:paraId="570DFC1A" w14:textId="77777777" w:rsidR="002437EF" w:rsidRDefault="002437EF">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2437EF" w14:paraId="6CA2FD9A" w14:textId="77777777">
        <w:tc>
          <w:tcPr>
            <w:tcW w:w="5000" w:type="pct"/>
            <w:tcMar>
              <w:top w:w="0" w:type="dxa"/>
              <w:left w:w="0" w:type="dxa"/>
              <w:bottom w:w="0" w:type="dxa"/>
              <w:right w:w="0" w:type="dxa"/>
            </w:tcMar>
            <w:vAlign w:val="center"/>
          </w:tcPr>
          <w:p w14:paraId="4E8D4956" w14:textId="77777777" w:rsidR="002437EF" w:rsidRDefault="00A71E85">
            <w:pPr>
              <w:pStyle w:val="p"/>
              <w:shd w:val="clear" w:color="auto" w:fill="FFFFFF"/>
            </w:pPr>
            <w:r>
              <w:rPr>
                <w:rFonts w:ascii="Times New Roman" w:eastAsia="Times New Roman" w:hAnsi="Times New Roman" w:cs="Times New Roman"/>
                <w:color w:val="000000"/>
                <w:sz w:val="22"/>
                <w:szCs w:val="22"/>
              </w:rPr>
              <w:t>83. In the Scrum method, what role is played by the ScrumMaster?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2536"/>
              <w:gridCol w:w="8264"/>
            </w:tblGrid>
            <w:tr w:rsidR="002437EF" w14:paraId="652B96C1" w14:textId="77777777">
              <w:tc>
                <w:tcPr>
                  <w:tcW w:w="0" w:type="auto"/>
                  <w:tcMar>
                    <w:top w:w="30" w:type="dxa"/>
                    <w:left w:w="0" w:type="dxa"/>
                    <w:bottom w:w="30" w:type="dxa"/>
                    <w:right w:w="0" w:type="dxa"/>
                  </w:tcMar>
                </w:tcPr>
                <w:p w14:paraId="1D43448E" w14:textId="77777777" w:rsidR="002437EF" w:rsidRDefault="00A71E85">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38A9CD09" w14:textId="77777777" w:rsidR="002437EF" w:rsidRDefault="00A71E85">
                  <w:pPr>
                    <w:pStyle w:val="p"/>
                  </w:pPr>
                  <w:r>
                    <w:rPr>
                      <w:rFonts w:ascii="Times New Roman" w:eastAsia="Times New Roman" w:hAnsi="Times New Roman" w:cs="Times New Roman"/>
                      <w:color w:val="000000"/>
                      <w:sz w:val="22"/>
                      <w:szCs w:val="22"/>
                    </w:rPr>
                    <w:t xml:space="preserve">The </w:t>
                  </w:r>
                  <w:r>
                    <w:rPr>
                      <w:rFonts w:ascii="Times New Roman" w:eastAsia="Times New Roman" w:hAnsi="Times New Roman" w:cs="Times New Roman"/>
                      <w:color w:val="000000"/>
                      <w:sz w:val="22"/>
                      <w:szCs w:val="22"/>
                    </w:rPr>
                    <w:t>ScrumMaster facilitates four ceremonies or meetings when using Scrum methods: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Sprint planning session: A meeting with the team to select a set of work from the product backlog to deliver during a sprint. This meeting takes about four hours to a full day</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Daily Scrum: A short meeting for the development team to share progress and challenges and plan work for the day. Ideally the team members are in the same place, the meeting usually lasts no more than 15 minutes, and it is held at the same time and pl</w:t>
                  </w:r>
                  <w:r>
                    <w:rPr>
                      <w:rFonts w:ascii="Times New Roman" w:eastAsia="Times New Roman" w:hAnsi="Times New Roman" w:cs="Times New Roman"/>
                      <w:color w:val="000000"/>
                      <w:sz w:val="22"/>
                      <w:szCs w:val="22"/>
                    </w:rPr>
                    <w:t>ace each day. If that is not possible, teams can use videoconferencing to have short virtual meetings. The ScrumMaster asks what work has been done since yesterday, what work is planned for today, and what impediments or stumbling blocks might hamper the t</w:t>
                  </w:r>
                  <w:r>
                    <w:rPr>
                      <w:rFonts w:ascii="Times New Roman" w:eastAsia="Times New Roman" w:hAnsi="Times New Roman" w:cs="Times New Roman"/>
                      <w:color w:val="000000"/>
                      <w:sz w:val="22"/>
                      <w:szCs w:val="22"/>
                    </w:rPr>
                    <w:t>eam’s efforts. The ScrumMaster documents these stumbling blocks and works with key stakeholders to resolve them after the daily Scrum. Many teams use the term issues for items that do not have to be solved in the next 24 hours and blockers for items that n</w:t>
                  </w:r>
                  <w:r>
                    <w:rPr>
                      <w:rFonts w:ascii="Times New Roman" w:eastAsia="Times New Roman" w:hAnsi="Times New Roman" w:cs="Times New Roman"/>
                      <w:color w:val="000000"/>
                      <w:sz w:val="22"/>
                      <w:szCs w:val="22"/>
                    </w:rPr>
                    <w:t>eed to be addressed immediately. This allows a ScrumMaster to maintain focus on highest-priority items (blockers) first and then manage the resolution of other issues over the next day or so.</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Sprint reviews: A meeting in which the team demonstrates to t</w:t>
                  </w:r>
                  <w:r>
                    <w:rPr>
                      <w:rFonts w:ascii="Times New Roman" w:eastAsia="Times New Roman" w:hAnsi="Times New Roman" w:cs="Times New Roman"/>
                      <w:color w:val="000000"/>
                      <w:sz w:val="22"/>
                      <w:szCs w:val="22"/>
                    </w:rPr>
                    <w:t>he product owner what it has completed during the sprint.</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 Sprint retrospectives: A meeting in which the team looks for ways to improve the product and the process based on a review of the actual performance of the development team.</w:t>
                  </w:r>
                </w:p>
              </w:tc>
            </w:tr>
            <w:tr w:rsidR="002437EF" w14:paraId="6D9C2E5B" w14:textId="77777777">
              <w:tc>
                <w:tcPr>
                  <w:tcW w:w="0" w:type="auto"/>
                  <w:tcMar>
                    <w:top w:w="30" w:type="dxa"/>
                    <w:left w:w="0" w:type="dxa"/>
                    <w:bottom w:w="30" w:type="dxa"/>
                    <w:right w:w="0" w:type="dxa"/>
                  </w:tcMar>
                </w:tcPr>
                <w:p w14:paraId="544344B3" w14:textId="77777777" w:rsidR="002437EF" w:rsidRDefault="00A71E85">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14:paraId="33AF7805" w14:textId="77777777" w:rsidR="002437EF" w:rsidRDefault="00A71E85">
                  <w:r>
                    <w:rPr>
                      <w:rFonts w:ascii="Times New Roman" w:eastAsia="Times New Roman" w:hAnsi="Times New Roman" w:cs="Times New Roman"/>
                      <w:color w:val="000000"/>
                      <w:sz w:val="22"/>
                      <w:szCs w:val="22"/>
                    </w:rPr>
                    <w:t>1</w:t>
                  </w:r>
                </w:p>
              </w:tc>
            </w:tr>
            <w:tr w:rsidR="002437EF" w14:paraId="3D656AB4" w14:textId="77777777">
              <w:tc>
                <w:tcPr>
                  <w:tcW w:w="0" w:type="auto"/>
                  <w:tcMar>
                    <w:top w:w="30" w:type="dxa"/>
                    <w:left w:w="0" w:type="dxa"/>
                    <w:bottom w:w="30" w:type="dxa"/>
                    <w:right w:w="0" w:type="dxa"/>
                  </w:tcMar>
                </w:tcPr>
                <w:p w14:paraId="1BAB5165" w14:textId="77777777" w:rsidR="002437EF" w:rsidRDefault="00A71E85">
                  <w:r>
                    <w:rPr>
                      <w:rFonts w:ascii="Times New Roman" w:eastAsia="Times New Roman" w:hAnsi="Times New Roman" w:cs="Times New Roman"/>
                      <w:i/>
                      <w:iCs/>
                      <w:color w:val="000000"/>
                      <w:sz w:val="22"/>
                      <w:szCs w:val="22"/>
                    </w:rPr>
                    <w:t>DIFFICULTY:  </w:t>
                  </w:r>
                </w:p>
              </w:tc>
              <w:tc>
                <w:tcPr>
                  <w:tcW w:w="0" w:type="auto"/>
                  <w:tcMar>
                    <w:top w:w="30" w:type="dxa"/>
                    <w:left w:w="0" w:type="dxa"/>
                    <w:bottom w:w="30" w:type="dxa"/>
                    <w:right w:w="0" w:type="dxa"/>
                  </w:tcMar>
                </w:tcPr>
                <w:p w14:paraId="165E5EBE" w14:textId="77777777" w:rsidR="002437EF" w:rsidRDefault="00A71E85">
                  <w:r>
                    <w:rPr>
                      <w:rFonts w:ascii="Times New Roman" w:eastAsia="Times New Roman" w:hAnsi="Times New Roman" w:cs="Times New Roman"/>
                      <w:color w:val="000000"/>
                      <w:sz w:val="22"/>
                      <w:szCs w:val="22"/>
                    </w:rPr>
                    <w:t>Difficulty: Easy</w:t>
                  </w:r>
                </w:p>
              </w:tc>
            </w:tr>
            <w:tr w:rsidR="002437EF" w14:paraId="5A650998" w14:textId="77777777">
              <w:tc>
                <w:tcPr>
                  <w:tcW w:w="0" w:type="auto"/>
                  <w:tcMar>
                    <w:top w:w="30" w:type="dxa"/>
                    <w:left w:w="0" w:type="dxa"/>
                    <w:bottom w:w="30" w:type="dxa"/>
                    <w:right w:w="0" w:type="dxa"/>
                  </w:tcMar>
                </w:tcPr>
                <w:p w14:paraId="76BB4066" w14:textId="77777777" w:rsidR="002437EF" w:rsidRDefault="00A71E85">
                  <w:r>
                    <w:rPr>
                      <w:rFonts w:ascii="Times New Roman" w:eastAsia="Times New Roman" w:hAnsi="Times New Roman" w:cs="Times New Roman"/>
                      <w:i/>
                      <w:iCs/>
                      <w:color w:val="000000"/>
                      <w:sz w:val="22"/>
                      <w:szCs w:val="22"/>
                    </w:rPr>
                    <w:t>REFERENCES:  </w:t>
                  </w:r>
                </w:p>
              </w:tc>
              <w:tc>
                <w:tcPr>
                  <w:tcW w:w="0" w:type="auto"/>
                  <w:tcMar>
                    <w:top w:w="30" w:type="dxa"/>
                    <w:left w:w="0" w:type="dxa"/>
                    <w:bottom w:w="30" w:type="dxa"/>
                    <w:right w:w="0" w:type="dxa"/>
                  </w:tcMar>
                </w:tcPr>
                <w:p w14:paraId="08A26E10" w14:textId="77777777" w:rsidR="002437EF" w:rsidRDefault="00A71E85">
                  <w:r>
                    <w:rPr>
                      <w:rFonts w:ascii="Times New Roman" w:eastAsia="Times New Roman" w:hAnsi="Times New Roman" w:cs="Times New Roman"/>
                      <w:color w:val="000000"/>
                      <w:sz w:val="22"/>
                      <w:szCs w:val="22"/>
                    </w:rPr>
                    <w:t>p. 119</w:t>
                  </w:r>
                </w:p>
              </w:tc>
            </w:tr>
            <w:tr w:rsidR="002437EF" w14:paraId="256E88B6" w14:textId="77777777">
              <w:tc>
                <w:tcPr>
                  <w:tcW w:w="0" w:type="auto"/>
                  <w:tcMar>
                    <w:top w:w="30" w:type="dxa"/>
                    <w:left w:w="0" w:type="dxa"/>
                    <w:bottom w:w="30" w:type="dxa"/>
                    <w:right w:w="0" w:type="dxa"/>
                  </w:tcMar>
                </w:tcPr>
                <w:p w14:paraId="712DE561" w14:textId="77777777" w:rsidR="002437EF" w:rsidRDefault="00A71E85">
                  <w:r>
                    <w:rPr>
                      <w:rFonts w:ascii="Times New Roman" w:eastAsia="Times New Roman" w:hAnsi="Times New Roman" w:cs="Times New Roman"/>
                      <w:i/>
                      <w:iCs/>
                      <w:color w:val="000000"/>
                      <w:sz w:val="22"/>
                      <w:szCs w:val="22"/>
                    </w:rPr>
                    <w:t>LEARNING OBJECTIVES:  </w:t>
                  </w:r>
                </w:p>
              </w:tc>
              <w:tc>
                <w:tcPr>
                  <w:tcW w:w="0" w:type="auto"/>
                  <w:tcMar>
                    <w:top w:w="30" w:type="dxa"/>
                    <w:left w:w="0" w:type="dxa"/>
                    <w:bottom w:w="30" w:type="dxa"/>
                    <w:right w:w="0" w:type="dxa"/>
                  </w:tcMar>
                </w:tcPr>
                <w:p w14:paraId="08C5C04A" w14:textId="77777777" w:rsidR="002437EF" w:rsidRDefault="00A71E85">
                  <w:r>
                    <w:rPr>
                      <w:rFonts w:ascii="Times New Roman" w:eastAsia="Times New Roman" w:hAnsi="Times New Roman" w:cs="Times New Roman"/>
                      <w:color w:val="000000"/>
                      <w:sz w:val="22"/>
                      <w:szCs w:val="22"/>
                    </w:rPr>
                    <w:t>INFO.SCHW.14.18 - LO: 3-5</w:t>
                  </w:r>
                </w:p>
              </w:tc>
            </w:tr>
            <w:tr w:rsidR="002437EF" w14:paraId="7EB2EAEF" w14:textId="77777777">
              <w:tc>
                <w:tcPr>
                  <w:tcW w:w="0" w:type="auto"/>
                  <w:tcMar>
                    <w:top w:w="30" w:type="dxa"/>
                    <w:left w:w="0" w:type="dxa"/>
                    <w:bottom w:w="30" w:type="dxa"/>
                    <w:right w:w="0" w:type="dxa"/>
                  </w:tcMar>
                </w:tcPr>
                <w:p w14:paraId="1C7F7FF1" w14:textId="77777777" w:rsidR="002437EF" w:rsidRDefault="00A71E85">
                  <w:r>
                    <w:rPr>
                      <w:rFonts w:ascii="Times New Roman" w:eastAsia="Times New Roman" w:hAnsi="Times New Roman" w:cs="Times New Roman"/>
                      <w:i/>
                      <w:iCs/>
                      <w:color w:val="000000"/>
                      <w:sz w:val="22"/>
                      <w:szCs w:val="22"/>
                    </w:rPr>
                    <w:t>NATIONAL STANDARDS:  </w:t>
                  </w:r>
                </w:p>
              </w:tc>
              <w:tc>
                <w:tcPr>
                  <w:tcW w:w="0" w:type="auto"/>
                  <w:tcMar>
                    <w:top w:w="30" w:type="dxa"/>
                    <w:left w:w="0" w:type="dxa"/>
                    <w:bottom w:w="30" w:type="dxa"/>
                    <w:right w:w="0" w:type="dxa"/>
                  </w:tcMar>
                </w:tcPr>
                <w:p w14:paraId="625C0183" w14:textId="77777777" w:rsidR="002437EF" w:rsidRDefault="00A71E85">
                  <w:r>
                    <w:rPr>
                      <w:rFonts w:ascii="Times New Roman" w:eastAsia="Times New Roman" w:hAnsi="Times New Roman" w:cs="Times New Roman"/>
                      <w:color w:val="000000"/>
                      <w:sz w:val="22"/>
                      <w:szCs w:val="22"/>
                    </w:rPr>
                    <w:t>United States - BUSPROG: Technology</w:t>
                  </w:r>
                </w:p>
              </w:tc>
            </w:tr>
            <w:tr w:rsidR="002437EF" w14:paraId="420FA7B4" w14:textId="77777777">
              <w:tc>
                <w:tcPr>
                  <w:tcW w:w="0" w:type="auto"/>
                  <w:tcMar>
                    <w:top w:w="30" w:type="dxa"/>
                    <w:left w:w="0" w:type="dxa"/>
                    <w:bottom w:w="30" w:type="dxa"/>
                    <w:right w:w="0" w:type="dxa"/>
                  </w:tcMar>
                </w:tcPr>
                <w:p w14:paraId="30EBC5B1" w14:textId="77777777" w:rsidR="002437EF" w:rsidRDefault="00A71E85">
                  <w:r>
                    <w:rPr>
                      <w:rFonts w:ascii="Times New Roman" w:eastAsia="Times New Roman" w:hAnsi="Times New Roman" w:cs="Times New Roman"/>
                      <w:i/>
                      <w:iCs/>
                      <w:color w:val="000000"/>
                      <w:sz w:val="22"/>
                      <w:szCs w:val="22"/>
                    </w:rPr>
                    <w:t>TOPICS:  </w:t>
                  </w:r>
                </w:p>
              </w:tc>
              <w:tc>
                <w:tcPr>
                  <w:tcW w:w="0" w:type="auto"/>
                  <w:tcMar>
                    <w:top w:w="30" w:type="dxa"/>
                    <w:left w:w="0" w:type="dxa"/>
                    <w:bottom w:w="30" w:type="dxa"/>
                    <w:right w:w="0" w:type="dxa"/>
                  </w:tcMar>
                </w:tcPr>
                <w:p w14:paraId="600BDC4F" w14:textId="77777777" w:rsidR="002437EF" w:rsidRDefault="00A71E85">
                  <w:r>
                    <w:rPr>
                      <w:rFonts w:ascii="Times New Roman" w:eastAsia="Times New Roman" w:hAnsi="Times New Roman" w:cs="Times New Roman"/>
                      <w:color w:val="000000"/>
                      <w:sz w:val="22"/>
                      <w:szCs w:val="22"/>
                    </w:rPr>
                    <w:t>Case Study 2: JWD Consulting's Project Management Intranet Site Project (Agile Appr</w:t>
                  </w:r>
                  <w:r>
                    <w:rPr>
                      <w:rFonts w:ascii="Times New Roman" w:eastAsia="Times New Roman" w:hAnsi="Times New Roman" w:cs="Times New Roman"/>
                      <w:color w:val="000000"/>
                      <w:sz w:val="22"/>
                      <w:szCs w:val="22"/>
                    </w:rPr>
                    <w:t>oach)</w:t>
                  </w:r>
                </w:p>
              </w:tc>
            </w:tr>
            <w:tr w:rsidR="002437EF" w14:paraId="3BEFC8A8" w14:textId="77777777">
              <w:tc>
                <w:tcPr>
                  <w:tcW w:w="0" w:type="auto"/>
                  <w:tcMar>
                    <w:top w:w="30" w:type="dxa"/>
                    <w:left w:w="0" w:type="dxa"/>
                    <w:bottom w:w="30" w:type="dxa"/>
                    <w:right w:w="0" w:type="dxa"/>
                  </w:tcMar>
                </w:tcPr>
                <w:p w14:paraId="6DA17888" w14:textId="77777777" w:rsidR="002437EF" w:rsidRDefault="00A71E85">
                  <w:r>
                    <w:rPr>
                      <w:rFonts w:ascii="Times New Roman" w:eastAsia="Times New Roman" w:hAnsi="Times New Roman" w:cs="Times New Roman"/>
                      <w:i/>
                      <w:iCs/>
                      <w:color w:val="000000"/>
                      <w:sz w:val="22"/>
                      <w:szCs w:val="22"/>
                    </w:rPr>
                    <w:t>KEYWORDS:  </w:t>
                  </w:r>
                </w:p>
              </w:tc>
              <w:tc>
                <w:tcPr>
                  <w:tcW w:w="0" w:type="auto"/>
                  <w:tcMar>
                    <w:top w:w="30" w:type="dxa"/>
                    <w:left w:w="0" w:type="dxa"/>
                    <w:bottom w:w="30" w:type="dxa"/>
                    <w:right w:w="0" w:type="dxa"/>
                  </w:tcMar>
                </w:tcPr>
                <w:p w14:paraId="6699F8EF" w14:textId="77777777" w:rsidR="002437EF" w:rsidRDefault="00A71E85">
                  <w:r>
                    <w:rPr>
                      <w:rFonts w:ascii="Times New Roman" w:eastAsia="Times New Roman" w:hAnsi="Times New Roman" w:cs="Times New Roman"/>
                      <w:color w:val="000000"/>
                      <w:sz w:val="22"/>
                      <w:szCs w:val="22"/>
                    </w:rPr>
                    <w:t>Bloom's: Knowledge</w:t>
                  </w:r>
                </w:p>
              </w:tc>
            </w:tr>
          </w:tbl>
          <w:p w14:paraId="78F1BB15" w14:textId="77777777" w:rsidR="002437EF" w:rsidRDefault="002437EF"/>
        </w:tc>
      </w:tr>
    </w:tbl>
    <w:p w14:paraId="43E7E937" w14:textId="77777777" w:rsidR="002437EF" w:rsidRDefault="002437EF">
      <w:pPr>
        <w:shd w:val="clear" w:color="auto" w:fill="FFFFFF"/>
        <w:spacing w:after="75"/>
      </w:pPr>
    </w:p>
    <w:p w14:paraId="32EACEF4" w14:textId="77777777" w:rsidR="002437EF" w:rsidRDefault="002437EF"/>
    <w:sectPr w:rsidR="002437EF">
      <w:headerReference w:type="default" r:id="rId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EB6FF" w14:textId="77777777" w:rsidR="00A71E85" w:rsidRDefault="00A71E85">
      <w:r>
        <w:separator/>
      </w:r>
    </w:p>
  </w:endnote>
  <w:endnote w:type="continuationSeparator" w:id="0">
    <w:p w14:paraId="4E023EEC" w14:textId="77777777" w:rsidR="00A71E85" w:rsidRDefault="00A7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4"/>
      <w:gridCol w:w="1102"/>
    </w:tblGrid>
    <w:tr w:rsidR="002437EF" w14:paraId="5B4A29C5" w14:textId="77777777">
      <w:tblPrEx>
        <w:tblCellMar>
          <w:top w:w="0" w:type="dxa"/>
          <w:bottom w:w="0" w:type="dxa"/>
        </w:tblCellMar>
      </w:tblPrEx>
      <w:tc>
        <w:tcPr>
          <w:tcW w:w="4500" w:type="pct"/>
          <w:tcBorders>
            <w:top w:val="nil"/>
            <w:left w:val="nil"/>
            <w:bottom w:val="nil"/>
            <w:right w:val="nil"/>
          </w:tcBorders>
        </w:tcPr>
        <w:p w14:paraId="4B97ABE3" w14:textId="77777777" w:rsidR="002437EF" w:rsidRDefault="00A71E85">
          <w:r>
            <w:rPr>
              <w:i/>
              <w:iCs/>
              <w:szCs w:val="16"/>
            </w:rPr>
            <w:t>Cengage Learning Testing, Powered by Cognero</w:t>
          </w:r>
        </w:p>
      </w:tc>
      <w:tc>
        <w:tcPr>
          <w:tcW w:w="4500" w:type="pct"/>
          <w:tcBorders>
            <w:top w:val="nil"/>
            <w:left w:val="nil"/>
            <w:bottom w:val="nil"/>
            <w:right w:val="nil"/>
          </w:tcBorders>
        </w:tcPr>
        <w:p w14:paraId="14AA1090" w14:textId="77777777" w:rsidR="002437EF" w:rsidRDefault="00A71E85">
          <w:pPr>
            <w:jc w:val="right"/>
          </w:pPr>
          <w:r>
            <w:rPr>
              <w:szCs w:val="16"/>
            </w:rPr>
            <w:t>Page </w:t>
          </w:r>
          <w:r>
            <w:fldChar w:fldCharType="begin"/>
          </w:r>
          <w:r>
            <w:instrText>PAGE</w:instrText>
          </w:r>
          <w:r w:rsidR="009C70E1">
            <w:fldChar w:fldCharType="separate"/>
          </w:r>
          <w:r w:rsidR="009C70E1">
            <w:rPr>
              <w:noProof/>
            </w:rPr>
            <w:t>2</w:t>
          </w:r>
          <w:r>
            <w:fldChar w:fldCharType="end"/>
          </w:r>
        </w:p>
      </w:tc>
    </w:tr>
  </w:tbl>
  <w:p w14:paraId="47315304" w14:textId="77777777" w:rsidR="002437EF" w:rsidRDefault="002437E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20EA9" w14:textId="77777777" w:rsidR="00A71E85" w:rsidRDefault="00A71E85">
      <w:r>
        <w:separator/>
      </w:r>
    </w:p>
  </w:footnote>
  <w:footnote w:type="continuationSeparator" w:id="0">
    <w:p w14:paraId="184086BF" w14:textId="77777777" w:rsidR="00A71E85" w:rsidRDefault="00A71E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BF801" w14:textId="77777777" w:rsidR="002437EF" w:rsidRDefault="00A71E85">
    <w:r>
      <w:rPr>
        <w:rFonts w:ascii="Times New Roman" w:eastAsia="Times New Roman" w:hAnsi="Times New Roman" w:cs="Times New Roman"/>
        <w:color w:val="000000"/>
        <w:sz w:val="26"/>
        <w:szCs w:val="26"/>
      </w:rPr>
      <w:t>Chapter 3: The Project Management Process Groups: A Case Study</w:t>
    </w:r>
  </w:p>
  <w:p w14:paraId="455616B4" w14:textId="77777777" w:rsidR="002437EF" w:rsidRDefault="002437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437EF"/>
    <w:rsid w:val="002437EF"/>
    <w:rsid w:val="009C70E1"/>
    <w:rsid w:val="00A7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0C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5426</Words>
  <Characters>30929</Characters>
  <Application>Microsoft Macintosh Word</Application>
  <DocSecurity>0</DocSecurity>
  <Lines>257</Lines>
  <Paragraphs>72</Paragraphs>
  <ScaleCrop>false</ScaleCrop>
  <Company/>
  <LinksUpToDate>false</LinksUpToDate>
  <CharactersWithSpaces>36283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The Project Management Process Groups: A Case Study</dc:title>
  <cp:lastModifiedBy>administrator</cp:lastModifiedBy>
  <cp:revision>1</cp:revision>
  <dcterms:created xsi:type="dcterms:W3CDTF">2017-10-21T07:49:00Z</dcterms:created>
  <dcterms:modified xsi:type="dcterms:W3CDTF">2017-10-21T07:51:00Z</dcterms:modified>
</cp:coreProperties>
</file>